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jpeg" ContentType="image/jpe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0" w:name="_Toc207270917"/>
      <w:r w:rsidRPr="00C80575">
        <w:rPr>
          <w:rFonts w:asciiTheme="minorEastAsia" w:eastAsiaTheme="minorEastAsia" w:hAnsiTheme="minorEastAsia"/>
          <w:b w:val="0"/>
          <w:sz w:val="24"/>
          <w:szCs w:val="24"/>
        </w:rPr>
        <w:t>第1章 概述</w:t>
      </w:r>
      <w:bookmarkEnd w:id="0"/>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1．电子计算机主要由</w:t>
      </w:r>
      <w:r w:rsidRPr="00C80575">
        <w:rPr>
          <w:rFonts w:asciiTheme="minorEastAsia" w:eastAsiaTheme="minorEastAsia" w:hAnsiTheme="minorEastAsia"/>
          <w:sz w:val="24"/>
          <w:u w:val="single"/>
        </w:rPr>
        <w:t xml:space="preserve"> 运算器 </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 xml:space="preserve"> 控制器 </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 xml:space="preserve"> 存储器 </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 xml:space="preserve"> 输入设备 </w:t>
      </w:r>
      <w:r w:rsidRPr="00C80575">
        <w:rPr>
          <w:rFonts w:asciiTheme="minorEastAsia" w:eastAsiaTheme="minorEastAsia" w:hAnsiTheme="minorEastAsia"/>
          <w:sz w:val="24"/>
        </w:rPr>
        <w:t>和</w:t>
      </w:r>
      <w:r w:rsidRPr="00C80575">
        <w:rPr>
          <w:rFonts w:asciiTheme="minorEastAsia" w:eastAsiaTheme="minorEastAsia" w:hAnsiTheme="minorEastAsia"/>
          <w:sz w:val="24"/>
          <w:u w:val="single"/>
        </w:rPr>
        <w:t xml:space="preserve"> 输出设备  </w:t>
      </w:r>
      <w:r w:rsidRPr="00C80575">
        <w:rPr>
          <w:rFonts w:asciiTheme="minorEastAsia" w:eastAsiaTheme="minorEastAsia" w:hAnsiTheme="minorEastAsia"/>
          <w:sz w:val="24"/>
        </w:rPr>
        <w:t>等五部分组成。</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2．</w:t>
      </w:r>
      <w:r w:rsidRPr="00C80575">
        <w:rPr>
          <w:rFonts w:asciiTheme="minorEastAsia" w:eastAsiaTheme="minorEastAsia" w:hAnsiTheme="minorEastAsia"/>
          <w:sz w:val="24"/>
          <w:u w:val="single"/>
        </w:rPr>
        <w:t xml:space="preserve"> 运算器 </w:t>
      </w:r>
      <w:r w:rsidRPr="00C80575">
        <w:rPr>
          <w:rFonts w:asciiTheme="minorEastAsia" w:eastAsiaTheme="minorEastAsia" w:hAnsiTheme="minorEastAsia"/>
          <w:sz w:val="24"/>
        </w:rPr>
        <w:t>和</w:t>
      </w:r>
      <w:r w:rsidRPr="00C80575">
        <w:rPr>
          <w:rFonts w:asciiTheme="minorEastAsia" w:eastAsiaTheme="minorEastAsia" w:hAnsiTheme="minorEastAsia"/>
          <w:sz w:val="24"/>
          <w:u w:val="single"/>
        </w:rPr>
        <w:t xml:space="preserve"> 控制器 </w:t>
      </w:r>
      <w:r w:rsidRPr="00C80575">
        <w:rPr>
          <w:rFonts w:asciiTheme="minorEastAsia" w:eastAsiaTheme="minorEastAsia" w:hAnsiTheme="minorEastAsia"/>
          <w:sz w:val="24"/>
        </w:rPr>
        <w:t>集成在一块芯片上，被称作CPU。</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3．总线按其功能可分</w:t>
      </w:r>
      <w:r w:rsidRPr="00C80575">
        <w:rPr>
          <w:rFonts w:asciiTheme="minorEastAsia" w:eastAsiaTheme="minorEastAsia" w:hAnsiTheme="minorEastAsia"/>
          <w:sz w:val="24"/>
          <w:u w:val="single"/>
        </w:rPr>
        <w:t xml:space="preserve"> 数据总线 </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 xml:space="preserve"> 地址总线 </w:t>
      </w:r>
      <w:r w:rsidRPr="00C80575">
        <w:rPr>
          <w:rFonts w:asciiTheme="minorEastAsia" w:eastAsiaTheme="minorEastAsia" w:hAnsiTheme="minorEastAsia"/>
          <w:sz w:val="24"/>
        </w:rPr>
        <w:t>和</w:t>
      </w:r>
      <w:r w:rsidRPr="00C80575">
        <w:rPr>
          <w:rFonts w:asciiTheme="minorEastAsia" w:eastAsiaTheme="minorEastAsia" w:hAnsiTheme="minorEastAsia"/>
          <w:sz w:val="24"/>
          <w:u w:val="single"/>
        </w:rPr>
        <w:t xml:space="preserve"> 控制总线 </w:t>
      </w:r>
      <w:r w:rsidRPr="00C80575">
        <w:rPr>
          <w:rFonts w:asciiTheme="minorEastAsia" w:eastAsiaTheme="minorEastAsia" w:hAnsiTheme="minorEastAsia"/>
          <w:sz w:val="24"/>
        </w:rPr>
        <w:t>三种不同类型的总线。</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4．计算机系统与外部设备之间相互连接的总线称为</w:t>
      </w:r>
      <w:r w:rsidRPr="00C80575">
        <w:rPr>
          <w:rFonts w:asciiTheme="minorEastAsia" w:eastAsiaTheme="minorEastAsia" w:hAnsiTheme="minorEastAsia"/>
          <w:sz w:val="24"/>
          <w:u w:val="single"/>
        </w:rPr>
        <w:t xml:space="preserve"> 系统总线（或通信总线） </w:t>
      </w:r>
      <w:r w:rsidRPr="00C80575">
        <w:rPr>
          <w:rFonts w:asciiTheme="minorEastAsia" w:eastAsiaTheme="minorEastAsia" w:hAnsiTheme="minorEastAsia"/>
          <w:sz w:val="24"/>
        </w:rPr>
        <w:t>；</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用于连接微型机系统内各插件板的总线称为</w:t>
      </w:r>
      <w:r w:rsidRPr="00C80575">
        <w:rPr>
          <w:rFonts w:asciiTheme="minorEastAsia" w:eastAsiaTheme="minorEastAsia" w:hAnsiTheme="minorEastAsia"/>
          <w:sz w:val="24"/>
          <w:u w:val="single"/>
        </w:rPr>
        <w:t xml:space="preserve">系统内总线（板级总线） </w:t>
      </w:r>
      <w:r w:rsidRPr="00C80575">
        <w:rPr>
          <w:rFonts w:asciiTheme="minorEastAsia" w:eastAsiaTheme="minorEastAsia" w:hAnsiTheme="minorEastAsia"/>
          <w:sz w:val="24"/>
        </w:rPr>
        <w:t>；</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CPU内部连接各寄存器及运算部件之间的总线称为</w:t>
      </w:r>
      <w:r w:rsidRPr="00C80575">
        <w:rPr>
          <w:rFonts w:asciiTheme="minorEastAsia" w:eastAsiaTheme="minorEastAsia" w:hAnsiTheme="minorEastAsia"/>
          <w:sz w:val="24"/>
          <w:u w:val="single"/>
        </w:rPr>
        <w:t xml:space="preserve"> 内部总线 </w:t>
      </w:r>
      <w:r w:rsidRPr="00C80575">
        <w:rPr>
          <w:rFonts w:asciiTheme="minorEastAsia" w:eastAsiaTheme="minorEastAsia" w:hAnsiTheme="minorEastAsia"/>
          <w:sz w:val="24"/>
        </w:rPr>
        <w:t>。</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5．迄今为止电子计算机所共同遵循的工作原理是</w:t>
      </w:r>
      <w:r w:rsidRPr="00C80575">
        <w:rPr>
          <w:rFonts w:asciiTheme="minorEastAsia" w:eastAsiaTheme="minorEastAsia" w:hAnsiTheme="minorEastAsia"/>
          <w:sz w:val="24"/>
          <w:u w:val="single"/>
        </w:rPr>
        <w:t xml:space="preserve"> 程序存储 </w:t>
      </w:r>
      <w:r w:rsidRPr="00C80575">
        <w:rPr>
          <w:rFonts w:asciiTheme="minorEastAsia" w:eastAsiaTheme="minorEastAsia" w:hAnsiTheme="minorEastAsia"/>
          <w:sz w:val="24"/>
        </w:rPr>
        <w:t>和</w:t>
      </w:r>
      <w:r w:rsidRPr="00C80575">
        <w:rPr>
          <w:rFonts w:asciiTheme="minorEastAsia" w:eastAsiaTheme="minorEastAsia" w:hAnsiTheme="minorEastAsia"/>
          <w:sz w:val="24"/>
          <w:u w:val="single"/>
        </w:rPr>
        <w:t xml:space="preserve"> 程序控制 </w:t>
      </w:r>
      <w:r w:rsidRPr="00C80575">
        <w:rPr>
          <w:rFonts w:asciiTheme="minorEastAsia" w:eastAsiaTheme="minorEastAsia" w:hAnsiTheme="minorEastAsia"/>
          <w:sz w:val="24"/>
        </w:rPr>
        <w:t>的工作原理。这种原理又称为</w:t>
      </w:r>
      <w:r w:rsidRPr="00C80575">
        <w:rPr>
          <w:rFonts w:asciiTheme="minorEastAsia" w:eastAsiaTheme="minorEastAsia" w:hAnsiTheme="minorEastAsia"/>
          <w:sz w:val="24"/>
          <w:u w:val="single"/>
        </w:rPr>
        <w:t xml:space="preserve"> 冯·诺依曼型 </w:t>
      </w:r>
      <w:r w:rsidRPr="00C80575">
        <w:rPr>
          <w:rFonts w:asciiTheme="minorEastAsia" w:eastAsiaTheme="minorEastAsia" w:hAnsiTheme="minorEastAsia"/>
          <w:sz w:val="24"/>
        </w:rPr>
        <w:t>原理。</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1" w:name="_Toc207270919"/>
      <w:r w:rsidRPr="00C80575">
        <w:rPr>
          <w:rFonts w:asciiTheme="minorEastAsia" w:eastAsiaTheme="minorEastAsia" w:hAnsiTheme="minorEastAsia"/>
          <w:b w:val="0"/>
          <w:sz w:val="24"/>
          <w:szCs w:val="24"/>
        </w:rPr>
        <w:t>第3章 微处理器及其结构</w:t>
      </w:r>
      <w:bookmarkEnd w:id="1"/>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kern w:val="0"/>
          <w:sz w:val="24"/>
        </w:rPr>
        <w:t>1．8086/8088 CPU执行指令中所需操作数地址由</w:t>
      </w:r>
      <w:r w:rsidRPr="00C80575">
        <w:rPr>
          <w:rFonts w:asciiTheme="minorEastAsia" w:eastAsiaTheme="minorEastAsia" w:hAnsiTheme="minorEastAsia"/>
          <w:sz w:val="24"/>
          <w:u w:val="single"/>
        </w:rPr>
        <w:t xml:space="preserve"> EU </w:t>
      </w:r>
      <w:r w:rsidRPr="00C80575">
        <w:rPr>
          <w:rFonts w:asciiTheme="minorEastAsia" w:eastAsiaTheme="minorEastAsia" w:hAnsiTheme="minorEastAsia"/>
          <w:kern w:val="0"/>
          <w:sz w:val="24"/>
        </w:rPr>
        <w:t>计算出</w:t>
      </w:r>
      <w:r w:rsidRPr="00C80575">
        <w:rPr>
          <w:rFonts w:asciiTheme="minorEastAsia" w:eastAsiaTheme="minorEastAsia" w:hAnsiTheme="minorEastAsia"/>
          <w:sz w:val="24"/>
          <w:u w:val="single"/>
        </w:rPr>
        <w:t xml:space="preserve"> 16 </w:t>
      </w:r>
      <w:r w:rsidRPr="00C80575">
        <w:rPr>
          <w:rFonts w:asciiTheme="minorEastAsia" w:eastAsiaTheme="minorEastAsia" w:hAnsiTheme="minorEastAsia"/>
          <w:kern w:val="0"/>
          <w:sz w:val="24"/>
        </w:rPr>
        <w:t>位偏移量部分送</w:t>
      </w:r>
      <w:r w:rsidRPr="00C80575">
        <w:rPr>
          <w:rFonts w:asciiTheme="minorEastAsia" w:eastAsiaTheme="minorEastAsia" w:hAnsiTheme="minorEastAsia"/>
          <w:sz w:val="24"/>
          <w:u w:val="single"/>
        </w:rPr>
        <w:t xml:space="preserve"> BIU </w:t>
      </w:r>
      <w:r w:rsidRPr="00C80575">
        <w:rPr>
          <w:rFonts w:asciiTheme="minorEastAsia" w:eastAsiaTheme="minorEastAsia" w:hAnsiTheme="minorEastAsia"/>
          <w:kern w:val="0"/>
          <w:sz w:val="24"/>
        </w:rPr>
        <w:t>，由</w:t>
      </w:r>
      <w:r w:rsidRPr="00C80575">
        <w:rPr>
          <w:rFonts w:asciiTheme="minorEastAsia" w:eastAsiaTheme="minorEastAsia" w:hAnsiTheme="minorEastAsia"/>
          <w:sz w:val="24"/>
          <w:u w:val="single"/>
        </w:rPr>
        <w:t xml:space="preserve"> BIU </w:t>
      </w:r>
      <w:r w:rsidRPr="00C80575">
        <w:rPr>
          <w:rFonts w:asciiTheme="minorEastAsia" w:eastAsiaTheme="minorEastAsia" w:hAnsiTheme="minorEastAsia"/>
          <w:kern w:val="0"/>
          <w:sz w:val="24"/>
        </w:rPr>
        <w:t>最后形成一个</w:t>
      </w:r>
      <w:r w:rsidRPr="00C80575">
        <w:rPr>
          <w:rFonts w:asciiTheme="minorEastAsia" w:eastAsiaTheme="minorEastAsia" w:hAnsiTheme="minorEastAsia"/>
          <w:sz w:val="24"/>
          <w:u w:val="single"/>
        </w:rPr>
        <w:t xml:space="preserve"> 20 </w:t>
      </w:r>
      <w:r w:rsidRPr="00C80575">
        <w:rPr>
          <w:rFonts w:asciiTheme="minorEastAsia" w:eastAsiaTheme="minorEastAsia" w:hAnsiTheme="minorEastAsia"/>
          <w:kern w:val="0"/>
          <w:sz w:val="24"/>
        </w:rPr>
        <w:t>位的内存单元物理地址。</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kern w:val="0"/>
          <w:sz w:val="24"/>
        </w:rPr>
        <w:t>2．8086/8088 CPU在总线周期的T1 时刻，用A19/S6～A16/S3 输出</w:t>
      </w:r>
      <w:r w:rsidRPr="00C80575">
        <w:rPr>
          <w:rFonts w:asciiTheme="minorEastAsia" w:eastAsiaTheme="minorEastAsia" w:hAnsiTheme="minorEastAsia"/>
          <w:kern w:val="0"/>
          <w:sz w:val="24"/>
          <w:u w:val="single"/>
        </w:rPr>
        <w:t xml:space="preserve"> </w:t>
      </w:r>
      <w:r w:rsidRPr="00C80575">
        <w:rPr>
          <w:rFonts w:asciiTheme="minorEastAsia" w:eastAsiaTheme="minorEastAsia" w:hAnsiTheme="minorEastAsia"/>
          <w:sz w:val="24"/>
          <w:u w:val="single"/>
        </w:rPr>
        <w:t xml:space="preserve">20 </w:t>
      </w:r>
      <w:r w:rsidRPr="00C80575">
        <w:rPr>
          <w:rFonts w:asciiTheme="minorEastAsia" w:eastAsiaTheme="minorEastAsia" w:hAnsiTheme="minorEastAsia"/>
          <w:kern w:val="0"/>
          <w:sz w:val="24"/>
        </w:rPr>
        <w:t>位地址信息的最高</w:t>
      </w:r>
      <w:r w:rsidRPr="00C80575">
        <w:rPr>
          <w:rFonts w:asciiTheme="minorEastAsia" w:eastAsiaTheme="minorEastAsia" w:hAnsiTheme="minorEastAsia"/>
          <w:sz w:val="24"/>
          <w:u w:val="single"/>
        </w:rPr>
        <w:t xml:space="preserve"> 4 </w:t>
      </w:r>
      <w:r w:rsidRPr="00C80575">
        <w:rPr>
          <w:rFonts w:asciiTheme="minorEastAsia" w:eastAsiaTheme="minorEastAsia" w:hAnsiTheme="minorEastAsia"/>
          <w:kern w:val="0"/>
          <w:sz w:val="24"/>
        </w:rPr>
        <w:t>位，而在其他时钟周期，则输出</w:t>
      </w:r>
      <w:r w:rsidRPr="00C80575">
        <w:rPr>
          <w:rFonts w:asciiTheme="minorEastAsia" w:eastAsiaTheme="minorEastAsia" w:hAnsiTheme="minorEastAsia"/>
          <w:sz w:val="24"/>
          <w:u w:val="single"/>
        </w:rPr>
        <w:t xml:space="preserve"> 状态 </w:t>
      </w:r>
      <w:r w:rsidRPr="00C80575">
        <w:rPr>
          <w:rFonts w:asciiTheme="minorEastAsia" w:eastAsiaTheme="minorEastAsia" w:hAnsiTheme="minorEastAsia"/>
          <w:kern w:val="0"/>
          <w:sz w:val="24"/>
        </w:rPr>
        <w:t>信息。</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kern w:val="0"/>
          <w:sz w:val="24"/>
        </w:rPr>
        <w:t>3．8086/8088 CPU复位后，从</w:t>
      </w:r>
      <w:r w:rsidRPr="00C80575">
        <w:rPr>
          <w:rFonts w:asciiTheme="minorEastAsia" w:eastAsiaTheme="minorEastAsia" w:hAnsiTheme="minorEastAsia"/>
          <w:sz w:val="24"/>
          <w:u w:val="single"/>
        </w:rPr>
        <w:t xml:space="preserve"> 0FFFF</w:t>
      </w:r>
      <w:r w:rsidRPr="00C80575">
        <w:rPr>
          <w:rFonts w:asciiTheme="minorEastAsia" w:eastAsiaTheme="minorEastAsia" w:hAnsiTheme="minorEastAsia" w:hint="eastAsia"/>
          <w:sz w:val="24"/>
          <w:u w:val="single"/>
        </w:rPr>
        <w:t>0</w:t>
      </w:r>
      <w:r w:rsidRPr="00C80575">
        <w:rPr>
          <w:rFonts w:asciiTheme="minorEastAsia" w:eastAsiaTheme="minorEastAsia" w:hAnsiTheme="minorEastAsia"/>
          <w:sz w:val="24"/>
          <w:u w:val="single"/>
        </w:rPr>
        <w:t xml:space="preserve">H </w:t>
      </w:r>
      <w:r w:rsidRPr="00C80575">
        <w:rPr>
          <w:rFonts w:asciiTheme="minorEastAsia" w:eastAsiaTheme="minorEastAsia" w:hAnsiTheme="minorEastAsia"/>
          <w:kern w:val="0"/>
          <w:sz w:val="24"/>
        </w:rPr>
        <w:t>单元开始读取指令字节，一般这个单元在</w:t>
      </w:r>
      <w:r w:rsidRPr="00C80575">
        <w:rPr>
          <w:rFonts w:asciiTheme="minorEastAsia" w:eastAsiaTheme="minorEastAsia" w:hAnsiTheme="minorEastAsia"/>
          <w:sz w:val="24"/>
          <w:u w:val="single"/>
        </w:rPr>
        <w:t xml:space="preserve"> ROM </w:t>
      </w:r>
      <w:r w:rsidRPr="00C80575">
        <w:rPr>
          <w:rFonts w:asciiTheme="minorEastAsia" w:eastAsiaTheme="minorEastAsia" w:hAnsiTheme="minorEastAsia"/>
          <w:kern w:val="0"/>
          <w:sz w:val="24"/>
        </w:rPr>
        <w:t>区中，在其中设置一条</w:t>
      </w:r>
      <w:r w:rsidRPr="00C80575">
        <w:rPr>
          <w:rFonts w:asciiTheme="minorEastAsia" w:eastAsiaTheme="minorEastAsia" w:hAnsiTheme="minorEastAsia"/>
          <w:sz w:val="24"/>
          <w:u w:val="single"/>
        </w:rPr>
        <w:t xml:space="preserve"> 跳转 </w:t>
      </w:r>
      <w:r w:rsidRPr="00C80575">
        <w:rPr>
          <w:rFonts w:asciiTheme="minorEastAsia" w:eastAsiaTheme="minorEastAsia" w:hAnsiTheme="minorEastAsia"/>
          <w:kern w:val="0"/>
          <w:sz w:val="24"/>
        </w:rPr>
        <w:t>指令，使CPU对系统进行初始化。</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kern w:val="0"/>
          <w:sz w:val="24"/>
        </w:rPr>
        <w:t>4．8086系统的存储体系结构中，1MB存储体分</w:t>
      </w:r>
      <w:r w:rsidRPr="00C80575">
        <w:rPr>
          <w:rFonts w:asciiTheme="minorEastAsia" w:eastAsiaTheme="minorEastAsia" w:hAnsiTheme="minorEastAsia"/>
          <w:sz w:val="24"/>
          <w:u w:val="single"/>
        </w:rPr>
        <w:t xml:space="preserve"> 2 </w:t>
      </w:r>
      <w:r w:rsidRPr="00C80575">
        <w:rPr>
          <w:rFonts w:asciiTheme="minorEastAsia" w:eastAsiaTheme="minorEastAsia" w:hAnsiTheme="minorEastAsia"/>
          <w:kern w:val="0"/>
          <w:sz w:val="24"/>
        </w:rPr>
        <w:t>个库，每个库的容量都是</w:t>
      </w:r>
      <w:r w:rsidRPr="00C80575">
        <w:rPr>
          <w:rFonts w:asciiTheme="minorEastAsia" w:eastAsiaTheme="minorEastAsia" w:hAnsiTheme="minorEastAsia"/>
          <w:sz w:val="24"/>
          <w:u w:val="single"/>
        </w:rPr>
        <w:t>512K</w:t>
      </w:r>
      <w:r w:rsidRPr="00C80575">
        <w:rPr>
          <w:rFonts w:asciiTheme="minorEastAsia" w:eastAsiaTheme="minorEastAsia" w:hAnsiTheme="minorEastAsia"/>
          <w:kern w:val="0"/>
          <w:sz w:val="24"/>
        </w:rPr>
        <w:t>字节，其中和数据总线D15～D8相连的库全部由</w:t>
      </w:r>
      <w:r w:rsidRPr="00C80575">
        <w:rPr>
          <w:rFonts w:asciiTheme="minorEastAsia" w:eastAsiaTheme="minorEastAsia" w:hAnsiTheme="minorEastAsia"/>
          <w:sz w:val="24"/>
          <w:u w:val="single"/>
        </w:rPr>
        <w:t xml:space="preserve"> 奇地址 </w:t>
      </w:r>
      <w:r w:rsidRPr="00C80575">
        <w:rPr>
          <w:rFonts w:asciiTheme="minorEastAsia" w:eastAsiaTheme="minorEastAsia" w:hAnsiTheme="minorEastAsia"/>
          <w:kern w:val="0"/>
          <w:sz w:val="24"/>
        </w:rPr>
        <w:t>单元组成，称为高位字节库，并用</w:t>
      </w:r>
      <w:r w:rsidRPr="00C80575">
        <w:rPr>
          <w:rFonts w:asciiTheme="minorEastAsia" w:eastAsiaTheme="minorEastAsia" w:hAnsiTheme="minorEastAsia"/>
          <w:position w:val="-4"/>
          <w:sz w:val="24"/>
          <w:u w:val="single"/>
        </w:rPr>
        <w:object w:dxaOrig="480" w:dyaOrig="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75pt;height:14.25pt;mso-position-horizontal-relative:page;mso-position-vertical-relative:page" o:ole="">
            <v:imagedata r:id="rId7" o:title=""/>
          </v:shape>
          <o:OLEObject Type="Embed" ProgID="Equation.3" ShapeID="_x0000_i1025" DrawAspect="Content" ObjectID="_1527585597" r:id="rId8"/>
        </w:object>
      </w:r>
      <w:r w:rsidRPr="00C80575">
        <w:rPr>
          <w:rFonts w:asciiTheme="minorEastAsia" w:eastAsiaTheme="minorEastAsia" w:hAnsiTheme="minorEastAsia"/>
          <w:kern w:val="0"/>
          <w:sz w:val="24"/>
        </w:rPr>
        <w:t>作为此库的选通信号。</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kern w:val="0"/>
          <w:sz w:val="24"/>
        </w:rPr>
        <w:t>5．8086/8088系统中，可以有</w:t>
      </w:r>
      <w:r w:rsidRPr="00C80575">
        <w:rPr>
          <w:rFonts w:asciiTheme="minorEastAsia" w:eastAsiaTheme="minorEastAsia" w:hAnsiTheme="minorEastAsia"/>
          <w:sz w:val="24"/>
          <w:u w:val="single"/>
        </w:rPr>
        <w:t xml:space="preserve"> 64K </w:t>
      </w:r>
      <w:r w:rsidRPr="00C80575">
        <w:rPr>
          <w:rFonts w:asciiTheme="minorEastAsia" w:eastAsiaTheme="minorEastAsia" w:hAnsiTheme="minorEastAsia"/>
          <w:kern w:val="0"/>
          <w:sz w:val="24"/>
        </w:rPr>
        <w:t>个段起始地址，任意相邻的两个段起始地址相距</w:t>
      </w:r>
      <w:r w:rsidRPr="00C80575">
        <w:rPr>
          <w:rFonts w:asciiTheme="minorEastAsia" w:eastAsiaTheme="minorEastAsia" w:hAnsiTheme="minorEastAsia"/>
          <w:sz w:val="24"/>
          <w:u w:val="single"/>
        </w:rPr>
        <w:t xml:space="preserve"> 16 </w:t>
      </w:r>
      <w:r w:rsidRPr="00C80575">
        <w:rPr>
          <w:rFonts w:asciiTheme="minorEastAsia" w:eastAsiaTheme="minorEastAsia" w:hAnsiTheme="minorEastAsia"/>
          <w:kern w:val="0"/>
          <w:sz w:val="24"/>
        </w:rPr>
        <w:t>个存储单元。</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kern w:val="0"/>
          <w:sz w:val="24"/>
        </w:rPr>
        <w:t>6．用段基值及偏移量来指明内存单元地址的方式称为</w:t>
      </w:r>
      <w:r w:rsidRPr="00C80575">
        <w:rPr>
          <w:rFonts w:asciiTheme="minorEastAsia" w:eastAsiaTheme="minorEastAsia" w:hAnsiTheme="minorEastAsia"/>
          <w:sz w:val="24"/>
          <w:u w:val="single"/>
        </w:rPr>
        <w:t xml:space="preserve"> 逻辑地址 </w:t>
      </w:r>
      <w:r w:rsidRPr="00C80575">
        <w:rPr>
          <w:rFonts w:asciiTheme="minorEastAsia" w:eastAsiaTheme="minorEastAsia" w:hAnsiTheme="minorEastAsia"/>
          <w:kern w:val="0"/>
          <w:sz w:val="24"/>
        </w:rPr>
        <w:t>。</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kern w:val="0"/>
          <w:sz w:val="24"/>
        </w:rPr>
        <w:t>7．通常8086/8088 CPU中当EU执行一条占用很多时钟周期的指令时，或者在多处理器系统中在交换总线控制时会出现</w:t>
      </w:r>
      <w:r w:rsidRPr="00C80575">
        <w:rPr>
          <w:rFonts w:asciiTheme="minorEastAsia" w:eastAsiaTheme="minorEastAsia" w:hAnsiTheme="minorEastAsia"/>
          <w:sz w:val="24"/>
          <w:u w:val="single"/>
        </w:rPr>
        <w:t xml:space="preserve"> 空闲 </w:t>
      </w:r>
      <w:r w:rsidRPr="00C80575">
        <w:rPr>
          <w:rFonts w:asciiTheme="minorEastAsia" w:eastAsiaTheme="minorEastAsia" w:hAnsiTheme="minorEastAsia"/>
          <w:kern w:val="0"/>
          <w:sz w:val="24"/>
        </w:rPr>
        <w:t>状态。</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hint="eastAsia"/>
          <w:kern w:val="0"/>
          <w:sz w:val="24"/>
        </w:rPr>
        <w:t>8</w:t>
      </w:r>
      <w:r w:rsidRPr="00C80575">
        <w:rPr>
          <w:rFonts w:asciiTheme="minorEastAsia" w:eastAsiaTheme="minorEastAsia" w:hAnsiTheme="minorEastAsia"/>
          <w:kern w:val="0"/>
          <w:sz w:val="24"/>
        </w:rPr>
        <w:t>．8086</w:t>
      </w:r>
      <w:r w:rsidRPr="00C80575">
        <w:rPr>
          <w:rFonts w:asciiTheme="minorEastAsia" w:eastAsiaTheme="minorEastAsia" w:hAnsiTheme="minorEastAsia" w:hint="eastAsia"/>
          <w:kern w:val="0"/>
          <w:sz w:val="24"/>
        </w:rPr>
        <w:t xml:space="preserve"> </w:t>
      </w:r>
      <w:r w:rsidRPr="00C80575">
        <w:rPr>
          <w:rFonts w:asciiTheme="minorEastAsia" w:eastAsiaTheme="minorEastAsia" w:hAnsiTheme="minorEastAsia"/>
          <w:kern w:val="0"/>
          <w:sz w:val="24"/>
        </w:rPr>
        <w:t>CPU</w:t>
      </w:r>
      <w:r w:rsidRPr="00C80575">
        <w:rPr>
          <w:rFonts w:asciiTheme="minorEastAsia" w:eastAsiaTheme="minorEastAsia" w:hAnsiTheme="minorEastAsia" w:hint="eastAsia"/>
          <w:kern w:val="0"/>
          <w:sz w:val="24"/>
        </w:rPr>
        <w:t>使用</w:t>
      </w:r>
      <w:r w:rsidRPr="00C80575">
        <w:rPr>
          <w:rFonts w:asciiTheme="minorEastAsia" w:eastAsiaTheme="minorEastAsia" w:hAnsiTheme="minorEastAsia" w:hint="eastAsia"/>
          <w:kern w:val="0"/>
          <w:sz w:val="24"/>
          <w:u w:val="single"/>
        </w:rPr>
        <w:t xml:space="preserve"> 16 </w:t>
      </w:r>
      <w:r w:rsidRPr="00C80575">
        <w:rPr>
          <w:rFonts w:asciiTheme="minorEastAsia" w:eastAsiaTheme="minorEastAsia" w:hAnsiTheme="minorEastAsia" w:hint="eastAsia"/>
          <w:kern w:val="0"/>
          <w:sz w:val="24"/>
        </w:rPr>
        <w:t>根地址线访问I/O端口，最多可访问</w:t>
      </w:r>
      <w:r w:rsidRPr="00C80575">
        <w:rPr>
          <w:rFonts w:asciiTheme="minorEastAsia" w:eastAsiaTheme="minorEastAsia" w:hAnsiTheme="minorEastAsia" w:hint="eastAsia"/>
          <w:kern w:val="0"/>
          <w:sz w:val="24"/>
          <w:u w:val="single"/>
        </w:rPr>
        <w:t xml:space="preserve"> 64K </w:t>
      </w:r>
      <w:r w:rsidRPr="00C80575">
        <w:rPr>
          <w:rFonts w:asciiTheme="minorEastAsia" w:eastAsiaTheme="minorEastAsia" w:hAnsiTheme="minorEastAsia" w:hint="eastAsia"/>
          <w:kern w:val="0"/>
          <w:sz w:val="24"/>
        </w:rPr>
        <w:t>个字节端口，使用</w:t>
      </w:r>
      <w:r w:rsidRPr="00C80575">
        <w:rPr>
          <w:rFonts w:asciiTheme="minorEastAsia" w:eastAsiaTheme="minorEastAsia" w:hAnsiTheme="minorEastAsia" w:hint="eastAsia"/>
          <w:kern w:val="0"/>
          <w:sz w:val="24"/>
          <w:u w:val="single"/>
        </w:rPr>
        <w:t xml:space="preserve"> 20 </w:t>
      </w:r>
      <w:r w:rsidRPr="00C80575">
        <w:rPr>
          <w:rFonts w:asciiTheme="minorEastAsia" w:eastAsiaTheme="minorEastAsia" w:hAnsiTheme="minorEastAsia" w:hint="eastAsia"/>
          <w:kern w:val="0"/>
          <w:sz w:val="24"/>
        </w:rPr>
        <w:t>根地址线访问存储单元，最多可访问</w:t>
      </w:r>
      <w:r w:rsidRPr="00C80575">
        <w:rPr>
          <w:rFonts w:asciiTheme="minorEastAsia" w:eastAsiaTheme="minorEastAsia" w:hAnsiTheme="minorEastAsia" w:hint="eastAsia"/>
          <w:kern w:val="0"/>
          <w:sz w:val="24"/>
          <w:u w:val="single"/>
        </w:rPr>
        <w:t xml:space="preserve"> </w:t>
      </w:r>
      <w:smartTag w:uri="urn:schemas-microsoft-com:office:smarttags" w:element="chmetcnv">
        <w:smartTagPr>
          <w:attr w:name="UnitName" w:val="m"/>
          <w:attr w:name="SourceValue" w:val="1"/>
          <w:attr w:name="HasSpace" w:val="False"/>
          <w:attr w:name="Negative" w:val="False"/>
          <w:attr w:name="NumberType" w:val="1"/>
          <w:attr w:name="TCSC" w:val="0"/>
        </w:smartTagPr>
        <w:r w:rsidRPr="00C80575">
          <w:rPr>
            <w:rFonts w:asciiTheme="minorEastAsia" w:eastAsiaTheme="minorEastAsia" w:hAnsiTheme="minorEastAsia" w:hint="eastAsia"/>
            <w:kern w:val="0"/>
            <w:sz w:val="24"/>
            <w:u w:val="single"/>
          </w:rPr>
          <w:t>1M</w:t>
        </w:r>
      </w:smartTag>
      <w:r w:rsidRPr="00C80575">
        <w:rPr>
          <w:rFonts w:asciiTheme="minorEastAsia" w:eastAsiaTheme="minorEastAsia" w:hAnsiTheme="minorEastAsia" w:hint="eastAsia"/>
          <w:kern w:val="0"/>
          <w:sz w:val="24"/>
          <w:u w:val="single"/>
        </w:rPr>
        <w:t xml:space="preserve"> </w:t>
      </w:r>
      <w:r w:rsidRPr="00C80575">
        <w:rPr>
          <w:rFonts w:asciiTheme="minorEastAsia" w:eastAsiaTheme="minorEastAsia" w:hAnsiTheme="minorEastAsia" w:hint="eastAsia"/>
          <w:kern w:val="0"/>
          <w:sz w:val="24"/>
        </w:rPr>
        <w:t>个字节单元。</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hint="eastAsia"/>
          <w:kern w:val="0"/>
          <w:sz w:val="24"/>
        </w:rPr>
        <w:t>9．CPU取一条指令并执行该指令的时间称为</w:t>
      </w:r>
      <w:r w:rsidRPr="00C80575">
        <w:rPr>
          <w:rFonts w:asciiTheme="minorEastAsia" w:eastAsiaTheme="minorEastAsia" w:hAnsiTheme="minorEastAsia" w:hint="eastAsia"/>
          <w:kern w:val="0"/>
          <w:sz w:val="24"/>
          <w:u w:val="single"/>
        </w:rPr>
        <w:t xml:space="preserve"> 指令 </w:t>
      </w:r>
      <w:r w:rsidRPr="00C80575">
        <w:rPr>
          <w:rFonts w:asciiTheme="minorEastAsia" w:eastAsiaTheme="minorEastAsia" w:hAnsiTheme="minorEastAsia" w:hint="eastAsia"/>
          <w:kern w:val="0"/>
          <w:sz w:val="24"/>
        </w:rPr>
        <w:t>周期，它通常包含若干个</w:t>
      </w:r>
      <w:r w:rsidRPr="00C80575">
        <w:rPr>
          <w:rFonts w:asciiTheme="minorEastAsia" w:eastAsiaTheme="minorEastAsia" w:hAnsiTheme="minorEastAsia" w:hint="eastAsia"/>
          <w:kern w:val="0"/>
          <w:sz w:val="24"/>
          <w:u w:val="single"/>
        </w:rPr>
        <w:t xml:space="preserve"> 总线 </w:t>
      </w:r>
      <w:r w:rsidRPr="00C80575">
        <w:rPr>
          <w:rFonts w:asciiTheme="minorEastAsia" w:eastAsiaTheme="minorEastAsia" w:hAnsiTheme="minorEastAsia" w:hint="eastAsia"/>
          <w:kern w:val="0"/>
          <w:sz w:val="24"/>
        </w:rPr>
        <w:t>周期，而后者又包含有若干个</w:t>
      </w:r>
      <w:r w:rsidRPr="00C80575">
        <w:rPr>
          <w:rFonts w:asciiTheme="minorEastAsia" w:eastAsiaTheme="minorEastAsia" w:hAnsiTheme="minorEastAsia" w:hint="eastAsia"/>
          <w:kern w:val="0"/>
          <w:sz w:val="24"/>
          <w:u w:val="single"/>
        </w:rPr>
        <w:t xml:space="preserve"> 时钟 </w:t>
      </w:r>
      <w:r w:rsidRPr="00C80575">
        <w:rPr>
          <w:rFonts w:asciiTheme="minorEastAsia" w:eastAsiaTheme="minorEastAsia" w:hAnsiTheme="minorEastAsia" w:hint="eastAsia"/>
          <w:kern w:val="0"/>
          <w:sz w:val="24"/>
        </w:rPr>
        <w:t>周期。</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kern w:val="0"/>
          <w:sz w:val="24"/>
        </w:rPr>
        <w:t>1．某微机最大可寻址的内存空间为16MB，其CPU的地址总线至少应有</w:t>
      </w:r>
      <w:r w:rsidRPr="00C80575">
        <w:rPr>
          <w:rFonts w:asciiTheme="minorEastAsia" w:eastAsiaTheme="minorEastAsia" w:hAnsiTheme="minorEastAsia"/>
          <w:kern w:val="0"/>
          <w:sz w:val="24"/>
          <w:u w:val="single"/>
        </w:rPr>
        <w:t>（24）</w:t>
      </w:r>
      <w:r w:rsidRPr="00C80575">
        <w:rPr>
          <w:rFonts w:asciiTheme="minorEastAsia" w:eastAsiaTheme="minorEastAsia" w:hAnsiTheme="minorEastAsia"/>
          <w:kern w:val="0"/>
          <w:sz w:val="24"/>
        </w:rPr>
        <w:t>条。</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kern w:val="0"/>
          <w:sz w:val="24"/>
        </w:rPr>
        <w:t>2．8086/8088 CPU的RESET引脚至少应维持</w:t>
      </w:r>
      <w:r w:rsidRPr="00C80575">
        <w:rPr>
          <w:rFonts w:asciiTheme="minorEastAsia" w:eastAsiaTheme="minorEastAsia" w:hAnsiTheme="minorEastAsia" w:hint="eastAsia"/>
          <w:kern w:val="0"/>
          <w:sz w:val="24"/>
          <w:u w:val="single"/>
        </w:rPr>
        <w:t xml:space="preserve"> </w:t>
      </w:r>
      <w:r w:rsidRPr="00C80575">
        <w:rPr>
          <w:rFonts w:asciiTheme="minorEastAsia" w:eastAsiaTheme="minorEastAsia" w:hAnsiTheme="minorEastAsia"/>
          <w:kern w:val="0"/>
          <w:sz w:val="24"/>
          <w:u w:val="single"/>
        </w:rPr>
        <w:t>4</w:t>
      </w:r>
      <w:r w:rsidRPr="00C80575">
        <w:rPr>
          <w:rFonts w:asciiTheme="minorEastAsia" w:eastAsiaTheme="minorEastAsia" w:hAnsiTheme="minorEastAsia" w:hint="eastAsia"/>
          <w:kern w:val="0"/>
          <w:sz w:val="24"/>
          <w:u w:val="single"/>
        </w:rPr>
        <w:t xml:space="preserve"> </w:t>
      </w:r>
      <w:r w:rsidRPr="00C80575">
        <w:rPr>
          <w:rFonts w:asciiTheme="minorEastAsia" w:eastAsiaTheme="minorEastAsia" w:hAnsiTheme="minorEastAsia"/>
          <w:kern w:val="0"/>
          <w:sz w:val="24"/>
        </w:rPr>
        <w:t>个时钟周期的正脉冲宽度才能有效复位。</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kern w:val="0"/>
          <w:sz w:val="24"/>
        </w:rPr>
        <w:t>3．当RESET信号进入高电平状态时，将使8086/8088 CPU的</w:t>
      </w:r>
      <w:r w:rsidRPr="00C80575">
        <w:rPr>
          <w:rFonts w:asciiTheme="minorEastAsia" w:eastAsiaTheme="minorEastAsia" w:hAnsiTheme="minorEastAsia" w:hint="eastAsia"/>
          <w:kern w:val="0"/>
          <w:sz w:val="24"/>
          <w:u w:val="single"/>
        </w:rPr>
        <w:t xml:space="preserve"> </w:t>
      </w:r>
      <w:r w:rsidRPr="00C80575">
        <w:rPr>
          <w:rFonts w:asciiTheme="minorEastAsia" w:eastAsiaTheme="minorEastAsia" w:hAnsiTheme="minorEastAsia"/>
          <w:kern w:val="0"/>
          <w:sz w:val="24"/>
          <w:u w:val="single"/>
        </w:rPr>
        <w:t>CS</w:t>
      </w:r>
      <w:r w:rsidRPr="00C80575">
        <w:rPr>
          <w:rFonts w:asciiTheme="minorEastAsia" w:eastAsiaTheme="minorEastAsia" w:hAnsiTheme="minorEastAsia" w:hint="eastAsia"/>
          <w:kern w:val="0"/>
          <w:sz w:val="24"/>
          <w:u w:val="single"/>
        </w:rPr>
        <w:t xml:space="preserve"> </w:t>
      </w:r>
      <w:r w:rsidRPr="00C80575">
        <w:rPr>
          <w:rFonts w:asciiTheme="minorEastAsia" w:eastAsiaTheme="minorEastAsia" w:hAnsiTheme="minorEastAsia"/>
          <w:kern w:val="0"/>
          <w:sz w:val="24"/>
        </w:rPr>
        <w:t>寄存器初始化为0FFFFH。</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kern w:val="0"/>
          <w:sz w:val="24"/>
        </w:rPr>
        <w:t>4．8086/8088 CPU 与慢速存储器或I/O 接口之间进行数据传输，为了使传送速度匹配，有时需要在</w:t>
      </w:r>
      <w:r w:rsidRPr="00C80575">
        <w:rPr>
          <w:rFonts w:asciiTheme="minorEastAsia" w:eastAsiaTheme="minorEastAsia" w:hAnsiTheme="minorEastAsia" w:hint="eastAsia"/>
          <w:kern w:val="0"/>
          <w:sz w:val="24"/>
          <w:u w:val="single"/>
        </w:rPr>
        <w:t xml:space="preserve"> </w:t>
      </w:r>
      <w:r w:rsidRPr="00C80575">
        <w:rPr>
          <w:rFonts w:asciiTheme="minorEastAsia" w:eastAsiaTheme="minorEastAsia" w:hAnsiTheme="minorEastAsia"/>
          <w:kern w:val="0"/>
          <w:sz w:val="24"/>
          <w:u w:val="single"/>
        </w:rPr>
        <w:t>T3</w:t>
      </w:r>
      <w:r w:rsidRPr="00C80575">
        <w:rPr>
          <w:rFonts w:asciiTheme="minorEastAsia" w:eastAsiaTheme="minorEastAsia" w:hAnsiTheme="minorEastAsia" w:hint="eastAsia"/>
          <w:kern w:val="0"/>
          <w:sz w:val="24"/>
          <w:u w:val="single"/>
        </w:rPr>
        <w:t xml:space="preserve"> </w:t>
      </w:r>
      <w:r w:rsidRPr="00C80575">
        <w:rPr>
          <w:rFonts w:asciiTheme="minorEastAsia" w:eastAsiaTheme="minorEastAsia" w:hAnsiTheme="minorEastAsia"/>
          <w:kern w:val="0"/>
          <w:sz w:val="24"/>
        </w:rPr>
        <w:t xml:space="preserve"> 和T4状态之间插入若干等待周期TW。</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hint="eastAsia"/>
          <w:kern w:val="0"/>
          <w:sz w:val="24"/>
        </w:rPr>
        <w:t>5</w:t>
      </w:r>
      <w:r w:rsidRPr="00C80575">
        <w:rPr>
          <w:rFonts w:asciiTheme="minorEastAsia" w:eastAsiaTheme="minorEastAsia" w:hAnsiTheme="minorEastAsia"/>
          <w:kern w:val="0"/>
          <w:sz w:val="24"/>
        </w:rPr>
        <w:t>．8086/8088 CPU</w:t>
      </w:r>
      <w:r w:rsidRPr="00C80575">
        <w:rPr>
          <w:rFonts w:asciiTheme="minorEastAsia" w:eastAsiaTheme="minorEastAsia" w:hAnsiTheme="minorEastAsia" w:hint="eastAsia"/>
          <w:kern w:val="0"/>
          <w:sz w:val="24"/>
        </w:rPr>
        <w:t xml:space="preserve">中标志寄存器的主要作用是 </w:t>
      </w:r>
      <w:r w:rsidRPr="00C80575">
        <w:rPr>
          <w:rFonts w:asciiTheme="minorEastAsia" w:eastAsiaTheme="minorEastAsia" w:hAnsiTheme="minorEastAsia" w:hint="eastAsia"/>
          <w:kern w:val="0"/>
          <w:sz w:val="24"/>
          <w:u w:val="single"/>
        </w:rPr>
        <w:t xml:space="preserve">产生影响或控制某些后续指令所需的标志 </w:t>
      </w:r>
      <w:r w:rsidRPr="00C80575">
        <w:rPr>
          <w:rFonts w:asciiTheme="minorEastAsia" w:eastAsiaTheme="minorEastAsia" w:hAnsiTheme="minorEastAsia" w:hint="eastAsia"/>
          <w:kern w:val="0"/>
          <w:sz w:val="24"/>
        </w:rPr>
        <w:t>。</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cs="宋体" w:hint="eastAsia"/>
          <w:kern w:val="0"/>
          <w:sz w:val="24"/>
        </w:rPr>
        <w:t>6</w:t>
      </w:r>
      <w:r w:rsidRPr="00C80575">
        <w:rPr>
          <w:rFonts w:asciiTheme="minorEastAsia" w:eastAsiaTheme="minorEastAsia" w:hAnsiTheme="minorEastAsia"/>
          <w:kern w:val="0"/>
          <w:sz w:val="24"/>
        </w:rPr>
        <w:t>．</w:t>
      </w:r>
      <w:r w:rsidRPr="00C80575">
        <w:rPr>
          <w:rFonts w:asciiTheme="minorEastAsia" w:eastAsiaTheme="minorEastAsia" w:hAnsiTheme="minorEastAsia" w:hint="eastAsia"/>
          <w:kern w:val="0"/>
          <w:sz w:val="24"/>
        </w:rPr>
        <w:t>8086最小模式下的存储器读周期中地址锁存发生在总线周期的</w:t>
      </w:r>
      <w:r w:rsidRPr="00C80575">
        <w:rPr>
          <w:rFonts w:asciiTheme="minorEastAsia" w:eastAsiaTheme="minorEastAsia" w:hAnsiTheme="minorEastAsia" w:hint="eastAsia"/>
          <w:kern w:val="0"/>
          <w:sz w:val="24"/>
          <w:u w:val="single"/>
        </w:rPr>
        <w:t xml:space="preserve"> </w:t>
      </w:r>
      <w:r w:rsidRPr="00C80575">
        <w:rPr>
          <w:rFonts w:asciiTheme="minorEastAsia" w:eastAsiaTheme="minorEastAsia" w:hAnsiTheme="minorEastAsia"/>
          <w:kern w:val="0"/>
          <w:sz w:val="24"/>
          <w:u w:val="single"/>
        </w:rPr>
        <w:t>T1</w:t>
      </w:r>
      <w:r w:rsidRPr="00C80575">
        <w:rPr>
          <w:rFonts w:asciiTheme="minorEastAsia" w:eastAsiaTheme="minorEastAsia" w:hAnsiTheme="minorEastAsia" w:hint="eastAsia"/>
          <w:kern w:val="0"/>
          <w:sz w:val="24"/>
          <w:u w:val="single"/>
        </w:rPr>
        <w:t xml:space="preserve"> </w:t>
      </w:r>
      <w:r w:rsidRPr="00C80575">
        <w:rPr>
          <w:rFonts w:asciiTheme="minorEastAsia" w:eastAsiaTheme="minorEastAsia" w:hAnsiTheme="minorEastAsia" w:hint="eastAsia"/>
          <w:kern w:val="0"/>
          <w:sz w:val="24"/>
        </w:rPr>
        <w:t>时刻。</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hint="eastAsia"/>
          <w:kern w:val="0"/>
          <w:sz w:val="24"/>
        </w:rPr>
        <w:lastRenderedPageBreak/>
        <w:t>7</w:t>
      </w:r>
      <w:r w:rsidRPr="00C80575">
        <w:rPr>
          <w:rFonts w:asciiTheme="minorEastAsia" w:eastAsiaTheme="minorEastAsia" w:hAnsiTheme="minorEastAsia"/>
          <w:kern w:val="0"/>
          <w:sz w:val="24"/>
        </w:rPr>
        <w:t>．</w:t>
      </w:r>
      <w:r w:rsidRPr="00C80575">
        <w:rPr>
          <w:rFonts w:asciiTheme="minorEastAsia" w:eastAsiaTheme="minorEastAsia" w:hAnsiTheme="minorEastAsia" w:hint="eastAsia"/>
          <w:kern w:val="0"/>
          <w:sz w:val="24"/>
        </w:rPr>
        <w:t>指令指针IP的作用是</w:t>
      </w:r>
      <w:r w:rsidRPr="00C80575">
        <w:rPr>
          <w:rFonts w:asciiTheme="minorEastAsia" w:eastAsiaTheme="minorEastAsia" w:hAnsiTheme="minorEastAsia" w:hint="eastAsia"/>
          <w:kern w:val="0"/>
          <w:sz w:val="24"/>
          <w:u w:val="single"/>
        </w:rPr>
        <w:t xml:space="preserve"> 保存正在执行的一条指令 。</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cs="宋体"/>
          <w:kern w:val="0"/>
          <w:sz w:val="24"/>
        </w:rPr>
      </w:pPr>
      <w:r w:rsidRPr="00C80575">
        <w:rPr>
          <w:rFonts w:asciiTheme="minorEastAsia" w:eastAsiaTheme="minorEastAsia" w:hAnsiTheme="minorEastAsia" w:hint="eastAsia"/>
          <w:kern w:val="0"/>
          <w:sz w:val="24"/>
        </w:rPr>
        <w:t>8</w:t>
      </w:r>
      <w:r w:rsidRPr="00C80575">
        <w:rPr>
          <w:rFonts w:asciiTheme="minorEastAsia" w:eastAsiaTheme="minorEastAsia" w:hAnsiTheme="minorEastAsia"/>
          <w:kern w:val="0"/>
          <w:sz w:val="24"/>
        </w:rPr>
        <w:t>．</w:t>
      </w:r>
      <w:r w:rsidRPr="00C80575">
        <w:rPr>
          <w:rFonts w:asciiTheme="minorEastAsia" w:eastAsiaTheme="minorEastAsia" w:hAnsiTheme="minorEastAsia" w:hint="eastAsia"/>
          <w:kern w:val="0"/>
          <w:sz w:val="24"/>
        </w:rPr>
        <w:t>8086CPU有两种工作模式，最小模式的特点是</w:t>
      </w:r>
      <w:r w:rsidRPr="00C80575">
        <w:rPr>
          <w:rFonts w:asciiTheme="minorEastAsia" w:eastAsiaTheme="minorEastAsia" w:hAnsiTheme="minorEastAsia" w:hint="eastAsia"/>
          <w:kern w:val="0"/>
          <w:sz w:val="24"/>
          <w:u w:val="single"/>
        </w:rPr>
        <w:t xml:space="preserve"> CPU提供全部控制信号。</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2" w:name="_Toc207270920"/>
      <w:r w:rsidRPr="00C80575">
        <w:rPr>
          <w:rFonts w:asciiTheme="minorEastAsia" w:eastAsiaTheme="minorEastAsia" w:hAnsiTheme="minorEastAsia"/>
          <w:b w:val="0"/>
          <w:sz w:val="24"/>
          <w:szCs w:val="24"/>
        </w:rPr>
        <w:t>第4章 8086/8088CPU指令系统</w:t>
      </w:r>
      <w:bookmarkEnd w:id="2"/>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w:t>
      </w:r>
      <w:r w:rsidRPr="00C80575">
        <w:rPr>
          <w:rFonts w:asciiTheme="minorEastAsia" w:eastAsiaTheme="minorEastAsia" w:hAnsiTheme="minorEastAsia"/>
          <w:kern w:val="21"/>
          <w:sz w:val="24"/>
        </w:rPr>
        <w:t>．</w:t>
      </w:r>
      <w:r w:rsidRPr="00C80575">
        <w:rPr>
          <w:rFonts w:asciiTheme="minorEastAsia" w:eastAsiaTheme="minorEastAsia" w:hAnsiTheme="minorEastAsia"/>
          <w:sz w:val="24"/>
        </w:rPr>
        <w:t>寄存器间接寻址方式中，操作数在</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u w:val="single"/>
        </w:rPr>
        <w:t>存储单元</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rPr>
        <w:t>中。</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2</w:t>
      </w:r>
      <w:r w:rsidRPr="00C80575">
        <w:rPr>
          <w:rFonts w:asciiTheme="minorEastAsia" w:eastAsiaTheme="minorEastAsia" w:hAnsiTheme="minorEastAsia"/>
          <w:kern w:val="21"/>
          <w:sz w:val="24"/>
        </w:rPr>
        <w:t>．</w:t>
      </w:r>
      <w:r w:rsidRPr="00C80575">
        <w:rPr>
          <w:rFonts w:asciiTheme="minorEastAsia" w:eastAsiaTheme="minorEastAsia" w:hAnsiTheme="minorEastAsia"/>
          <w:sz w:val="24"/>
        </w:rPr>
        <w:t>用BP作基址变址寻址时，操作数所在的段是当前</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u w:val="single"/>
        </w:rPr>
        <w:t>堆栈段。</w:t>
      </w:r>
    </w:p>
    <w:p w:rsidR="00A05F5C" w:rsidRPr="00C80575" w:rsidRDefault="00A05F5C" w:rsidP="00C80575">
      <w:pPr>
        <w:spacing w:line="360" w:lineRule="auto"/>
        <w:jc w:val="left"/>
        <w:rPr>
          <w:rFonts w:asciiTheme="minorEastAsia" w:eastAsiaTheme="minorEastAsia" w:hAnsiTheme="minorEastAsia"/>
          <w:kern w:val="21"/>
          <w:sz w:val="24"/>
        </w:rPr>
      </w:pPr>
      <w:r w:rsidRPr="00C80575">
        <w:rPr>
          <w:rFonts w:asciiTheme="minorEastAsia" w:eastAsiaTheme="minorEastAsia" w:hAnsiTheme="minorEastAsia" w:hint="eastAsia"/>
          <w:sz w:val="24"/>
        </w:rPr>
        <w:t>9</w:t>
      </w:r>
      <w:r w:rsidRPr="00C80575">
        <w:rPr>
          <w:rFonts w:asciiTheme="minorEastAsia" w:eastAsiaTheme="minorEastAsia" w:hAnsiTheme="minorEastAsia"/>
          <w:kern w:val="21"/>
          <w:sz w:val="24"/>
        </w:rPr>
        <w:t>．</w:t>
      </w:r>
      <w:r w:rsidRPr="00C80575">
        <w:rPr>
          <w:rFonts w:asciiTheme="minorEastAsia" w:eastAsiaTheme="minorEastAsia" w:hAnsiTheme="minorEastAsia" w:hint="eastAsia"/>
          <w:kern w:val="21"/>
          <w:sz w:val="24"/>
        </w:rPr>
        <w:t>条件转移指令JNE的条件是</w:t>
      </w:r>
      <w:r w:rsidRPr="00C80575">
        <w:rPr>
          <w:rFonts w:asciiTheme="minorEastAsia" w:eastAsiaTheme="minorEastAsia" w:hAnsiTheme="minorEastAsia" w:hint="eastAsia"/>
          <w:kern w:val="21"/>
          <w:sz w:val="24"/>
          <w:u w:val="single"/>
        </w:rPr>
        <w:t xml:space="preserve"> </w:t>
      </w:r>
      <w:r w:rsidRPr="00C80575">
        <w:rPr>
          <w:rFonts w:asciiTheme="minorEastAsia" w:eastAsiaTheme="minorEastAsia" w:hAnsiTheme="minorEastAsia" w:hint="eastAsia"/>
          <w:sz w:val="24"/>
          <w:u w:val="single"/>
        </w:rPr>
        <w:t xml:space="preserve">ZF＝0 </w:t>
      </w:r>
      <w:r w:rsidRPr="00C80575">
        <w:rPr>
          <w:rFonts w:asciiTheme="minorEastAsia" w:eastAsiaTheme="minorEastAsia" w:hAnsiTheme="minorEastAsia" w:hint="eastAsia"/>
          <w:kern w:val="21"/>
          <w:sz w:val="24"/>
          <w:u w:val="single"/>
        </w:rPr>
        <w:t>。</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4</w:t>
      </w:r>
      <w:r w:rsidRPr="00C80575">
        <w:rPr>
          <w:rFonts w:asciiTheme="minorEastAsia" w:eastAsiaTheme="minorEastAsia" w:hAnsiTheme="minorEastAsia"/>
          <w:kern w:val="21"/>
          <w:sz w:val="24"/>
        </w:rPr>
        <w:t>．</w:t>
      </w:r>
      <w:r w:rsidRPr="00C80575">
        <w:rPr>
          <w:rFonts w:asciiTheme="minorEastAsia" w:eastAsiaTheme="minorEastAsia" w:hAnsiTheme="minorEastAsia"/>
          <w:sz w:val="24"/>
        </w:rPr>
        <w:t>调用CALL指令可有</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u w:val="single"/>
        </w:rPr>
        <w:t>段内直接.段内间接.段间直接.段间间接</w:t>
      </w:r>
      <w:r w:rsidRPr="00C80575">
        <w:rPr>
          <w:rFonts w:asciiTheme="minorEastAsia" w:eastAsiaTheme="minorEastAsia" w:hAnsiTheme="minorEastAsia" w:hint="eastAsia"/>
          <w:sz w:val="24"/>
          <w:u w:val="single"/>
        </w:rPr>
        <w:t xml:space="preserve"> 。</w:t>
      </w:r>
    </w:p>
    <w:p w:rsidR="00A05F5C" w:rsidRPr="000700B1" w:rsidRDefault="00A05F5C" w:rsidP="00C80575">
      <w:pPr>
        <w:spacing w:line="360" w:lineRule="auto"/>
        <w:jc w:val="left"/>
        <w:rPr>
          <w:rFonts w:asciiTheme="minorEastAsia" w:eastAsiaTheme="minorEastAsia" w:hAnsiTheme="minorEastAsia"/>
          <w:color w:val="FF0000"/>
          <w:kern w:val="21"/>
          <w:sz w:val="24"/>
        </w:rPr>
      </w:pPr>
      <w:r w:rsidRPr="00C80575">
        <w:rPr>
          <w:rFonts w:asciiTheme="minorEastAsia" w:eastAsiaTheme="minorEastAsia" w:hAnsiTheme="minorEastAsia" w:hint="eastAsia"/>
          <w:sz w:val="24"/>
        </w:rPr>
        <w:t>5</w:t>
      </w:r>
      <w:r w:rsidRPr="00C80575">
        <w:rPr>
          <w:rFonts w:asciiTheme="minorEastAsia" w:eastAsiaTheme="minorEastAsia" w:hAnsiTheme="minorEastAsia"/>
          <w:kern w:val="21"/>
          <w:sz w:val="24"/>
        </w:rPr>
        <w:t>．</w:t>
      </w:r>
      <w:r w:rsidRPr="00C80575">
        <w:rPr>
          <w:rFonts w:asciiTheme="minorEastAsia" w:eastAsiaTheme="minorEastAsia" w:hAnsiTheme="minorEastAsia" w:hint="eastAsia"/>
          <w:kern w:val="21"/>
          <w:sz w:val="24"/>
        </w:rPr>
        <w:t>在数据传送类指令中，只有</w:t>
      </w:r>
      <w:r w:rsidRPr="00C80575">
        <w:rPr>
          <w:rFonts w:asciiTheme="minorEastAsia" w:eastAsiaTheme="minorEastAsia" w:hAnsiTheme="minorEastAsia" w:hint="eastAsia"/>
          <w:kern w:val="21"/>
          <w:sz w:val="24"/>
          <w:u w:val="single"/>
        </w:rPr>
        <w:t xml:space="preserve"> </w:t>
      </w:r>
      <w:r w:rsidRPr="000700B1">
        <w:rPr>
          <w:rFonts w:asciiTheme="minorEastAsia" w:eastAsiaTheme="minorEastAsia" w:hAnsiTheme="minorEastAsia" w:hint="eastAsia"/>
          <w:color w:val="FF0000"/>
          <w:kern w:val="21"/>
          <w:sz w:val="24"/>
          <w:u w:val="single"/>
        </w:rPr>
        <w:t xml:space="preserve"> SAHF</w:t>
      </w:r>
      <w:r w:rsidRPr="00C80575">
        <w:rPr>
          <w:rFonts w:asciiTheme="minorEastAsia" w:eastAsiaTheme="minorEastAsia" w:hAnsiTheme="minorEastAsia" w:hint="eastAsia"/>
          <w:kern w:val="21"/>
          <w:sz w:val="24"/>
          <w:u w:val="single"/>
        </w:rPr>
        <w:t xml:space="preserve"> </w:t>
      </w:r>
      <w:r w:rsidRPr="00C80575">
        <w:rPr>
          <w:rFonts w:asciiTheme="minorEastAsia" w:eastAsiaTheme="minorEastAsia" w:hAnsiTheme="minorEastAsia" w:hint="eastAsia"/>
          <w:kern w:val="21"/>
          <w:sz w:val="24"/>
        </w:rPr>
        <w:t>和</w:t>
      </w:r>
      <w:r w:rsidRPr="00C80575">
        <w:rPr>
          <w:rFonts w:asciiTheme="minorEastAsia" w:eastAsiaTheme="minorEastAsia" w:hAnsiTheme="minorEastAsia" w:hint="eastAsia"/>
          <w:kern w:val="21"/>
          <w:sz w:val="24"/>
          <w:u w:val="single"/>
        </w:rPr>
        <w:t xml:space="preserve"> POPF </w:t>
      </w:r>
      <w:r w:rsidRPr="00C80575">
        <w:rPr>
          <w:rFonts w:asciiTheme="minorEastAsia" w:eastAsiaTheme="minorEastAsia" w:hAnsiTheme="minorEastAsia" w:hint="eastAsia"/>
          <w:kern w:val="21"/>
          <w:sz w:val="24"/>
        </w:rPr>
        <w:t>两条指令会影响标志位的值，其中</w:t>
      </w:r>
      <w:r w:rsidRPr="000700B1">
        <w:rPr>
          <w:rFonts w:asciiTheme="minorEastAsia" w:eastAsiaTheme="minorEastAsia" w:hAnsiTheme="minorEastAsia" w:hint="eastAsia"/>
          <w:color w:val="FF0000"/>
          <w:kern w:val="21"/>
          <w:sz w:val="24"/>
        </w:rPr>
        <w:t>指令</w:t>
      </w:r>
      <w:r w:rsidRPr="000700B1">
        <w:rPr>
          <w:rFonts w:asciiTheme="minorEastAsia" w:eastAsiaTheme="minorEastAsia" w:hAnsiTheme="minorEastAsia" w:hint="eastAsia"/>
          <w:color w:val="FF0000"/>
          <w:kern w:val="21"/>
          <w:sz w:val="24"/>
          <w:u w:val="single"/>
        </w:rPr>
        <w:t xml:space="preserve"> POPF </w:t>
      </w:r>
      <w:r w:rsidRPr="000700B1">
        <w:rPr>
          <w:rFonts w:asciiTheme="minorEastAsia" w:eastAsiaTheme="minorEastAsia" w:hAnsiTheme="minorEastAsia" w:hint="eastAsia"/>
          <w:color w:val="FF0000"/>
          <w:kern w:val="21"/>
          <w:sz w:val="24"/>
        </w:rPr>
        <w:t>是唯一可以改变TF标志的指令。</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3" w:name="_Toc207270921"/>
      <w:r w:rsidRPr="00C80575">
        <w:rPr>
          <w:rFonts w:asciiTheme="minorEastAsia" w:eastAsiaTheme="minorEastAsia" w:hAnsiTheme="minorEastAsia"/>
          <w:b w:val="0"/>
          <w:sz w:val="24"/>
          <w:szCs w:val="24"/>
        </w:rPr>
        <w:t>第5章 汇编语言程序设计</w:t>
      </w:r>
      <w:bookmarkEnd w:id="3"/>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w:t>
      </w:r>
      <w:r w:rsidRPr="00C80575">
        <w:rPr>
          <w:rFonts w:asciiTheme="minorEastAsia" w:eastAsiaTheme="minorEastAsia" w:hAnsiTheme="minorEastAsia"/>
          <w:kern w:val="21"/>
          <w:sz w:val="24"/>
        </w:rPr>
        <w:t>．</w:t>
      </w:r>
      <w:r w:rsidRPr="00C80575">
        <w:rPr>
          <w:rFonts w:asciiTheme="minorEastAsia" w:eastAsiaTheme="minorEastAsia" w:hAnsiTheme="minorEastAsia"/>
          <w:sz w:val="24"/>
        </w:rPr>
        <w:t>段定义伪指令语句用</w:t>
      </w:r>
      <w:r w:rsidRPr="00C80575">
        <w:rPr>
          <w:rFonts w:asciiTheme="minorEastAsia" w:eastAsiaTheme="minorEastAsia" w:hAnsiTheme="minorEastAsia"/>
          <w:sz w:val="24"/>
          <w:u w:val="single"/>
        </w:rPr>
        <w:t xml:space="preserve"> SEGMENT </w:t>
      </w:r>
      <w:r w:rsidRPr="00C80575">
        <w:rPr>
          <w:rFonts w:asciiTheme="minorEastAsia" w:eastAsiaTheme="minorEastAsia" w:hAnsiTheme="minorEastAsia"/>
          <w:sz w:val="24"/>
        </w:rPr>
        <w:t>语句表示开始，以</w:t>
      </w:r>
      <w:r w:rsidRPr="00C80575">
        <w:rPr>
          <w:rFonts w:asciiTheme="minorEastAsia" w:eastAsiaTheme="minorEastAsia" w:hAnsiTheme="minorEastAsia"/>
          <w:sz w:val="24"/>
          <w:u w:val="single"/>
        </w:rPr>
        <w:t xml:space="preserve"> ENDS </w:t>
      </w:r>
      <w:r w:rsidRPr="00C80575">
        <w:rPr>
          <w:rFonts w:asciiTheme="minorEastAsia" w:eastAsiaTheme="minorEastAsia" w:hAnsiTheme="minorEastAsia"/>
          <w:sz w:val="24"/>
        </w:rPr>
        <w:t>语句表示结束。</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2</w:t>
      </w:r>
      <w:r w:rsidRPr="00C80575">
        <w:rPr>
          <w:rFonts w:asciiTheme="minorEastAsia" w:eastAsiaTheme="minorEastAsia" w:hAnsiTheme="minorEastAsia"/>
          <w:kern w:val="21"/>
          <w:sz w:val="24"/>
        </w:rPr>
        <w:t>．</w:t>
      </w:r>
      <w:r w:rsidRPr="00C80575">
        <w:rPr>
          <w:rFonts w:asciiTheme="minorEastAsia" w:eastAsiaTheme="minorEastAsia" w:hAnsiTheme="minorEastAsia"/>
          <w:sz w:val="24"/>
        </w:rPr>
        <w:t>ARRAY  DW  10 DUP（5 DUP （4 DUP （20H，40H，60H））语句执行后共占</w:t>
      </w:r>
      <w:r w:rsidRPr="00C80575">
        <w:rPr>
          <w:rFonts w:asciiTheme="minorEastAsia" w:eastAsiaTheme="minorEastAsia" w:hAnsiTheme="minorEastAsia"/>
          <w:sz w:val="24"/>
          <w:u w:val="single"/>
        </w:rPr>
        <w:t xml:space="preserve"> 1200 </w:t>
      </w:r>
      <w:r w:rsidRPr="00C80575">
        <w:rPr>
          <w:rFonts w:asciiTheme="minorEastAsia" w:eastAsiaTheme="minorEastAsia" w:hAnsiTheme="minorEastAsia"/>
          <w:sz w:val="24"/>
        </w:rPr>
        <w:t>字节存储单元。</w:t>
      </w:r>
    </w:p>
    <w:p w:rsidR="00A05F5C" w:rsidRPr="00C80575" w:rsidRDefault="00A05F5C" w:rsidP="00C80575">
      <w:pPr>
        <w:spacing w:line="360" w:lineRule="auto"/>
        <w:jc w:val="left"/>
        <w:rPr>
          <w:rFonts w:asciiTheme="minorEastAsia" w:eastAsiaTheme="minorEastAsia" w:hAnsiTheme="minorEastAsia"/>
          <w:sz w:val="24"/>
          <w:u w:val="single"/>
        </w:rPr>
      </w:pPr>
      <w:r w:rsidRPr="00C80575">
        <w:rPr>
          <w:rFonts w:asciiTheme="minorEastAsia" w:eastAsiaTheme="minorEastAsia" w:hAnsiTheme="minorEastAsia"/>
          <w:sz w:val="24"/>
        </w:rPr>
        <w:t>3</w:t>
      </w:r>
      <w:r w:rsidRPr="00C80575">
        <w:rPr>
          <w:rFonts w:asciiTheme="minorEastAsia" w:eastAsiaTheme="minorEastAsia" w:hAnsiTheme="minorEastAsia"/>
          <w:kern w:val="21"/>
          <w:sz w:val="24"/>
        </w:rPr>
        <w:t>．</w:t>
      </w:r>
      <w:r w:rsidRPr="00C80575">
        <w:rPr>
          <w:rFonts w:asciiTheme="minorEastAsia" w:eastAsiaTheme="minorEastAsia" w:hAnsiTheme="minorEastAsia"/>
          <w:sz w:val="24"/>
        </w:rPr>
        <w:t>汇编语句中，一个过程有NEAR和FAR两种属性。NEAR属性表示主程序和子程序</w:t>
      </w:r>
      <w:r w:rsidRPr="00C80575">
        <w:rPr>
          <w:rFonts w:asciiTheme="minorEastAsia" w:eastAsiaTheme="minorEastAsia" w:hAnsiTheme="minorEastAsia"/>
          <w:sz w:val="24"/>
          <w:u w:val="single"/>
        </w:rPr>
        <w:t xml:space="preserve"> 在同一个代码段中 </w:t>
      </w:r>
      <w:r w:rsidRPr="00C80575">
        <w:rPr>
          <w:rFonts w:asciiTheme="minorEastAsia" w:eastAsiaTheme="minorEastAsia" w:hAnsiTheme="minorEastAsia"/>
          <w:sz w:val="24"/>
        </w:rPr>
        <w:t>，FAR属性表示主程序和子程序</w:t>
      </w:r>
      <w:r w:rsidRPr="00C80575">
        <w:rPr>
          <w:rFonts w:asciiTheme="minorEastAsia" w:eastAsiaTheme="minorEastAsia" w:hAnsiTheme="minorEastAsia"/>
          <w:sz w:val="24"/>
          <w:u w:val="single"/>
        </w:rPr>
        <w:t>不在同一个代码段中。</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4</w:t>
      </w:r>
      <w:r w:rsidRPr="00C80575">
        <w:rPr>
          <w:rFonts w:asciiTheme="minorEastAsia" w:eastAsiaTheme="minorEastAsia" w:hAnsiTheme="minorEastAsia"/>
          <w:kern w:val="21"/>
          <w:sz w:val="24"/>
        </w:rPr>
        <w:t>．</w:t>
      </w:r>
      <w:r w:rsidRPr="00C80575">
        <w:rPr>
          <w:rFonts w:asciiTheme="minorEastAsia" w:eastAsiaTheme="minorEastAsia" w:hAnsiTheme="minorEastAsia"/>
          <w:sz w:val="24"/>
        </w:rPr>
        <w:t>DOS系统功能号应放在</w:t>
      </w:r>
      <w:r w:rsidRPr="00C80575">
        <w:rPr>
          <w:rFonts w:asciiTheme="minorEastAsia" w:eastAsiaTheme="minorEastAsia" w:hAnsiTheme="minorEastAsia"/>
          <w:sz w:val="24"/>
          <w:u w:val="single"/>
        </w:rPr>
        <w:t xml:space="preserve"> AH </w:t>
      </w:r>
      <w:r w:rsidRPr="00C80575">
        <w:rPr>
          <w:rFonts w:asciiTheme="minorEastAsia" w:eastAsiaTheme="minorEastAsia" w:hAnsiTheme="minorEastAsia"/>
          <w:sz w:val="24"/>
        </w:rPr>
        <w:t>寄存器中。</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5</w:t>
      </w:r>
      <w:r w:rsidRPr="00C80575">
        <w:rPr>
          <w:rFonts w:asciiTheme="minorEastAsia" w:eastAsiaTheme="minorEastAsia" w:hAnsiTheme="minorEastAsia"/>
          <w:kern w:val="21"/>
          <w:sz w:val="24"/>
        </w:rPr>
        <w:t>．</w:t>
      </w:r>
      <w:r w:rsidRPr="00C80575">
        <w:rPr>
          <w:rFonts w:asciiTheme="minorEastAsia" w:eastAsiaTheme="minorEastAsia" w:hAnsiTheme="minorEastAsia"/>
          <w:sz w:val="24"/>
        </w:rPr>
        <w:t>子程序又称</w:t>
      </w:r>
      <w:r w:rsidRPr="00C80575">
        <w:rPr>
          <w:rFonts w:asciiTheme="minorEastAsia" w:eastAsiaTheme="minorEastAsia" w:hAnsiTheme="minorEastAsia"/>
          <w:sz w:val="24"/>
          <w:u w:val="single"/>
        </w:rPr>
        <w:t xml:space="preserve"> 过程 </w:t>
      </w:r>
      <w:r w:rsidRPr="00C80575">
        <w:rPr>
          <w:rFonts w:asciiTheme="minorEastAsia" w:eastAsiaTheme="minorEastAsia" w:hAnsiTheme="minorEastAsia"/>
          <w:sz w:val="24"/>
        </w:rPr>
        <w:t>，它可以由</w:t>
      </w:r>
      <w:r w:rsidRPr="00C80575">
        <w:rPr>
          <w:rFonts w:asciiTheme="minorEastAsia" w:eastAsiaTheme="minorEastAsia" w:hAnsiTheme="minorEastAsia"/>
          <w:sz w:val="24"/>
          <w:u w:val="single"/>
        </w:rPr>
        <w:t xml:space="preserve"> PROC </w:t>
      </w:r>
      <w:r w:rsidRPr="00C80575">
        <w:rPr>
          <w:rFonts w:asciiTheme="minorEastAsia" w:eastAsiaTheme="minorEastAsia" w:hAnsiTheme="minorEastAsia"/>
          <w:sz w:val="24"/>
        </w:rPr>
        <w:t>语句定义，由</w:t>
      </w:r>
      <w:r w:rsidRPr="00C80575">
        <w:rPr>
          <w:rFonts w:asciiTheme="minorEastAsia" w:eastAsiaTheme="minorEastAsia" w:hAnsiTheme="minorEastAsia"/>
          <w:sz w:val="24"/>
          <w:u w:val="single"/>
        </w:rPr>
        <w:t xml:space="preserve"> ENDP </w:t>
      </w:r>
      <w:r w:rsidRPr="00C80575">
        <w:rPr>
          <w:rFonts w:asciiTheme="minorEastAsia" w:eastAsiaTheme="minorEastAsia" w:hAnsiTheme="minorEastAsia"/>
          <w:sz w:val="24"/>
        </w:rPr>
        <w:t>语句结束，属性可以是</w:t>
      </w:r>
      <w:r w:rsidRPr="00C80575">
        <w:rPr>
          <w:rFonts w:asciiTheme="minorEastAsia" w:eastAsiaTheme="minorEastAsia" w:hAnsiTheme="minorEastAsia"/>
          <w:sz w:val="24"/>
          <w:u w:val="single"/>
        </w:rPr>
        <w:t xml:space="preserve"> NEAR </w:t>
      </w:r>
      <w:r w:rsidRPr="00C80575">
        <w:rPr>
          <w:rFonts w:asciiTheme="minorEastAsia" w:eastAsiaTheme="minorEastAsia" w:hAnsiTheme="minorEastAsia"/>
          <w:sz w:val="24"/>
        </w:rPr>
        <w:t>或</w:t>
      </w:r>
      <w:r w:rsidRPr="00C80575">
        <w:rPr>
          <w:rFonts w:asciiTheme="minorEastAsia" w:eastAsiaTheme="minorEastAsia" w:hAnsiTheme="minorEastAsia"/>
          <w:sz w:val="24"/>
          <w:u w:val="single"/>
        </w:rPr>
        <w:t xml:space="preserve"> FAR </w:t>
      </w:r>
      <w:r w:rsidRPr="00C80575">
        <w:rPr>
          <w:rFonts w:asciiTheme="minorEastAsia" w:eastAsiaTheme="minorEastAsia" w:hAnsiTheme="minorEastAsia"/>
          <w:sz w:val="24"/>
        </w:rPr>
        <w:t>。</w:t>
      </w:r>
    </w:p>
    <w:p w:rsidR="00A05F5C" w:rsidRPr="00C80575" w:rsidRDefault="00A05F5C" w:rsidP="00C80575">
      <w:pPr>
        <w:spacing w:line="360" w:lineRule="auto"/>
        <w:ind w:left="480" w:hangingChars="200" w:hanging="480"/>
        <w:jc w:val="left"/>
        <w:rPr>
          <w:rFonts w:asciiTheme="minorEastAsia" w:eastAsiaTheme="minorEastAsia" w:hAnsiTheme="minorEastAsia"/>
          <w:sz w:val="24"/>
        </w:rPr>
      </w:pPr>
      <w:r w:rsidRPr="00C80575">
        <w:rPr>
          <w:rFonts w:asciiTheme="minorEastAsia" w:eastAsiaTheme="minorEastAsia" w:hAnsiTheme="minorEastAsia" w:hint="eastAsia"/>
          <w:sz w:val="24"/>
        </w:rPr>
        <w:t>6</w:t>
      </w:r>
      <w:r w:rsidRPr="00C80575">
        <w:rPr>
          <w:rFonts w:asciiTheme="minorEastAsia" w:eastAsiaTheme="minorEastAsia" w:hAnsiTheme="minorEastAsia"/>
          <w:kern w:val="21"/>
          <w:sz w:val="24"/>
        </w:rPr>
        <w:t>．</w:t>
      </w:r>
      <w:r w:rsidRPr="00C80575">
        <w:rPr>
          <w:rFonts w:asciiTheme="minorEastAsia" w:eastAsiaTheme="minorEastAsia" w:hAnsiTheme="minorEastAsia" w:hint="eastAsia"/>
          <w:kern w:val="21"/>
          <w:sz w:val="24"/>
        </w:rPr>
        <w:t>假设VAR为数据段中已定义的变量，则指令MOV  BX，OFFSET VAR中源操作数的寻址方式是</w:t>
      </w:r>
      <w:r w:rsidRPr="00C80575">
        <w:rPr>
          <w:rFonts w:asciiTheme="minorEastAsia" w:eastAsiaTheme="minorEastAsia" w:hAnsiTheme="minorEastAsia" w:hint="eastAsia"/>
          <w:kern w:val="21"/>
          <w:sz w:val="24"/>
          <w:u w:val="single"/>
        </w:rPr>
        <w:t xml:space="preserve"> 立即数寻址 </w:t>
      </w:r>
      <w:r w:rsidRPr="00C80575">
        <w:rPr>
          <w:rFonts w:asciiTheme="minorEastAsia" w:eastAsiaTheme="minorEastAsia" w:hAnsiTheme="minorEastAsia" w:hint="eastAsia"/>
          <w:kern w:val="21"/>
          <w:sz w:val="24"/>
        </w:rPr>
        <w:t>。</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7</w:t>
      </w:r>
      <w:r w:rsidRPr="00C80575">
        <w:rPr>
          <w:rFonts w:asciiTheme="minorEastAsia" w:eastAsiaTheme="minorEastAsia" w:hAnsiTheme="minorEastAsia"/>
          <w:kern w:val="21"/>
          <w:sz w:val="24"/>
        </w:rPr>
        <w:t>．</w:t>
      </w:r>
      <w:r w:rsidRPr="00C80575">
        <w:rPr>
          <w:rFonts w:asciiTheme="minorEastAsia" w:eastAsiaTheme="minorEastAsia" w:hAnsiTheme="minorEastAsia"/>
          <w:sz w:val="24"/>
        </w:rPr>
        <w:t>EXE文件产生在</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u w:val="single"/>
        </w:rPr>
        <w:t>连接</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rPr>
        <w:t>之后。</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8</w:t>
      </w:r>
      <w:r w:rsidRPr="00C80575">
        <w:rPr>
          <w:rFonts w:asciiTheme="minorEastAsia" w:eastAsiaTheme="minorEastAsia" w:hAnsiTheme="minorEastAsia"/>
          <w:kern w:val="21"/>
          <w:sz w:val="24"/>
        </w:rPr>
        <w:t>．</w:t>
      </w:r>
      <w:r w:rsidRPr="00C80575">
        <w:rPr>
          <w:rFonts w:asciiTheme="minorEastAsia" w:eastAsiaTheme="minorEastAsia" w:hAnsiTheme="minorEastAsia"/>
          <w:sz w:val="24"/>
        </w:rPr>
        <w:t>主程序与子程序之间传递参数可通过</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u w:val="single"/>
        </w:rPr>
        <w:t>堆栈</w:t>
      </w:r>
      <w:r w:rsidRPr="00C80575">
        <w:rPr>
          <w:rFonts w:asciiTheme="minorEastAsia" w:eastAsiaTheme="minorEastAsia" w:hAnsiTheme="minorEastAsia" w:hint="eastAsia"/>
          <w:sz w:val="24"/>
          <w:u w:val="single"/>
        </w:rPr>
        <w:t>、</w:t>
      </w:r>
      <w:r w:rsidRPr="00C80575">
        <w:rPr>
          <w:rFonts w:asciiTheme="minorEastAsia" w:eastAsiaTheme="minorEastAsia" w:hAnsiTheme="minorEastAsia"/>
          <w:sz w:val="24"/>
          <w:u w:val="single"/>
        </w:rPr>
        <w:t>存储器单元</w:t>
      </w:r>
      <w:r w:rsidRPr="00C80575">
        <w:rPr>
          <w:rFonts w:asciiTheme="minorEastAsia" w:eastAsiaTheme="minorEastAsia" w:hAnsiTheme="minorEastAsia" w:hint="eastAsia"/>
          <w:sz w:val="24"/>
          <w:u w:val="single"/>
        </w:rPr>
        <w:t>、</w:t>
      </w:r>
      <w:r w:rsidRPr="00C80575">
        <w:rPr>
          <w:rFonts w:asciiTheme="minorEastAsia" w:eastAsiaTheme="minorEastAsia" w:hAnsiTheme="minorEastAsia"/>
          <w:sz w:val="24"/>
          <w:u w:val="single"/>
        </w:rPr>
        <w:t>通用寄存器进行。</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9</w:t>
      </w:r>
      <w:r w:rsidRPr="00C80575">
        <w:rPr>
          <w:rFonts w:asciiTheme="minorEastAsia" w:eastAsiaTheme="minorEastAsia" w:hAnsiTheme="minorEastAsia"/>
          <w:kern w:val="21"/>
          <w:sz w:val="24"/>
        </w:rPr>
        <w:t>．</w:t>
      </w:r>
      <w:r w:rsidRPr="00C80575">
        <w:rPr>
          <w:rFonts w:asciiTheme="minorEastAsia" w:eastAsiaTheme="minorEastAsia" w:hAnsiTheme="minorEastAsia"/>
          <w:sz w:val="24"/>
        </w:rPr>
        <w:t>计算机系统软件中的汇编程序是一种</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u w:val="single"/>
        </w:rPr>
        <w:t>翻译程序。</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4" w:name="_Toc207270922"/>
      <w:r w:rsidRPr="00C80575">
        <w:rPr>
          <w:rFonts w:asciiTheme="minorEastAsia" w:eastAsiaTheme="minorEastAsia" w:hAnsiTheme="minorEastAsia"/>
          <w:b w:val="0"/>
          <w:sz w:val="24"/>
          <w:szCs w:val="24"/>
        </w:rPr>
        <w:t>第6章 存储器系统</w:t>
      </w:r>
      <w:bookmarkEnd w:id="4"/>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bCs/>
          <w:color w:val="auto"/>
        </w:rPr>
        <w:t>一、选择题</w:t>
      </w:r>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bCs/>
          <w:color w:val="auto"/>
        </w:rPr>
        <w:t>1．</w:t>
      </w:r>
      <w:r w:rsidRPr="00C80575">
        <w:rPr>
          <w:rFonts w:asciiTheme="minorEastAsia" w:eastAsiaTheme="minorEastAsia" w:hAnsiTheme="minorEastAsia" w:cs="Times New Roman"/>
          <w:bCs/>
          <w:color w:val="auto"/>
          <w:u w:val="single"/>
        </w:rPr>
        <w:t>存储容量</w:t>
      </w:r>
      <w:r w:rsidRPr="00C80575">
        <w:rPr>
          <w:rFonts w:asciiTheme="minorEastAsia" w:eastAsiaTheme="minorEastAsia" w:hAnsiTheme="minorEastAsia" w:cs="Times New Roman" w:hint="eastAsia"/>
          <w:bCs/>
          <w:color w:val="auto"/>
          <w:u w:val="single"/>
        </w:rPr>
        <w:t>、</w:t>
      </w:r>
      <w:r w:rsidRPr="00C80575">
        <w:rPr>
          <w:rFonts w:asciiTheme="minorEastAsia" w:eastAsiaTheme="minorEastAsia" w:hAnsiTheme="minorEastAsia" w:cs="Times New Roman"/>
          <w:bCs/>
          <w:color w:val="auto"/>
          <w:u w:val="single"/>
        </w:rPr>
        <w:t>集成度</w:t>
      </w:r>
      <w:r w:rsidRPr="00C80575">
        <w:rPr>
          <w:rFonts w:asciiTheme="minorEastAsia" w:eastAsiaTheme="minorEastAsia" w:hAnsiTheme="minorEastAsia" w:cs="Times New Roman" w:hint="eastAsia"/>
          <w:bCs/>
          <w:color w:val="auto"/>
          <w:u w:val="single"/>
        </w:rPr>
        <w:t>、</w:t>
      </w:r>
      <w:r w:rsidRPr="00C80575">
        <w:rPr>
          <w:rFonts w:asciiTheme="minorEastAsia" w:eastAsiaTheme="minorEastAsia" w:hAnsiTheme="minorEastAsia" w:cs="Times New Roman"/>
          <w:bCs/>
          <w:color w:val="auto"/>
          <w:u w:val="single"/>
        </w:rPr>
        <w:t>最大存储时间</w:t>
      </w:r>
      <w:r w:rsidRPr="00C80575">
        <w:rPr>
          <w:rFonts w:asciiTheme="minorEastAsia" w:eastAsiaTheme="minorEastAsia" w:hAnsiTheme="minorEastAsia" w:cs="Times New Roman" w:hint="eastAsia"/>
          <w:bCs/>
          <w:color w:val="auto"/>
          <w:u w:val="single"/>
        </w:rPr>
        <w:t xml:space="preserve"> </w:t>
      </w:r>
      <w:r w:rsidRPr="00C80575">
        <w:rPr>
          <w:rFonts w:asciiTheme="minorEastAsia" w:eastAsiaTheme="minorEastAsia" w:hAnsiTheme="minorEastAsia" w:cs="Times New Roman"/>
          <w:bCs/>
          <w:color w:val="auto"/>
        </w:rPr>
        <w:t>是半导体存储器芯片的性能指标。</w:t>
      </w:r>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bCs/>
          <w:color w:val="auto"/>
        </w:rPr>
        <w:t>2．高速缓存由</w:t>
      </w:r>
      <w:r w:rsidRPr="00C80575">
        <w:rPr>
          <w:rFonts w:asciiTheme="minorEastAsia" w:eastAsiaTheme="minorEastAsia" w:hAnsiTheme="minorEastAsia" w:cs="Times New Roman" w:hint="eastAsia"/>
          <w:bCs/>
          <w:color w:val="auto"/>
          <w:u w:val="single"/>
        </w:rPr>
        <w:t xml:space="preserve"> </w:t>
      </w:r>
      <w:r w:rsidRPr="00C80575">
        <w:rPr>
          <w:rFonts w:asciiTheme="minorEastAsia" w:eastAsiaTheme="minorEastAsia" w:hAnsiTheme="minorEastAsia" w:cs="Times New Roman"/>
          <w:bCs/>
          <w:color w:val="auto"/>
          <w:u w:val="single"/>
        </w:rPr>
        <w:t>DRAM</w:t>
      </w:r>
      <w:r w:rsidRPr="00C80575">
        <w:rPr>
          <w:rFonts w:asciiTheme="minorEastAsia" w:eastAsiaTheme="minorEastAsia" w:hAnsiTheme="minorEastAsia" w:cs="Times New Roman" w:hint="eastAsia"/>
          <w:bCs/>
          <w:color w:val="auto"/>
          <w:u w:val="single"/>
        </w:rPr>
        <w:t xml:space="preserve"> </w:t>
      </w:r>
      <w:r w:rsidRPr="00C80575">
        <w:rPr>
          <w:rFonts w:asciiTheme="minorEastAsia" w:eastAsiaTheme="minorEastAsia" w:hAnsiTheme="minorEastAsia" w:cs="Times New Roman"/>
          <w:bCs/>
          <w:color w:val="auto"/>
        </w:rPr>
        <w:t>构成。</w:t>
      </w:r>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bCs/>
          <w:color w:val="auto"/>
        </w:rPr>
        <w:t>3．由2K×1bit的芯片组成容量为4K×8bit的存储器需要</w:t>
      </w:r>
      <w:r w:rsidRPr="00C80575">
        <w:rPr>
          <w:rFonts w:asciiTheme="minorEastAsia" w:eastAsiaTheme="minorEastAsia" w:hAnsiTheme="minorEastAsia" w:cs="Times New Roman" w:hint="eastAsia"/>
          <w:bCs/>
          <w:color w:val="auto"/>
          <w:u w:val="single"/>
        </w:rPr>
        <w:t xml:space="preserve"> </w:t>
      </w:r>
      <w:r w:rsidRPr="00C80575">
        <w:rPr>
          <w:rFonts w:asciiTheme="minorEastAsia" w:eastAsiaTheme="minorEastAsia" w:hAnsiTheme="minorEastAsia" w:cs="Times New Roman"/>
          <w:bCs/>
          <w:color w:val="auto"/>
          <w:u w:val="single"/>
        </w:rPr>
        <w:t>16个</w:t>
      </w:r>
      <w:r w:rsidRPr="00C80575">
        <w:rPr>
          <w:rFonts w:asciiTheme="minorEastAsia" w:eastAsiaTheme="minorEastAsia" w:hAnsiTheme="minorEastAsia" w:cs="Times New Roman" w:hint="eastAsia"/>
          <w:bCs/>
          <w:color w:val="auto"/>
          <w:u w:val="single"/>
        </w:rPr>
        <w:t xml:space="preserve"> </w:t>
      </w:r>
      <w:r w:rsidRPr="00C80575">
        <w:rPr>
          <w:rFonts w:asciiTheme="minorEastAsia" w:eastAsiaTheme="minorEastAsia" w:hAnsiTheme="minorEastAsia" w:cs="Times New Roman"/>
          <w:bCs/>
          <w:color w:val="auto"/>
        </w:rPr>
        <w:t>存储芯片。</w:t>
      </w:r>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bCs/>
          <w:color w:val="auto"/>
        </w:rPr>
        <w:t>6．外存储器包括</w:t>
      </w:r>
      <w:r w:rsidRPr="00C80575">
        <w:rPr>
          <w:rFonts w:asciiTheme="minorEastAsia" w:eastAsiaTheme="minorEastAsia" w:hAnsiTheme="minorEastAsia" w:cs="Times New Roman" w:hint="eastAsia"/>
          <w:bCs/>
          <w:color w:val="auto"/>
          <w:u w:val="single"/>
        </w:rPr>
        <w:t xml:space="preserve"> </w:t>
      </w:r>
      <w:r w:rsidRPr="00C80575">
        <w:rPr>
          <w:rFonts w:asciiTheme="minorEastAsia" w:eastAsiaTheme="minorEastAsia" w:hAnsiTheme="minorEastAsia" w:cs="Times New Roman"/>
          <w:bCs/>
          <w:color w:val="auto"/>
          <w:u w:val="single"/>
        </w:rPr>
        <w:t>软磁盘</w:t>
      </w:r>
      <w:r w:rsidRPr="00C80575">
        <w:rPr>
          <w:rFonts w:asciiTheme="minorEastAsia" w:eastAsiaTheme="minorEastAsia" w:hAnsiTheme="minorEastAsia" w:cs="Times New Roman" w:hint="eastAsia"/>
          <w:bCs/>
          <w:color w:val="auto"/>
          <w:u w:val="single"/>
        </w:rPr>
        <w:t>、</w:t>
      </w:r>
      <w:r w:rsidRPr="00C80575">
        <w:rPr>
          <w:rFonts w:asciiTheme="minorEastAsia" w:eastAsiaTheme="minorEastAsia" w:hAnsiTheme="minorEastAsia" w:cs="Times New Roman"/>
          <w:bCs/>
          <w:color w:val="auto"/>
          <w:u w:val="single"/>
        </w:rPr>
        <w:t>磁带</w:t>
      </w:r>
      <w:r w:rsidRPr="00C80575">
        <w:rPr>
          <w:rFonts w:asciiTheme="minorEastAsia" w:eastAsiaTheme="minorEastAsia" w:hAnsiTheme="minorEastAsia" w:cs="Times New Roman" w:hint="eastAsia"/>
          <w:bCs/>
          <w:color w:val="auto"/>
          <w:u w:val="single"/>
        </w:rPr>
        <w:t>、</w:t>
      </w:r>
      <w:r w:rsidRPr="00C80575">
        <w:rPr>
          <w:rFonts w:asciiTheme="minorEastAsia" w:eastAsiaTheme="minorEastAsia" w:hAnsiTheme="minorEastAsia" w:cs="Times New Roman"/>
          <w:bCs/>
          <w:color w:val="auto"/>
          <w:u w:val="single"/>
        </w:rPr>
        <w:t>硬磁盘</w:t>
      </w:r>
      <w:r w:rsidRPr="00C80575">
        <w:rPr>
          <w:rFonts w:asciiTheme="minorEastAsia" w:eastAsiaTheme="minorEastAsia" w:hAnsiTheme="minorEastAsia" w:cs="Times New Roman" w:hint="eastAsia"/>
          <w:bCs/>
          <w:color w:val="auto"/>
          <w:u w:val="single"/>
        </w:rPr>
        <w:t>、</w:t>
      </w:r>
      <w:r w:rsidRPr="00C80575">
        <w:rPr>
          <w:rFonts w:asciiTheme="minorEastAsia" w:eastAsiaTheme="minorEastAsia" w:hAnsiTheme="minorEastAsia" w:cs="Times New Roman"/>
          <w:bCs/>
          <w:color w:val="auto"/>
          <w:u w:val="single"/>
        </w:rPr>
        <w:t>光盘。</w:t>
      </w:r>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hint="eastAsia"/>
          <w:bCs/>
          <w:color w:val="auto"/>
        </w:rPr>
        <w:t>7</w:t>
      </w:r>
      <w:r w:rsidRPr="00C80575">
        <w:rPr>
          <w:rFonts w:asciiTheme="minorEastAsia" w:eastAsiaTheme="minorEastAsia" w:hAnsiTheme="minorEastAsia" w:cs="Times New Roman"/>
          <w:bCs/>
          <w:color w:val="auto"/>
        </w:rPr>
        <w:t>．</w:t>
      </w:r>
      <w:r w:rsidRPr="00C80575">
        <w:rPr>
          <w:rFonts w:asciiTheme="minorEastAsia" w:eastAsiaTheme="minorEastAsia" w:hAnsiTheme="minorEastAsia" w:cs="Times New Roman" w:hint="eastAsia"/>
          <w:bCs/>
          <w:color w:val="auto"/>
        </w:rPr>
        <w:t>在多级存储体系结构中，Cache-主存结构主要用于解决</w:t>
      </w:r>
      <w:r w:rsidRPr="00C80575">
        <w:rPr>
          <w:rFonts w:asciiTheme="minorEastAsia" w:eastAsiaTheme="minorEastAsia" w:hAnsiTheme="minorEastAsia" w:cs="Times New Roman" w:hint="eastAsia"/>
          <w:bCs/>
          <w:color w:val="auto"/>
          <w:u w:val="single"/>
        </w:rPr>
        <w:t xml:space="preserve"> 主存与CPU速度不匹配 </w:t>
      </w:r>
      <w:r w:rsidRPr="00C80575">
        <w:rPr>
          <w:rFonts w:asciiTheme="minorEastAsia" w:eastAsiaTheme="minorEastAsia" w:hAnsiTheme="minorEastAsia" w:cs="Times New Roman" w:hint="eastAsia"/>
          <w:bCs/>
          <w:color w:val="auto"/>
        </w:rPr>
        <w:t>的问题。</w:t>
      </w:r>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hint="eastAsia"/>
          <w:bCs/>
          <w:color w:val="auto"/>
        </w:rPr>
        <w:t>8</w:t>
      </w:r>
      <w:r w:rsidRPr="00C80575">
        <w:rPr>
          <w:rFonts w:asciiTheme="minorEastAsia" w:eastAsiaTheme="minorEastAsia" w:hAnsiTheme="minorEastAsia" w:cs="Times New Roman"/>
          <w:bCs/>
          <w:color w:val="auto"/>
        </w:rPr>
        <w:t>．</w:t>
      </w:r>
      <w:r w:rsidRPr="00C80575">
        <w:rPr>
          <w:rFonts w:asciiTheme="minorEastAsia" w:eastAsiaTheme="minorEastAsia" w:hAnsiTheme="minorEastAsia" w:cs="Times New Roman" w:hint="eastAsia"/>
          <w:bCs/>
          <w:color w:val="auto"/>
        </w:rPr>
        <w:t>动态RAM的特点之一是需要</w:t>
      </w:r>
      <w:r w:rsidRPr="00C80575">
        <w:rPr>
          <w:rFonts w:asciiTheme="minorEastAsia" w:eastAsiaTheme="minorEastAsia" w:hAnsiTheme="minorEastAsia" w:cs="Times New Roman" w:hint="eastAsia"/>
          <w:bCs/>
          <w:color w:val="auto"/>
          <w:u w:val="single"/>
        </w:rPr>
        <w:t xml:space="preserve"> 刷新电路、存取速度高于静态RAM 。</w:t>
      </w:r>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bCs/>
          <w:color w:val="auto"/>
        </w:rPr>
        <w:t>1.在分层次的存储系统中，存取速度最快、靠CPU最近且打交道最多的是</w:t>
      </w:r>
      <w:r w:rsidRPr="00C80575">
        <w:rPr>
          <w:rFonts w:asciiTheme="minorEastAsia" w:eastAsiaTheme="minorEastAsia" w:hAnsiTheme="minorEastAsia" w:cs="Times New Roman"/>
          <w:bCs/>
          <w:color w:val="auto"/>
          <w:u w:val="single"/>
        </w:rPr>
        <w:t xml:space="preserve"> Cache </w:t>
      </w:r>
      <w:r w:rsidRPr="00C80575">
        <w:rPr>
          <w:rFonts w:asciiTheme="minorEastAsia" w:eastAsiaTheme="minorEastAsia" w:hAnsiTheme="minorEastAsia" w:cs="Times New Roman"/>
          <w:bCs/>
          <w:color w:val="auto"/>
        </w:rPr>
        <w:t>存储器，它是由</w:t>
      </w:r>
      <w:r w:rsidRPr="00C80575">
        <w:rPr>
          <w:rFonts w:asciiTheme="minorEastAsia" w:eastAsiaTheme="minorEastAsia" w:hAnsiTheme="minorEastAsia" w:cs="Times New Roman"/>
          <w:bCs/>
          <w:color w:val="auto"/>
          <w:u w:val="single"/>
        </w:rPr>
        <w:t xml:space="preserve"> DRAM </w:t>
      </w:r>
      <w:r w:rsidRPr="00C80575">
        <w:rPr>
          <w:rFonts w:asciiTheme="minorEastAsia" w:eastAsiaTheme="minorEastAsia" w:hAnsiTheme="minorEastAsia" w:cs="Times New Roman"/>
          <w:bCs/>
          <w:color w:val="auto"/>
        </w:rPr>
        <w:t>类型的芯片构成，而主存储器则是由</w:t>
      </w:r>
      <w:r w:rsidRPr="00C80575">
        <w:rPr>
          <w:rFonts w:asciiTheme="minorEastAsia" w:eastAsiaTheme="minorEastAsia" w:hAnsiTheme="minorEastAsia" w:cs="Times New Roman"/>
          <w:bCs/>
          <w:color w:val="auto"/>
          <w:u w:val="single"/>
        </w:rPr>
        <w:t xml:space="preserve"> SRAM </w:t>
      </w:r>
      <w:r w:rsidRPr="00C80575">
        <w:rPr>
          <w:rFonts w:asciiTheme="minorEastAsia" w:eastAsiaTheme="minorEastAsia" w:hAnsiTheme="minorEastAsia" w:cs="Times New Roman"/>
          <w:bCs/>
          <w:color w:val="auto"/>
        </w:rPr>
        <w:t>类型的芯片构成。</w:t>
      </w:r>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bCs/>
          <w:color w:val="auto"/>
        </w:rPr>
        <w:t>2．将存储器与系统相连的译码片选方式有</w:t>
      </w:r>
      <w:r w:rsidRPr="00C80575">
        <w:rPr>
          <w:rFonts w:asciiTheme="minorEastAsia" w:eastAsiaTheme="minorEastAsia" w:hAnsiTheme="minorEastAsia" w:cs="Times New Roman"/>
          <w:bCs/>
          <w:color w:val="auto"/>
          <w:u w:val="single"/>
        </w:rPr>
        <w:t xml:space="preserve"> 线选</w:t>
      </w:r>
      <w:r w:rsidRPr="00C80575">
        <w:rPr>
          <w:rFonts w:asciiTheme="minorEastAsia" w:eastAsiaTheme="minorEastAsia" w:hAnsiTheme="minorEastAsia" w:cs="Times New Roman"/>
          <w:bCs/>
          <w:color w:val="auto"/>
        </w:rPr>
        <w:t>法、</w:t>
      </w:r>
      <w:r w:rsidRPr="00C80575">
        <w:rPr>
          <w:rFonts w:asciiTheme="minorEastAsia" w:eastAsiaTheme="minorEastAsia" w:hAnsiTheme="minorEastAsia" w:cs="Times New Roman"/>
          <w:bCs/>
          <w:color w:val="auto"/>
          <w:u w:val="single"/>
        </w:rPr>
        <w:t>部分地址译码</w:t>
      </w:r>
      <w:r w:rsidRPr="00C80575">
        <w:rPr>
          <w:rFonts w:asciiTheme="minorEastAsia" w:eastAsiaTheme="minorEastAsia" w:hAnsiTheme="minorEastAsia" w:cs="Times New Roman"/>
          <w:bCs/>
          <w:color w:val="auto"/>
        </w:rPr>
        <w:t>法和</w:t>
      </w:r>
      <w:r w:rsidRPr="00C80575">
        <w:rPr>
          <w:rFonts w:asciiTheme="minorEastAsia" w:eastAsiaTheme="minorEastAsia" w:hAnsiTheme="minorEastAsia" w:cs="Times New Roman"/>
          <w:bCs/>
          <w:color w:val="auto"/>
          <w:u w:val="single"/>
        </w:rPr>
        <w:t xml:space="preserve"> 全地址译码 </w:t>
      </w:r>
      <w:r w:rsidRPr="00C80575">
        <w:rPr>
          <w:rFonts w:asciiTheme="minorEastAsia" w:eastAsiaTheme="minorEastAsia" w:hAnsiTheme="minorEastAsia" w:cs="Times New Roman"/>
          <w:bCs/>
          <w:color w:val="auto"/>
        </w:rPr>
        <w:t>法。</w:t>
      </w:r>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hint="eastAsia"/>
          <w:bCs/>
          <w:color w:val="auto"/>
        </w:rPr>
        <w:t>4</w:t>
      </w:r>
      <w:r w:rsidRPr="00C80575">
        <w:rPr>
          <w:rFonts w:asciiTheme="minorEastAsia" w:eastAsiaTheme="minorEastAsia" w:hAnsiTheme="minorEastAsia" w:cs="Times New Roman"/>
          <w:bCs/>
          <w:color w:val="auto"/>
        </w:rPr>
        <w:t>．</w:t>
      </w:r>
      <w:r w:rsidRPr="00C80575">
        <w:rPr>
          <w:rFonts w:asciiTheme="minorEastAsia" w:eastAsiaTheme="minorEastAsia" w:hAnsiTheme="minorEastAsia" w:cs="Times New Roman" w:hint="eastAsia"/>
          <w:bCs/>
          <w:color w:val="auto"/>
        </w:rPr>
        <w:t>微机系统中存储器通常被视为</w:t>
      </w:r>
      <w:r w:rsidRPr="00C80575">
        <w:rPr>
          <w:rFonts w:asciiTheme="minorEastAsia" w:eastAsiaTheme="minorEastAsia" w:hAnsiTheme="minorEastAsia" w:cs="Times New Roman" w:hint="eastAsia"/>
          <w:bCs/>
          <w:color w:val="auto"/>
          <w:u w:val="single"/>
        </w:rPr>
        <w:t xml:space="preserve"> Cache </w:t>
      </w:r>
      <w:r w:rsidRPr="00C80575">
        <w:rPr>
          <w:rFonts w:asciiTheme="minorEastAsia" w:eastAsiaTheme="minorEastAsia" w:hAnsiTheme="minorEastAsia" w:cs="Times New Roman" w:hint="eastAsia"/>
          <w:bCs/>
          <w:color w:val="auto"/>
        </w:rPr>
        <w:t>、</w:t>
      </w:r>
      <w:r w:rsidRPr="00C80575">
        <w:rPr>
          <w:rFonts w:asciiTheme="minorEastAsia" w:eastAsiaTheme="minorEastAsia" w:hAnsiTheme="minorEastAsia" w:cs="Times New Roman" w:hint="eastAsia"/>
          <w:bCs/>
          <w:color w:val="auto"/>
          <w:u w:val="single"/>
        </w:rPr>
        <w:t xml:space="preserve"> 主存 </w:t>
      </w:r>
      <w:r w:rsidRPr="00C80575">
        <w:rPr>
          <w:rFonts w:asciiTheme="minorEastAsia" w:eastAsiaTheme="minorEastAsia" w:hAnsiTheme="minorEastAsia" w:cs="Times New Roman" w:hint="eastAsia"/>
          <w:bCs/>
          <w:color w:val="auto"/>
        </w:rPr>
        <w:t>、</w:t>
      </w:r>
      <w:r w:rsidRPr="00C80575">
        <w:rPr>
          <w:rFonts w:asciiTheme="minorEastAsia" w:eastAsiaTheme="minorEastAsia" w:hAnsiTheme="minorEastAsia" w:cs="Times New Roman" w:hint="eastAsia"/>
          <w:bCs/>
          <w:color w:val="auto"/>
          <w:u w:val="single"/>
        </w:rPr>
        <w:t xml:space="preserve">辅存 </w:t>
      </w:r>
      <w:r w:rsidRPr="00C80575">
        <w:rPr>
          <w:rFonts w:asciiTheme="minorEastAsia" w:eastAsiaTheme="minorEastAsia" w:hAnsiTheme="minorEastAsia" w:cs="Times New Roman" w:hint="eastAsia"/>
          <w:bCs/>
          <w:color w:val="auto"/>
        </w:rPr>
        <w:t>三级结构。</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5" w:name="_Toc207270923"/>
      <w:r w:rsidRPr="00C80575">
        <w:rPr>
          <w:rFonts w:asciiTheme="minorEastAsia" w:eastAsiaTheme="minorEastAsia" w:hAnsiTheme="minorEastAsia"/>
          <w:b w:val="0"/>
          <w:sz w:val="24"/>
          <w:szCs w:val="24"/>
        </w:rPr>
        <w:lastRenderedPageBreak/>
        <w:t>第7章 中断技术</w:t>
      </w:r>
      <w:bookmarkEnd w:id="5"/>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1．8086</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CPU工作在总线请求方式时，会让出</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u w:val="single"/>
        </w:rPr>
        <w:t>地址、数据和控制总线。</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1．中断矢量就是中断服务子程序的</w:t>
      </w:r>
      <w:r w:rsidRPr="00C80575">
        <w:rPr>
          <w:rFonts w:asciiTheme="minorEastAsia" w:eastAsiaTheme="minorEastAsia" w:hAnsiTheme="minorEastAsia"/>
          <w:sz w:val="24"/>
          <w:u w:val="single"/>
        </w:rPr>
        <w:t xml:space="preserve"> 入口地址   </w:t>
      </w:r>
      <w:r w:rsidRPr="00C80575">
        <w:rPr>
          <w:rFonts w:asciiTheme="minorEastAsia" w:eastAsiaTheme="minorEastAsia" w:hAnsiTheme="minorEastAsia"/>
          <w:sz w:val="24"/>
        </w:rPr>
        <w:t>，在内存中占有</w:t>
      </w:r>
      <w:r w:rsidRPr="00C80575">
        <w:rPr>
          <w:rFonts w:asciiTheme="minorEastAsia" w:eastAsiaTheme="minorEastAsia" w:hAnsiTheme="minorEastAsia"/>
          <w:sz w:val="24"/>
          <w:u w:val="single"/>
        </w:rPr>
        <w:t xml:space="preserve">  4  </w:t>
      </w:r>
      <w:r w:rsidRPr="00C80575">
        <w:rPr>
          <w:rFonts w:asciiTheme="minorEastAsia" w:eastAsiaTheme="minorEastAsia" w:hAnsiTheme="minorEastAsia"/>
          <w:sz w:val="24"/>
        </w:rPr>
        <w:t>个存储单元，其中低地址存储单元存放的是</w:t>
      </w:r>
      <w:r w:rsidRPr="00C80575">
        <w:rPr>
          <w:rFonts w:asciiTheme="minorEastAsia" w:eastAsiaTheme="minorEastAsia" w:hAnsiTheme="minorEastAsia"/>
          <w:sz w:val="24"/>
          <w:u w:val="single"/>
        </w:rPr>
        <w:t xml:space="preserve"> IP内容</w:t>
      </w:r>
      <w:r w:rsidRPr="00C80575">
        <w:rPr>
          <w:rFonts w:asciiTheme="minorEastAsia" w:eastAsiaTheme="minorEastAsia" w:hAnsiTheme="minorEastAsia"/>
          <w:sz w:val="24"/>
        </w:rPr>
        <w:t>，高地址存储单元存放的是</w:t>
      </w:r>
      <w:r w:rsidRPr="00C80575">
        <w:rPr>
          <w:rFonts w:asciiTheme="minorEastAsia" w:eastAsiaTheme="minorEastAsia" w:hAnsiTheme="minorEastAsia"/>
          <w:sz w:val="24"/>
          <w:u w:val="single"/>
        </w:rPr>
        <w:t xml:space="preserve"> CS内容</w:t>
      </w:r>
      <w:r w:rsidRPr="00C80575">
        <w:rPr>
          <w:rFonts w:asciiTheme="minorEastAsia" w:eastAsiaTheme="minorEastAsia" w:hAnsiTheme="minorEastAsia"/>
          <w:sz w:val="24"/>
        </w:rPr>
        <w:t>。</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2．中断返回指令是</w:t>
      </w:r>
      <w:r w:rsidRPr="00C80575">
        <w:rPr>
          <w:rFonts w:asciiTheme="minorEastAsia" w:eastAsiaTheme="minorEastAsia" w:hAnsiTheme="minorEastAsia"/>
          <w:sz w:val="24"/>
          <w:u w:val="single"/>
        </w:rPr>
        <w:t xml:space="preserve"> IRET  </w:t>
      </w:r>
      <w:r w:rsidRPr="00C80575">
        <w:rPr>
          <w:rFonts w:asciiTheme="minorEastAsia" w:eastAsiaTheme="minorEastAsia" w:hAnsiTheme="minorEastAsia"/>
          <w:sz w:val="24"/>
        </w:rPr>
        <w:t>，该指令将堆栈中保存的断点弹出后依次装入</w:t>
      </w:r>
      <w:r w:rsidRPr="00C80575">
        <w:rPr>
          <w:rFonts w:asciiTheme="minorEastAsia" w:eastAsiaTheme="minorEastAsia" w:hAnsiTheme="minorEastAsia"/>
          <w:sz w:val="24"/>
          <w:u w:val="single"/>
        </w:rPr>
        <w:t xml:space="preserve">  IP   </w:t>
      </w:r>
      <w:r w:rsidRPr="00C80575">
        <w:rPr>
          <w:rFonts w:asciiTheme="minorEastAsia" w:eastAsiaTheme="minorEastAsia" w:hAnsiTheme="minorEastAsia"/>
          <w:sz w:val="24"/>
        </w:rPr>
        <w:t>寄存器和</w:t>
      </w:r>
      <w:r w:rsidRPr="00C80575">
        <w:rPr>
          <w:rFonts w:asciiTheme="minorEastAsia" w:eastAsiaTheme="minorEastAsia" w:hAnsiTheme="minorEastAsia"/>
          <w:sz w:val="24"/>
          <w:u w:val="single"/>
        </w:rPr>
        <w:t xml:space="preserve">  CS  </w:t>
      </w:r>
      <w:r w:rsidRPr="00C80575">
        <w:rPr>
          <w:rFonts w:asciiTheme="minorEastAsia" w:eastAsiaTheme="minorEastAsia" w:hAnsiTheme="minorEastAsia"/>
          <w:sz w:val="24"/>
        </w:rPr>
        <w:t>寄存器中，将堆栈中保存的标志装入</w:t>
      </w:r>
      <w:r w:rsidRPr="00C80575">
        <w:rPr>
          <w:rFonts w:asciiTheme="minorEastAsia" w:eastAsiaTheme="minorEastAsia" w:hAnsiTheme="minorEastAsia"/>
          <w:sz w:val="24"/>
          <w:u w:val="single"/>
        </w:rPr>
        <w:t xml:space="preserve">  Flags  </w:t>
      </w:r>
      <w:r w:rsidRPr="00C80575">
        <w:rPr>
          <w:rFonts w:asciiTheme="minorEastAsia" w:eastAsiaTheme="minorEastAsia" w:hAnsiTheme="minorEastAsia"/>
          <w:sz w:val="24"/>
        </w:rPr>
        <w:t>中。</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3．CPU响应</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C80575">
          <w:rPr>
            <w:rFonts w:asciiTheme="minorEastAsia" w:eastAsiaTheme="minorEastAsia" w:hAnsiTheme="minorEastAsia"/>
            <w:sz w:val="24"/>
          </w:rPr>
          <w:t>8259A</w:t>
        </w:r>
      </w:smartTag>
      <w:r w:rsidRPr="00C80575">
        <w:rPr>
          <w:rFonts w:asciiTheme="minorEastAsia" w:eastAsiaTheme="minorEastAsia" w:hAnsiTheme="minorEastAsia"/>
          <w:sz w:val="24"/>
        </w:rPr>
        <w:t>中断，在引脚</w:t>
      </w:r>
      <w:r w:rsidRPr="00C80575">
        <w:rPr>
          <w:rFonts w:asciiTheme="minorEastAsia" w:eastAsiaTheme="minorEastAsia" w:hAnsiTheme="minorEastAsia"/>
          <w:position w:val="-6"/>
          <w:sz w:val="24"/>
          <w:u w:val="single"/>
        </w:rPr>
        <w:object w:dxaOrig="520" w:dyaOrig="300">
          <v:shape id="_x0000_i1026" type="#_x0000_t75" style="width:25.8pt;height:14.95pt;mso-position-horizontal-relative:page;mso-position-vertical-relative:page" o:ole="">
            <v:imagedata r:id="rId9" o:title=""/>
          </v:shape>
          <o:OLEObject Type="Embed" ProgID="Equation.3" ShapeID="_x0000_i1026" DrawAspect="Content" ObjectID="_1527585598" r:id="rId10"/>
        </w:object>
      </w:r>
      <w:r w:rsidRPr="00C80575">
        <w:rPr>
          <w:rFonts w:asciiTheme="minorEastAsia" w:eastAsiaTheme="minorEastAsia" w:hAnsiTheme="minorEastAsia"/>
          <w:sz w:val="24"/>
        </w:rPr>
        <w:t>上输出</w:t>
      </w:r>
      <w:r w:rsidRPr="00C80575">
        <w:rPr>
          <w:rFonts w:asciiTheme="minorEastAsia" w:eastAsiaTheme="minorEastAsia" w:hAnsiTheme="minorEastAsia"/>
          <w:sz w:val="24"/>
          <w:u w:val="single"/>
        </w:rPr>
        <w:t xml:space="preserve"> 2 </w:t>
      </w:r>
      <w:r w:rsidRPr="00C80575">
        <w:rPr>
          <w:rFonts w:asciiTheme="minorEastAsia" w:eastAsiaTheme="minorEastAsia" w:hAnsiTheme="minorEastAsia"/>
          <w:sz w:val="24"/>
        </w:rPr>
        <w:t>个负脉冲，在第</w:t>
      </w:r>
      <w:r w:rsidRPr="00C80575">
        <w:rPr>
          <w:rFonts w:asciiTheme="minorEastAsia" w:eastAsiaTheme="minorEastAsia" w:hAnsiTheme="minorEastAsia"/>
          <w:sz w:val="24"/>
          <w:u w:val="single"/>
        </w:rPr>
        <w:t xml:space="preserve"> 2 </w:t>
      </w:r>
      <w:r w:rsidRPr="00C80575">
        <w:rPr>
          <w:rFonts w:asciiTheme="minorEastAsia" w:eastAsiaTheme="minorEastAsia" w:hAnsiTheme="minorEastAsia"/>
          <w:sz w:val="24"/>
        </w:rPr>
        <w:t>个负脉冲期间读入中断类型码。</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4．</w:t>
      </w:r>
      <w:r w:rsidRPr="00C80575">
        <w:rPr>
          <w:rFonts w:asciiTheme="minorEastAsia" w:eastAsiaTheme="minorEastAsia" w:hAnsiTheme="minorEastAsia" w:hint="eastAsia"/>
          <w:sz w:val="24"/>
        </w:rPr>
        <w:t>8086CPU共可管理</w:t>
      </w:r>
      <w:r w:rsidRPr="00C80575">
        <w:rPr>
          <w:rFonts w:asciiTheme="minorEastAsia" w:eastAsiaTheme="minorEastAsia" w:hAnsiTheme="minorEastAsia" w:hint="eastAsia"/>
          <w:sz w:val="24"/>
          <w:u w:val="single"/>
        </w:rPr>
        <w:t xml:space="preserve"> 256 </w:t>
      </w:r>
      <w:r w:rsidRPr="00C80575">
        <w:rPr>
          <w:rFonts w:asciiTheme="minorEastAsia" w:eastAsiaTheme="minorEastAsia" w:hAnsiTheme="minorEastAsia" w:hint="eastAsia"/>
          <w:sz w:val="24"/>
        </w:rPr>
        <w:t>个中断，</w:t>
      </w:r>
      <w:r w:rsidRPr="00C80575">
        <w:rPr>
          <w:rFonts w:asciiTheme="minorEastAsia" w:eastAsiaTheme="minorEastAsia" w:hAnsiTheme="minorEastAsia"/>
          <w:sz w:val="24"/>
        </w:rPr>
        <w:t>中断矢量表放在从</w:t>
      </w:r>
      <w:r w:rsidRPr="00C80575">
        <w:rPr>
          <w:rFonts w:asciiTheme="minorEastAsia" w:eastAsiaTheme="minorEastAsia" w:hAnsiTheme="minorEastAsia"/>
          <w:sz w:val="24"/>
          <w:u w:val="single"/>
        </w:rPr>
        <w:t xml:space="preserve"> 00000 </w:t>
      </w:r>
      <w:r w:rsidRPr="00C80575">
        <w:rPr>
          <w:rFonts w:asciiTheme="minorEastAsia" w:eastAsiaTheme="minorEastAsia" w:hAnsiTheme="minorEastAsia"/>
          <w:sz w:val="24"/>
        </w:rPr>
        <w:t>H地址单元到</w:t>
      </w:r>
      <w:r w:rsidRPr="00C80575">
        <w:rPr>
          <w:rFonts w:asciiTheme="minorEastAsia" w:eastAsiaTheme="minorEastAsia" w:hAnsiTheme="minorEastAsia"/>
          <w:sz w:val="24"/>
          <w:u w:val="single"/>
        </w:rPr>
        <w:t xml:space="preserve"> 003FF </w:t>
      </w:r>
      <w:r w:rsidRPr="00C80575">
        <w:rPr>
          <w:rFonts w:asciiTheme="minorEastAsia" w:eastAsiaTheme="minorEastAsia" w:hAnsiTheme="minorEastAsia"/>
          <w:sz w:val="24"/>
        </w:rPr>
        <w:t>H地址单元，总共有</w:t>
      </w:r>
      <w:r w:rsidRPr="00C80575">
        <w:rPr>
          <w:rFonts w:asciiTheme="minorEastAsia" w:eastAsiaTheme="minorEastAsia" w:hAnsiTheme="minorEastAsia"/>
          <w:sz w:val="24"/>
          <w:u w:val="single"/>
        </w:rPr>
        <w:t xml:space="preserve"> 1K </w:t>
      </w:r>
      <w:r w:rsidRPr="00C80575">
        <w:rPr>
          <w:rFonts w:asciiTheme="minorEastAsia" w:eastAsiaTheme="minorEastAsia" w:hAnsiTheme="minorEastAsia"/>
          <w:sz w:val="24"/>
        </w:rPr>
        <w:t>个字节。</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5．CPU响应中断后将</w:t>
      </w:r>
      <w:r w:rsidRPr="00C80575">
        <w:rPr>
          <w:rFonts w:asciiTheme="minorEastAsia" w:eastAsiaTheme="minorEastAsia" w:hAnsiTheme="minorEastAsia"/>
          <w:sz w:val="24"/>
          <w:u w:val="single"/>
        </w:rPr>
        <w:t xml:space="preserve"> Flags </w:t>
      </w:r>
      <w:r w:rsidRPr="00C80575">
        <w:rPr>
          <w:rFonts w:asciiTheme="minorEastAsia" w:eastAsiaTheme="minorEastAsia" w:hAnsiTheme="minorEastAsia"/>
          <w:sz w:val="24"/>
        </w:rPr>
        <w:t>寄存器入栈保存，然后自动将</w:t>
      </w:r>
      <w:r w:rsidRPr="00C80575">
        <w:rPr>
          <w:rFonts w:asciiTheme="minorEastAsia" w:eastAsiaTheme="minorEastAsia" w:hAnsiTheme="minorEastAsia"/>
          <w:sz w:val="24"/>
          <w:u w:val="single"/>
        </w:rPr>
        <w:t xml:space="preserve"> IF </w:t>
      </w:r>
      <w:r w:rsidRPr="00C80575">
        <w:rPr>
          <w:rFonts w:asciiTheme="minorEastAsia" w:eastAsiaTheme="minorEastAsia" w:hAnsiTheme="minorEastAsia"/>
          <w:sz w:val="24"/>
        </w:rPr>
        <w:t>标志和</w:t>
      </w:r>
      <w:r w:rsidRPr="00C80575">
        <w:rPr>
          <w:rFonts w:asciiTheme="minorEastAsia" w:eastAsiaTheme="minorEastAsia" w:hAnsiTheme="minorEastAsia"/>
          <w:sz w:val="24"/>
          <w:u w:val="single"/>
        </w:rPr>
        <w:t xml:space="preserve"> TF </w:t>
      </w:r>
      <w:r w:rsidRPr="00C80575">
        <w:rPr>
          <w:rFonts w:asciiTheme="minorEastAsia" w:eastAsiaTheme="minorEastAsia" w:hAnsiTheme="minorEastAsia"/>
          <w:sz w:val="24"/>
        </w:rPr>
        <w:t>标志复位。若要实现中断嵌套，必须在中断服务子程序中执行一条</w:t>
      </w:r>
      <w:r w:rsidRPr="00C80575">
        <w:rPr>
          <w:rFonts w:asciiTheme="minorEastAsia" w:eastAsiaTheme="minorEastAsia" w:hAnsiTheme="minorEastAsia"/>
          <w:sz w:val="24"/>
          <w:u w:val="single"/>
        </w:rPr>
        <w:t xml:space="preserve"> 开中断 </w:t>
      </w:r>
      <w:r w:rsidRPr="00C80575">
        <w:rPr>
          <w:rFonts w:asciiTheme="minorEastAsia" w:eastAsiaTheme="minorEastAsia" w:hAnsiTheme="minorEastAsia"/>
          <w:sz w:val="24"/>
        </w:rPr>
        <w:t>指令。</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6" w:name="_Toc207270924"/>
      <w:r w:rsidRPr="00C80575">
        <w:rPr>
          <w:rFonts w:asciiTheme="minorEastAsia" w:eastAsiaTheme="minorEastAsia" w:hAnsiTheme="minorEastAsia"/>
          <w:b w:val="0"/>
          <w:sz w:val="24"/>
          <w:szCs w:val="24"/>
        </w:rPr>
        <w:t>第8章 输入/输出接口技术</w:t>
      </w:r>
      <w:bookmarkEnd w:id="6"/>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olor w:val="auto"/>
        </w:rPr>
        <w:t>1．8086CPU在执行IN  AL，DX指令时，DX寄存器的内容输出到（ A ）上。</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A. 地址总线   B. 数据总线   C. 存储器   D. 寄存器</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2．在CPU与外设进行数据传送时，下列（ C ）方式可提高系统的工作效率。</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A. 无条件传送   B. 查询传送   C. 中断传送   D. 前三项均可</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3．外部设备的端口包括 （ ABC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A. 数据端口   B. 状态端口   C. 控制端口   D. 写保护口</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4．CPU 在数据线上传输的信息可能是 （ ABC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A. 数据   B. 状态   C. 命令   D. 模拟量</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5．PC/XT机对I/O端口的寻址方式有（ AF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A. 端口直接寻址   B. 寄存器寻址       C. 基址寻址</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D. 变址寻址       E. 寄存器相对寻址   F. DX 间接寻址</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6．PC机在和I/O端口输入输出数据时，I/O数据须经（ AE ）传送。</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A. AL   B. BL   C. CL   D. DL   E. AX   F. BX   G. CX   H. DX</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7</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I/O接口电路中，8255控制口可能使用的端口地址只能是（ D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A</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00H</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B. </w:t>
      </w:r>
      <w:r w:rsidRPr="00C80575">
        <w:rPr>
          <w:rFonts w:asciiTheme="minorEastAsia" w:eastAsiaTheme="minorEastAsia" w:hAnsiTheme="minorEastAsia" w:hint="eastAsia"/>
          <w:sz w:val="24"/>
        </w:rPr>
        <w:t>01H</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C. </w:t>
      </w:r>
      <w:r w:rsidRPr="00C80575">
        <w:rPr>
          <w:rFonts w:asciiTheme="minorEastAsia" w:eastAsiaTheme="minorEastAsia" w:hAnsiTheme="minorEastAsia" w:hint="eastAsia"/>
          <w:sz w:val="24"/>
        </w:rPr>
        <w:t>04H</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D. </w:t>
      </w:r>
      <w:r w:rsidRPr="00C80575">
        <w:rPr>
          <w:rFonts w:asciiTheme="minorEastAsia" w:eastAsiaTheme="minorEastAsia" w:hAnsiTheme="minorEastAsia" w:hint="eastAsia"/>
          <w:sz w:val="24"/>
        </w:rPr>
        <w:t>07H</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8</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 xml:space="preserve">程序查询I/O的流程总是按（ B </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的次序完成一个字符的传输。</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A. </w:t>
      </w:r>
      <w:r w:rsidRPr="00C80575">
        <w:rPr>
          <w:rFonts w:asciiTheme="minorEastAsia" w:eastAsiaTheme="minorEastAsia" w:hAnsiTheme="minorEastAsia" w:hint="eastAsia"/>
          <w:sz w:val="24"/>
        </w:rPr>
        <w:t>写数据端口，读/写控制端口</w:t>
      </w:r>
      <w:r w:rsidRPr="00C80575">
        <w:rPr>
          <w:rFonts w:asciiTheme="minorEastAsia" w:eastAsiaTheme="minorEastAsia" w:hAnsiTheme="minorEastAsia"/>
          <w:sz w:val="24"/>
        </w:rPr>
        <w:t xml:space="preserve">   B.</w:t>
      </w:r>
      <w:r w:rsidRPr="00C80575">
        <w:rPr>
          <w:rFonts w:asciiTheme="minorEastAsia" w:eastAsiaTheme="minorEastAsia" w:hAnsiTheme="minorEastAsia" w:hint="eastAsia"/>
          <w:sz w:val="24"/>
        </w:rPr>
        <w:t>读状态端口，读/写数据端口</w:t>
      </w:r>
      <w:r w:rsidRPr="00C80575">
        <w:rPr>
          <w:rFonts w:asciiTheme="minorEastAsia" w:eastAsiaTheme="minorEastAsia" w:hAnsiTheme="minorEastAsia"/>
          <w:sz w:val="24"/>
        </w:rPr>
        <w:t xml:space="preserve">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C. </w:t>
      </w:r>
      <w:r w:rsidRPr="00C80575">
        <w:rPr>
          <w:rFonts w:asciiTheme="minorEastAsia" w:eastAsiaTheme="minorEastAsia" w:hAnsiTheme="minorEastAsia" w:hint="eastAsia"/>
          <w:sz w:val="24"/>
        </w:rPr>
        <w:t>写控制端口，读/写状态端口</w:t>
      </w:r>
      <w:r w:rsidRPr="00C80575">
        <w:rPr>
          <w:rFonts w:asciiTheme="minorEastAsia" w:eastAsiaTheme="minorEastAsia" w:hAnsiTheme="minorEastAsia"/>
          <w:sz w:val="24"/>
        </w:rPr>
        <w:t xml:space="preserve">   D. </w:t>
      </w:r>
      <w:r w:rsidRPr="00C80575">
        <w:rPr>
          <w:rFonts w:asciiTheme="minorEastAsia" w:eastAsiaTheme="minorEastAsia" w:hAnsiTheme="minorEastAsia" w:hint="eastAsia"/>
          <w:sz w:val="24"/>
        </w:rPr>
        <w:t>随I/O接口的具体要求而定。</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9</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由（ D ）引脚的连接方式可以确定8255的端口地址。</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A</w:t>
      </w:r>
      <w:r w:rsidRPr="00C80575">
        <w:rPr>
          <w:rFonts w:asciiTheme="minorEastAsia" w:eastAsiaTheme="minorEastAsia" w:hAnsiTheme="minorEastAsia"/>
          <w:sz w:val="24"/>
        </w:rPr>
        <w:t xml:space="preserve">. </w:t>
      </w:r>
      <w:r w:rsidRPr="00C80575">
        <w:rPr>
          <w:rFonts w:asciiTheme="minorEastAsia" w:eastAsiaTheme="minorEastAsia" w:hAnsiTheme="minorEastAsia"/>
          <w:position w:val="-4"/>
          <w:sz w:val="24"/>
        </w:rPr>
        <w:object w:dxaOrig="360" w:dyaOrig="280">
          <v:shape id="_x0000_i1027" type="#_x0000_t75" style="width:18.35pt;height:14.25pt;mso-position-horizontal-relative:page;mso-position-vertical-relative:page" o:ole="">
            <v:imagedata r:id="rId11" o:title=""/>
          </v:shape>
          <o:OLEObject Type="Embed" ProgID="Equation.3" ShapeID="_x0000_i1027" DrawAspect="Content" ObjectID="_1527585599" r:id="rId12"/>
        </w:object>
      </w:r>
      <w:r w:rsidRPr="00C80575">
        <w:rPr>
          <w:rFonts w:asciiTheme="minorEastAsia" w:eastAsiaTheme="minorEastAsia" w:hAnsiTheme="minorEastAsia" w:hint="eastAsia"/>
          <w:sz w:val="24"/>
        </w:rPr>
        <w:t>、</w:t>
      </w:r>
      <w:r w:rsidRPr="00C80575">
        <w:rPr>
          <w:rFonts w:asciiTheme="minorEastAsia" w:eastAsiaTheme="minorEastAsia" w:hAnsiTheme="minorEastAsia"/>
          <w:position w:val="-6"/>
          <w:sz w:val="24"/>
        </w:rPr>
        <w:object w:dxaOrig="320" w:dyaOrig="300">
          <v:shape id="_x0000_i1028" type="#_x0000_t75" style="width:16.3pt;height:14.95pt;mso-position-horizontal-relative:page;mso-position-vertical-relative:page" o:ole="">
            <v:imagedata r:id="rId13" o:title=""/>
          </v:shape>
          <o:OLEObject Type="Embed" ProgID="Equation.3" ShapeID="_x0000_i1028" DrawAspect="Content" ObjectID="_1527585600" r:id="rId14"/>
        </w:objec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B. </w:t>
      </w:r>
      <w:r w:rsidRPr="00C80575">
        <w:rPr>
          <w:rFonts w:asciiTheme="minorEastAsia" w:eastAsiaTheme="minorEastAsia" w:hAnsiTheme="minorEastAsia"/>
          <w:position w:val="-6"/>
          <w:sz w:val="24"/>
        </w:rPr>
        <w:object w:dxaOrig="360" w:dyaOrig="300">
          <v:shape id="_x0000_i1029" type="#_x0000_t75" style="width:18.35pt;height:14.95pt;mso-position-horizontal-relative:page;mso-position-vertical-relative:page" o:ole="">
            <v:imagedata r:id="rId15" o:title=""/>
          </v:shape>
          <o:OLEObject Type="Embed" ProgID="Equation.3" ShapeID="_x0000_i1029" DrawAspect="Content" ObjectID="_1527585601" r:id="rId16"/>
        </w:object>
      </w:r>
      <w:r w:rsidRPr="00C80575">
        <w:rPr>
          <w:rFonts w:asciiTheme="minorEastAsia" w:eastAsiaTheme="minorEastAsia" w:hAnsiTheme="minorEastAsia" w:hint="eastAsia"/>
          <w:sz w:val="24"/>
        </w:rPr>
        <w:t>、A</w:t>
      </w:r>
      <w:smartTag w:uri="urn:schemas-microsoft-com:office:smarttags" w:element="chmetcnv">
        <w:smartTagPr>
          <w:attr w:name="UnitName" w:val="C"/>
          <w:attr w:name="SourceValue" w:val="0"/>
          <w:attr w:name="HasSpace" w:val="True"/>
          <w:attr w:name="Negative" w:val="False"/>
          <w:attr w:name="NumberType" w:val="1"/>
          <w:attr w:name="TCSC" w:val="0"/>
        </w:smartTagPr>
        <w:r w:rsidRPr="00C80575">
          <w:rPr>
            <w:rFonts w:asciiTheme="minorEastAsia" w:eastAsiaTheme="minorEastAsia" w:hAnsiTheme="minorEastAsia" w:hint="eastAsia"/>
            <w:sz w:val="24"/>
          </w:rPr>
          <w:t>0</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C</w:t>
        </w:r>
      </w:smartTag>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A0、A1</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D. </w:t>
      </w:r>
      <w:r w:rsidRPr="00C80575">
        <w:rPr>
          <w:rFonts w:asciiTheme="minorEastAsia" w:eastAsiaTheme="minorEastAsia" w:hAnsiTheme="minorEastAsia" w:hint="eastAsia"/>
          <w:sz w:val="24"/>
        </w:rPr>
        <w:t>A0、A1、</w:t>
      </w:r>
      <w:r w:rsidRPr="00C80575">
        <w:rPr>
          <w:rFonts w:asciiTheme="minorEastAsia" w:eastAsiaTheme="minorEastAsia" w:hAnsiTheme="minorEastAsia"/>
          <w:position w:val="-6"/>
          <w:sz w:val="24"/>
        </w:rPr>
        <w:object w:dxaOrig="320" w:dyaOrig="300">
          <v:shape id="_x0000_i1030" type="#_x0000_t75" style="width:16.3pt;height:14.95pt;mso-position-horizontal-relative:page;mso-position-vertical-relative:page" o:ole="">
            <v:imagedata r:id="rId17" o:title=""/>
          </v:shape>
          <o:OLEObject Type="Embed" ProgID="Equation.3" ShapeID="_x0000_i1030" DrawAspect="Content" ObjectID="_1527585602" r:id="rId18"/>
        </w:objec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10</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若</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sz w:val="24"/>
          </w:rPr>
          <w:t>8255A</w:t>
        </w:r>
      </w:smartTag>
      <w:r w:rsidRPr="00C80575">
        <w:rPr>
          <w:rFonts w:asciiTheme="minorEastAsia" w:eastAsiaTheme="minorEastAsia" w:hAnsiTheme="minorEastAsia" w:hint="eastAsia"/>
          <w:sz w:val="24"/>
        </w:rPr>
        <w:t>接口芯片的A口工作在方式2时，B口可以工作在（D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A. </w:t>
      </w:r>
      <w:r w:rsidRPr="00C80575">
        <w:rPr>
          <w:rFonts w:asciiTheme="minorEastAsia" w:eastAsiaTheme="minorEastAsia" w:hAnsiTheme="minorEastAsia" w:hint="eastAsia"/>
          <w:sz w:val="24"/>
        </w:rPr>
        <w:t>方式0</w:t>
      </w:r>
      <w:r w:rsidRPr="00C80575">
        <w:rPr>
          <w:rFonts w:asciiTheme="minorEastAsia" w:eastAsiaTheme="minorEastAsia" w:hAnsiTheme="minorEastAsia"/>
          <w:sz w:val="24"/>
        </w:rPr>
        <w:t xml:space="preserve">    B. </w:t>
      </w:r>
      <w:r w:rsidRPr="00C80575">
        <w:rPr>
          <w:rFonts w:asciiTheme="minorEastAsia" w:eastAsiaTheme="minorEastAsia" w:hAnsiTheme="minorEastAsia" w:hint="eastAsia"/>
          <w:sz w:val="24"/>
        </w:rPr>
        <w:t>位控方式</w:t>
      </w:r>
      <w:r w:rsidRPr="00C80575">
        <w:rPr>
          <w:rFonts w:asciiTheme="minorEastAsia" w:eastAsiaTheme="minorEastAsia" w:hAnsiTheme="minorEastAsia"/>
          <w:sz w:val="24"/>
        </w:rPr>
        <w:t xml:space="preserve">    C. </w:t>
      </w:r>
      <w:r w:rsidRPr="00C80575">
        <w:rPr>
          <w:rFonts w:asciiTheme="minorEastAsia" w:eastAsiaTheme="minorEastAsia" w:hAnsiTheme="minorEastAsia" w:hint="eastAsia"/>
          <w:sz w:val="24"/>
        </w:rPr>
        <w:t>方式2</w:t>
      </w:r>
      <w:r w:rsidRPr="00C80575">
        <w:rPr>
          <w:rFonts w:asciiTheme="minorEastAsia" w:eastAsiaTheme="minorEastAsia" w:hAnsiTheme="minorEastAsia"/>
          <w:sz w:val="24"/>
        </w:rPr>
        <w:t xml:space="preserve">    D.</w:t>
      </w:r>
      <w:r w:rsidRPr="00C80575">
        <w:rPr>
          <w:rFonts w:asciiTheme="minorEastAsia" w:eastAsiaTheme="minorEastAsia" w:hAnsiTheme="minorEastAsia" w:hint="eastAsia"/>
          <w:sz w:val="24"/>
        </w:rPr>
        <w:t xml:space="preserve"> 方式0或方式1</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11</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在CPU与外设之间设计接口电路的目的主要有（ABCD）。</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A. </w:t>
      </w:r>
      <w:r w:rsidRPr="00C80575">
        <w:rPr>
          <w:rFonts w:asciiTheme="minorEastAsia" w:eastAsiaTheme="minorEastAsia" w:hAnsiTheme="minorEastAsia" w:hint="eastAsia"/>
          <w:sz w:val="24"/>
        </w:rPr>
        <w:t>解决驱动能力问题</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 xml:space="preserve">B. </w:t>
      </w:r>
      <w:r w:rsidRPr="00C80575">
        <w:rPr>
          <w:rFonts w:asciiTheme="minorEastAsia" w:eastAsiaTheme="minorEastAsia" w:hAnsiTheme="minorEastAsia" w:hint="eastAsia"/>
          <w:sz w:val="24"/>
        </w:rPr>
        <w:t>控制数据传输速度</w:t>
      </w:r>
      <w:r w:rsidRPr="00C80575">
        <w:rPr>
          <w:rFonts w:asciiTheme="minorEastAsia" w:eastAsiaTheme="minorEastAsia" w:hAnsiTheme="minorEastAsia"/>
          <w:sz w:val="24"/>
        </w:rPr>
        <w:t xml:space="preserve">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C. </w:t>
      </w:r>
      <w:r w:rsidRPr="00C80575">
        <w:rPr>
          <w:rFonts w:asciiTheme="minorEastAsia" w:eastAsiaTheme="minorEastAsia" w:hAnsiTheme="minorEastAsia" w:hint="eastAsia"/>
          <w:sz w:val="24"/>
        </w:rPr>
        <w:t>完成数据形式转换</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D.</w:t>
      </w:r>
      <w:r w:rsidRPr="00C80575">
        <w:rPr>
          <w:rFonts w:asciiTheme="minorEastAsia" w:eastAsiaTheme="minorEastAsia" w:hAnsiTheme="minorEastAsia" w:hint="eastAsia"/>
          <w:sz w:val="24"/>
        </w:rPr>
        <w:t xml:space="preserve"> 负责CPU与外设的联络</w:t>
      </w:r>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bCs/>
          <w:color w:val="auto"/>
        </w:rPr>
        <w:t>二、填空题</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1．对I/O端口的编址一般有</w:t>
      </w:r>
      <w:r w:rsidRPr="00C80575">
        <w:rPr>
          <w:rFonts w:asciiTheme="minorEastAsia" w:eastAsiaTheme="minorEastAsia" w:hAnsiTheme="minorEastAsia"/>
          <w:sz w:val="24"/>
          <w:u w:val="single"/>
        </w:rPr>
        <w:t xml:space="preserve"> 外设与内存统一编址 </w:t>
      </w:r>
      <w:r w:rsidRPr="00C80575">
        <w:rPr>
          <w:rFonts w:asciiTheme="minorEastAsia" w:eastAsiaTheme="minorEastAsia" w:hAnsiTheme="minorEastAsia"/>
          <w:sz w:val="24"/>
        </w:rPr>
        <w:t>方式和</w:t>
      </w:r>
      <w:r w:rsidRPr="00C80575">
        <w:rPr>
          <w:rFonts w:asciiTheme="minorEastAsia" w:eastAsiaTheme="minorEastAsia" w:hAnsiTheme="minorEastAsia"/>
          <w:sz w:val="24"/>
          <w:u w:val="single"/>
        </w:rPr>
        <w:t xml:space="preserve">外设与内存独立编址 </w:t>
      </w:r>
      <w:r w:rsidRPr="00C80575">
        <w:rPr>
          <w:rFonts w:asciiTheme="minorEastAsia" w:eastAsiaTheme="minorEastAsia" w:hAnsiTheme="minorEastAsia"/>
          <w:sz w:val="24"/>
        </w:rPr>
        <w:t>方式。PC机采用的是</w:t>
      </w:r>
      <w:r w:rsidRPr="00C80575">
        <w:rPr>
          <w:rFonts w:asciiTheme="minorEastAsia" w:eastAsiaTheme="minorEastAsia" w:hAnsiTheme="minorEastAsia"/>
          <w:sz w:val="24"/>
          <w:u w:val="single"/>
        </w:rPr>
        <w:t xml:space="preserve">  独立编址   </w:t>
      </w:r>
      <w:r w:rsidRPr="00C80575">
        <w:rPr>
          <w:rFonts w:asciiTheme="minorEastAsia" w:eastAsiaTheme="minorEastAsia" w:hAnsiTheme="minorEastAsia"/>
          <w:sz w:val="24"/>
        </w:rPr>
        <w:t>方式。</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2．在PC系列微机中，I/O指令采用直接寻址方式的I/O端口有</w:t>
      </w:r>
      <w:r w:rsidRPr="00C80575">
        <w:rPr>
          <w:rFonts w:asciiTheme="minorEastAsia" w:eastAsiaTheme="minorEastAsia" w:hAnsiTheme="minorEastAsia"/>
          <w:sz w:val="24"/>
          <w:u w:val="single"/>
        </w:rPr>
        <w:t xml:space="preserve"> 256 </w:t>
      </w:r>
      <w:r w:rsidRPr="00C80575">
        <w:rPr>
          <w:rFonts w:asciiTheme="minorEastAsia" w:eastAsiaTheme="minorEastAsia" w:hAnsiTheme="minorEastAsia"/>
          <w:sz w:val="24"/>
        </w:rPr>
        <w:t>个。采用DX间接寻址方式可寻址的I/O端口有</w:t>
      </w:r>
      <w:r w:rsidRPr="00C80575">
        <w:rPr>
          <w:rFonts w:asciiTheme="minorEastAsia" w:eastAsiaTheme="minorEastAsia" w:hAnsiTheme="minorEastAsia"/>
          <w:sz w:val="24"/>
          <w:u w:val="single"/>
        </w:rPr>
        <w:t xml:space="preserve"> 64K </w:t>
      </w:r>
      <w:r w:rsidRPr="00C80575">
        <w:rPr>
          <w:rFonts w:asciiTheme="minorEastAsia" w:eastAsiaTheme="minorEastAsia" w:hAnsiTheme="minorEastAsia"/>
          <w:sz w:val="24"/>
        </w:rPr>
        <w:t>个。</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3．数据的输入/输出指的是CPU与</w:t>
      </w:r>
      <w:r w:rsidRPr="00C80575">
        <w:rPr>
          <w:rFonts w:asciiTheme="minorEastAsia" w:eastAsiaTheme="minorEastAsia" w:hAnsiTheme="minorEastAsia"/>
          <w:sz w:val="24"/>
          <w:u w:val="single"/>
        </w:rPr>
        <w:t xml:space="preserve"> 外设 </w:t>
      </w:r>
      <w:r w:rsidRPr="00C80575">
        <w:rPr>
          <w:rFonts w:asciiTheme="minorEastAsia" w:eastAsiaTheme="minorEastAsia" w:hAnsiTheme="minorEastAsia"/>
          <w:sz w:val="24"/>
        </w:rPr>
        <w:t>进行数据交换。</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4．数据输入/输出的四种方式是</w:t>
      </w:r>
      <w:r w:rsidRPr="00C80575">
        <w:rPr>
          <w:rFonts w:asciiTheme="minorEastAsia" w:eastAsiaTheme="minorEastAsia" w:hAnsiTheme="minorEastAsia"/>
          <w:sz w:val="24"/>
          <w:u w:val="single"/>
        </w:rPr>
        <w:t xml:space="preserve"> 无条件传送方式 </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条件传送方式</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 xml:space="preserve"> 中断方式 </w:t>
      </w:r>
      <w:r w:rsidRPr="00C80575">
        <w:rPr>
          <w:rFonts w:asciiTheme="minorEastAsia" w:eastAsiaTheme="minorEastAsia" w:hAnsiTheme="minorEastAsia"/>
          <w:sz w:val="24"/>
        </w:rPr>
        <w:t>和</w:t>
      </w:r>
      <w:r w:rsidRPr="00C80575">
        <w:rPr>
          <w:rFonts w:asciiTheme="minorEastAsia" w:eastAsiaTheme="minorEastAsia" w:hAnsiTheme="minorEastAsia"/>
          <w:sz w:val="24"/>
          <w:u w:val="single"/>
        </w:rPr>
        <w:t xml:space="preserve"> DMA传送方式 </w:t>
      </w:r>
      <w:r w:rsidRPr="00C80575">
        <w:rPr>
          <w:rFonts w:asciiTheme="minorEastAsia" w:eastAsiaTheme="minorEastAsia" w:hAnsiTheme="minorEastAsia"/>
          <w:sz w:val="24"/>
        </w:rPr>
        <w:t>。</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5．CPU在执行OUT DX，AL指令时，</w:t>
      </w:r>
      <w:r w:rsidRPr="00C80575">
        <w:rPr>
          <w:rFonts w:asciiTheme="minorEastAsia" w:eastAsiaTheme="minorEastAsia" w:hAnsiTheme="minorEastAsia"/>
          <w:sz w:val="24"/>
          <w:u w:val="single"/>
        </w:rPr>
        <w:t xml:space="preserve"> DX  </w:t>
      </w:r>
      <w:r w:rsidRPr="00C80575">
        <w:rPr>
          <w:rFonts w:asciiTheme="minorEastAsia" w:eastAsiaTheme="minorEastAsia" w:hAnsiTheme="minorEastAsia"/>
          <w:sz w:val="24"/>
        </w:rPr>
        <w:t>寄存器的内容送到地址总线上，</w:t>
      </w:r>
      <w:r w:rsidRPr="00C80575">
        <w:rPr>
          <w:rFonts w:asciiTheme="minorEastAsia" w:eastAsiaTheme="minorEastAsia" w:hAnsiTheme="minorEastAsia"/>
          <w:sz w:val="24"/>
          <w:u w:val="single"/>
        </w:rPr>
        <w:t xml:space="preserve"> AL  </w:t>
      </w:r>
      <w:r w:rsidRPr="00C80575">
        <w:rPr>
          <w:rFonts w:asciiTheme="minorEastAsia" w:eastAsiaTheme="minorEastAsia" w:hAnsiTheme="minorEastAsia"/>
          <w:sz w:val="24"/>
        </w:rPr>
        <w:t>寄存器的内容送到数据总线上。</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6．当CPU执行IN AL，DX指令时，</w:t>
      </w:r>
      <w:r w:rsidRPr="00C80575">
        <w:rPr>
          <w:rFonts w:asciiTheme="minorEastAsia" w:eastAsiaTheme="minorEastAsia" w:hAnsiTheme="minorEastAsia"/>
          <w:position w:val="-6"/>
          <w:sz w:val="24"/>
        </w:rPr>
        <w:object w:dxaOrig="620" w:dyaOrig="300">
          <v:shape id="_x0000_i1031" type="#_x0000_t75" style="width:31.25pt;height:14.95pt;mso-position-horizontal-relative:page;mso-position-vertical-relative:page" o:ole="">
            <v:imagedata r:id="rId19" o:title=""/>
          </v:shape>
          <o:OLEObject Type="Embed" ProgID="Equation.3" ShapeID="_x0000_i1031" DrawAspect="Content" ObjectID="_1527585603" r:id="rId20"/>
        </w:object>
      </w:r>
      <w:r w:rsidRPr="00C80575">
        <w:rPr>
          <w:rFonts w:asciiTheme="minorEastAsia" w:eastAsiaTheme="minorEastAsia" w:hAnsiTheme="minorEastAsia"/>
          <w:sz w:val="24"/>
        </w:rPr>
        <w:t>引脚为</w:t>
      </w:r>
      <w:r w:rsidRPr="00C80575">
        <w:rPr>
          <w:rFonts w:asciiTheme="minorEastAsia" w:eastAsiaTheme="minorEastAsia" w:hAnsiTheme="minorEastAsia"/>
          <w:sz w:val="24"/>
          <w:u w:val="single"/>
        </w:rPr>
        <w:t xml:space="preserve"> 低  </w:t>
      </w:r>
      <w:r w:rsidRPr="00C80575">
        <w:rPr>
          <w:rFonts w:asciiTheme="minorEastAsia" w:eastAsiaTheme="minorEastAsia" w:hAnsiTheme="minorEastAsia"/>
          <w:sz w:val="24"/>
        </w:rPr>
        <w:t>电平，</w:t>
      </w:r>
      <w:r w:rsidRPr="00C80575">
        <w:rPr>
          <w:rFonts w:asciiTheme="minorEastAsia" w:eastAsiaTheme="minorEastAsia" w:hAnsiTheme="minorEastAsia"/>
          <w:position w:val="-4"/>
          <w:sz w:val="24"/>
        </w:rPr>
        <w:object w:dxaOrig="360" w:dyaOrig="280">
          <v:shape id="_x0000_i1032" type="#_x0000_t75" style="width:18.35pt;height:14.25pt;mso-position-horizontal-relative:page;mso-position-vertical-relative:page" o:ole="">
            <v:imagedata r:id="rId21" o:title=""/>
          </v:shape>
          <o:OLEObject Type="Embed" ProgID="Equation.3" ShapeID="_x0000_i1032" DrawAspect="Content" ObjectID="_1527585604" r:id="rId22"/>
        </w:object>
      </w:r>
      <w:r w:rsidRPr="00C80575">
        <w:rPr>
          <w:rFonts w:asciiTheme="minorEastAsia" w:eastAsiaTheme="minorEastAsia" w:hAnsiTheme="minorEastAsia"/>
          <w:sz w:val="24"/>
        </w:rPr>
        <w:t>为</w:t>
      </w:r>
      <w:r w:rsidRPr="00C80575">
        <w:rPr>
          <w:rFonts w:asciiTheme="minorEastAsia" w:eastAsiaTheme="minorEastAsia" w:hAnsiTheme="minorEastAsia"/>
          <w:sz w:val="24"/>
          <w:u w:val="single"/>
        </w:rPr>
        <w:t xml:space="preserve">  低 </w:t>
      </w:r>
      <w:r w:rsidRPr="00C80575">
        <w:rPr>
          <w:rFonts w:asciiTheme="minorEastAsia" w:eastAsiaTheme="minorEastAsia" w:hAnsiTheme="minorEastAsia"/>
          <w:sz w:val="24"/>
        </w:rPr>
        <w:t xml:space="preserve">电平， </w:t>
      </w:r>
      <w:r w:rsidRPr="00C80575">
        <w:rPr>
          <w:rFonts w:asciiTheme="minorEastAsia" w:eastAsiaTheme="minorEastAsia" w:hAnsiTheme="minorEastAsia"/>
          <w:position w:val="-6"/>
          <w:sz w:val="24"/>
        </w:rPr>
        <w:object w:dxaOrig="360" w:dyaOrig="300">
          <v:shape id="_x0000_i1033" type="#_x0000_t75" style="width:18.35pt;height:14.95pt;mso-position-horizontal-relative:page;mso-position-vertical-relative:page" o:ole="">
            <v:imagedata r:id="rId23" o:title=""/>
          </v:shape>
          <o:OLEObject Type="Embed" ProgID="Equation.3" ShapeID="_x0000_i1033" DrawAspect="Content" ObjectID="_1527585605" r:id="rId24"/>
        </w:object>
      </w:r>
      <w:r w:rsidRPr="00C80575">
        <w:rPr>
          <w:rFonts w:asciiTheme="minorEastAsia" w:eastAsiaTheme="minorEastAsia" w:hAnsiTheme="minorEastAsia"/>
          <w:sz w:val="24"/>
        </w:rPr>
        <w:t>为</w:t>
      </w:r>
      <w:r w:rsidRPr="00C80575">
        <w:rPr>
          <w:rFonts w:asciiTheme="minorEastAsia" w:eastAsiaTheme="minorEastAsia" w:hAnsiTheme="minorEastAsia"/>
          <w:sz w:val="24"/>
          <w:u w:val="single"/>
        </w:rPr>
        <w:t xml:space="preserve"> 高</w:t>
      </w:r>
      <w:r w:rsidRPr="00C80575">
        <w:rPr>
          <w:rFonts w:asciiTheme="minorEastAsia" w:eastAsiaTheme="minorEastAsia" w:hAnsiTheme="minorEastAsia"/>
          <w:sz w:val="24"/>
        </w:rPr>
        <w:t>电平。</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7" w:name="_Toc207270925"/>
      <w:r w:rsidRPr="00C80575">
        <w:rPr>
          <w:rFonts w:asciiTheme="minorEastAsia" w:eastAsiaTheme="minorEastAsia" w:hAnsiTheme="minorEastAsia"/>
          <w:b w:val="0"/>
          <w:sz w:val="24"/>
          <w:szCs w:val="24"/>
        </w:rPr>
        <w:t>第</w:t>
      </w:r>
      <w:r w:rsidRPr="00C80575">
        <w:rPr>
          <w:rFonts w:asciiTheme="minorEastAsia" w:eastAsiaTheme="minorEastAsia" w:hAnsiTheme="minorEastAsia" w:hint="eastAsia"/>
          <w:b w:val="0"/>
          <w:sz w:val="24"/>
          <w:szCs w:val="24"/>
        </w:rPr>
        <w:t>9</w:t>
      </w:r>
      <w:r w:rsidRPr="00C80575">
        <w:rPr>
          <w:rFonts w:asciiTheme="minorEastAsia" w:eastAsiaTheme="minorEastAsia" w:hAnsiTheme="minorEastAsia"/>
          <w:b w:val="0"/>
          <w:sz w:val="24"/>
          <w:szCs w:val="24"/>
        </w:rPr>
        <w:t>章 串行通信技术及其接口芯片</w:t>
      </w:r>
      <w:bookmarkEnd w:id="7"/>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bCs/>
          <w:color w:val="auto"/>
        </w:rPr>
        <w:t>一、填空题</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1．如果串行传输速率是2400波特，则数据位的时钟周期是</w:t>
      </w:r>
      <w:r w:rsidRPr="00C80575">
        <w:rPr>
          <w:rFonts w:asciiTheme="minorEastAsia" w:eastAsiaTheme="minorEastAsia" w:hAnsiTheme="minorEastAsia"/>
          <w:sz w:val="24"/>
          <w:u w:val="single"/>
        </w:rPr>
        <w:t xml:space="preserve"> 4.17×10</w:t>
      </w:r>
      <w:r w:rsidRPr="00C80575">
        <w:rPr>
          <w:rFonts w:asciiTheme="minorEastAsia" w:eastAsiaTheme="minorEastAsia" w:hAnsiTheme="minorEastAsia"/>
          <w:sz w:val="24"/>
          <w:u w:val="single"/>
          <w:vertAlign w:val="superscript"/>
        </w:rPr>
        <w:t>-4</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秒。</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2．设串行异步传送的数据格式是7个数据位、1个停止位、1个校验位，波特率为2400，则每秒钟传送的最大字符数为</w:t>
      </w:r>
      <w:r w:rsidRPr="00C80575">
        <w:rPr>
          <w:rFonts w:asciiTheme="minorEastAsia" w:eastAsiaTheme="minorEastAsia" w:hAnsiTheme="minorEastAsia"/>
          <w:sz w:val="24"/>
          <w:u w:val="single"/>
        </w:rPr>
        <w:t xml:space="preserve"> 240 </w:t>
      </w:r>
      <w:r w:rsidRPr="00C80575">
        <w:rPr>
          <w:rFonts w:asciiTheme="minorEastAsia" w:eastAsiaTheme="minorEastAsia" w:hAnsiTheme="minorEastAsia"/>
          <w:sz w:val="24"/>
        </w:rPr>
        <w:t xml:space="preserve"> 个。</w:t>
      </w:r>
    </w:p>
    <w:p w:rsidR="00A05F5C" w:rsidRPr="00C80575" w:rsidRDefault="00A05F5C" w:rsidP="00C80575">
      <w:pPr>
        <w:spacing w:line="360" w:lineRule="auto"/>
        <w:ind w:leftChars="50" w:left="105" w:firstLineChars="150" w:firstLine="360"/>
        <w:jc w:val="left"/>
        <w:rPr>
          <w:rFonts w:asciiTheme="minorEastAsia" w:eastAsiaTheme="minorEastAsia" w:hAnsiTheme="minorEastAsia"/>
          <w:sz w:val="24"/>
        </w:rPr>
      </w:pPr>
      <w:r w:rsidRPr="00C80575">
        <w:rPr>
          <w:rFonts w:asciiTheme="minorEastAsia" w:eastAsiaTheme="minorEastAsia" w:hAnsiTheme="minorEastAsia"/>
          <w:sz w:val="24"/>
        </w:rPr>
        <w:t>3．为使传送过程更可靠，在串行异步通信接口中设立了三种出错标志，分别是</w:t>
      </w:r>
      <w:r w:rsidRPr="00C80575">
        <w:rPr>
          <w:rFonts w:asciiTheme="minorEastAsia" w:eastAsiaTheme="minorEastAsia" w:hAnsiTheme="minorEastAsia"/>
          <w:sz w:val="24"/>
          <w:u w:val="single"/>
        </w:rPr>
        <w:t xml:space="preserve">溢出错 </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 xml:space="preserve"> 格式错 </w:t>
      </w:r>
      <w:r w:rsidRPr="00C80575">
        <w:rPr>
          <w:rFonts w:asciiTheme="minorEastAsia" w:eastAsiaTheme="minorEastAsia" w:hAnsiTheme="minorEastAsia"/>
          <w:sz w:val="24"/>
        </w:rPr>
        <w:t>和奇偶错。</w:t>
      </w:r>
    </w:p>
    <w:p w:rsidR="00A05F5C" w:rsidRPr="00C80575" w:rsidRDefault="00A05F5C" w:rsidP="00C80575">
      <w:pPr>
        <w:spacing w:line="360" w:lineRule="auto"/>
        <w:ind w:leftChars="50" w:left="105"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4．串行通信根据其连接方式的不同可分为单工、</w:t>
      </w:r>
      <w:r w:rsidRPr="00C80575">
        <w:rPr>
          <w:rFonts w:asciiTheme="minorEastAsia" w:eastAsiaTheme="minorEastAsia" w:hAnsiTheme="minorEastAsia" w:hint="eastAsia"/>
          <w:sz w:val="24"/>
          <w:u w:val="single"/>
        </w:rPr>
        <w:t xml:space="preserve"> 单双工 </w:t>
      </w:r>
      <w:r w:rsidRPr="00C80575">
        <w:rPr>
          <w:rFonts w:asciiTheme="minorEastAsia" w:eastAsiaTheme="minorEastAsia" w:hAnsiTheme="minorEastAsia" w:hint="eastAsia"/>
          <w:sz w:val="24"/>
        </w:rPr>
        <w:t>和</w:t>
      </w:r>
      <w:r w:rsidRPr="00C80575">
        <w:rPr>
          <w:rFonts w:asciiTheme="minorEastAsia" w:eastAsiaTheme="minorEastAsia" w:hAnsiTheme="minorEastAsia" w:hint="eastAsia"/>
          <w:sz w:val="24"/>
          <w:u w:val="single"/>
        </w:rPr>
        <w:t xml:space="preserve"> 全双工 </w:t>
      </w:r>
      <w:r w:rsidRPr="00C80575">
        <w:rPr>
          <w:rFonts w:asciiTheme="minorEastAsia" w:eastAsiaTheme="minorEastAsia" w:hAnsiTheme="minorEastAsia" w:hint="eastAsia"/>
          <w:sz w:val="24"/>
        </w:rPr>
        <w:t>等三种。</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5．</w:t>
      </w:r>
      <w:r w:rsidRPr="00C80575">
        <w:rPr>
          <w:rFonts w:asciiTheme="minorEastAsia" w:eastAsiaTheme="minorEastAsia" w:hAnsiTheme="minorEastAsia"/>
          <w:sz w:val="24"/>
        </w:rPr>
        <w:t>设</w:t>
      </w:r>
      <w:smartTag w:uri="urn:schemas-microsoft-com:office:smarttags" w:element="chmetcnv">
        <w:smartTagPr>
          <w:attr w:name="TCSC" w:val="0"/>
          <w:attr w:name="NumberType" w:val="1"/>
          <w:attr w:name="Negative" w:val="False"/>
          <w:attr w:name="HasSpace" w:val="False"/>
          <w:attr w:name="SourceValue" w:val="8251"/>
          <w:attr w:name="UnitName" w:val="a"/>
        </w:smartTagPr>
        <w:r w:rsidRPr="00C80575">
          <w:rPr>
            <w:rFonts w:asciiTheme="minorEastAsia" w:eastAsiaTheme="minorEastAsia" w:hAnsiTheme="minorEastAsia"/>
            <w:sz w:val="24"/>
          </w:rPr>
          <w:t>8251A</w:t>
        </w:r>
      </w:smartTag>
      <w:r w:rsidRPr="00C80575">
        <w:rPr>
          <w:rFonts w:asciiTheme="minorEastAsia" w:eastAsiaTheme="minorEastAsia" w:hAnsiTheme="minorEastAsia"/>
          <w:sz w:val="24"/>
        </w:rPr>
        <w:t>工作于异步方式，收发时钟频率为38.4KHz，波特率为2400。数据格式为7位数据位，1位停止位，偶校验，则</w:t>
      </w:r>
      <w:smartTag w:uri="urn:schemas-microsoft-com:office:smarttags" w:element="chmetcnv">
        <w:smartTagPr>
          <w:attr w:name="TCSC" w:val="0"/>
          <w:attr w:name="NumberType" w:val="1"/>
          <w:attr w:name="Negative" w:val="False"/>
          <w:attr w:name="HasSpace" w:val="False"/>
          <w:attr w:name="SourceValue" w:val="8251"/>
          <w:attr w:name="UnitName" w:val="a"/>
        </w:smartTagPr>
        <w:r w:rsidRPr="00C80575">
          <w:rPr>
            <w:rFonts w:asciiTheme="minorEastAsia" w:eastAsiaTheme="minorEastAsia" w:hAnsiTheme="minorEastAsia"/>
            <w:sz w:val="24"/>
          </w:rPr>
          <w:t>8251A</w:t>
        </w:r>
      </w:smartTag>
      <w:r w:rsidRPr="00C80575">
        <w:rPr>
          <w:rFonts w:asciiTheme="minorEastAsia" w:eastAsiaTheme="minorEastAsia" w:hAnsiTheme="minorEastAsia"/>
          <w:sz w:val="24"/>
        </w:rPr>
        <w:t>的方式字为</w:t>
      </w:r>
      <w:r w:rsidRPr="00C80575">
        <w:rPr>
          <w:rFonts w:asciiTheme="minorEastAsia" w:eastAsiaTheme="minorEastAsia" w:hAnsiTheme="minorEastAsia"/>
          <w:sz w:val="24"/>
          <w:u w:val="single"/>
        </w:rPr>
        <w:t xml:space="preserve"> 7AH </w:t>
      </w:r>
      <w:r w:rsidRPr="00C80575">
        <w:rPr>
          <w:rFonts w:asciiTheme="minorEastAsia" w:eastAsiaTheme="minorEastAsia" w:hAnsiTheme="minorEastAsia"/>
          <w:sz w:val="24"/>
        </w:rPr>
        <w:t>。</w:t>
      </w:r>
    </w:p>
    <w:p w:rsidR="00A05F5C" w:rsidRPr="00C80575" w:rsidRDefault="00A05F5C" w:rsidP="00C80575">
      <w:pPr>
        <w:pStyle w:val="Default"/>
        <w:spacing w:line="360" w:lineRule="auto"/>
        <w:rPr>
          <w:rFonts w:asciiTheme="minorEastAsia" w:eastAsiaTheme="minorEastAsia" w:hAnsiTheme="minorEastAsia" w:cs="Times New Roman"/>
          <w:bCs/>
          <w:color w:val="auto"/>
        </w:rPr>
      </w:pPr>
      <w:r w:rsidRPr="00C80575">
        <w:rPr>
          <w:rFonts w:asciiTheme="minorEastAsia" w:eastAsiaTheme="minorEastAsia" w:hAnsiTheme="minorEastAsia" w:cs="Times New Roman"/>
          <w:bCs/>
          <w:color w:val="auto"/>
        </w:rPr>
        <w:t>二、单项选择题</w:t>
      </w:r>
    </w:p>
    <w:p w:rsidR="00A05F5C" w:rsidRPr="00C80575" w:rsidRDefault="00A05F5C" w:rsidP="00C80575">
      <w:pPr>
        <w:spacing w:line="360" w:lineRule="auto"/>
        <w:ind w:left="42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1</w:t>
      </w:r>
      <w:r w:rsidRPr="00C80575">
        <w:rPr>
          <w:rFonts w:asciiTheme="minorEastAsia" w:eastAsiaTheme="minorEastAsia" w:hAnsiTheme="minorEastAsia" w:hint="eastAsia"/>
          <w:kern w:val="0"/>
          <w:sz w:val="24"/>
        </w:rPr>
        <w:t>．</w:t>
      </w:r>
      <w:r w:rsidRPr="00C80575">
        <w:rPr>
          <w:rFonts w:asciiTheme="minorEastAsia" w:eastAsiaTheme="minorEastAsia" w:hAnsiTheme="minorEastAsia"/>
          <w:kern w:val="0"/>
          <w:sz w:val="24"/>
        </w:rPr>
        <w:t>串行同步传送时，每一帧数据都是由( D )开头的。</w:t>
      </w:r>
    </w:p>
    <w:p w:rsidR="00A05F5C" w:rsidRPr="00C80575" w:rsidRDefault="00A05F5C" w:rsidP="00C80575">
      <w:pPr>
        <w:spacing w:line="360" w:lineRule="auto"/>
        <w:ind w:left="42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A.低电平   B.高电平    C.起始位   D.同步字符</w:t>
      </w:r>
    </w:p>
    <w:p w:rsidR="00A05F5C" w:rsidRPr="00C80575" w:rsidRDefault="00A05F5C" w:rsidP="00C80575">
      <w:pPr>
        <w:spacing w:line="360" w:lineRule="auto"/>
        <w:ind w:left="42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2</w:t>
      </w:r>
      <w:r w:rsidRPr="00C80575">
        <w:rPr>
          <w:rFonts w:asciiTheme="minorEastAsia" w:eastAsiaTheme="minorEastAsia" w:hAnsiTheme="minorEastAsia" w:hint="eastAsia"/>
          <w:kern w:val="0"/>
          <w:sz w:val="24"/>
        </w:rPr>
        <w:t>．RS232是一种常用的串行总路线标准，它规定逻辑“</w:t>
      </w:r>
      <w:smartTag w:uri="urn:schemas-microsoft-com:office:smarttags" w:element="chmetcnv">
        <w:smartTagPr>
          <w:attr w:name="TCSC" w:val="0"/>
          <w:attr w:name="NumberType" w:val="1"/>
          <w:attr w:name="Negative" w:val="False"/>
          <w:attr w:name="HasSpace" w:val="False"/>
          <w:attr w:name="SourceValue" w:val="0"/>
          <w:attr w:name="UnitName" w:val="”"/>
        </w:smartTagPr>
        <w:r w:rsidRPr="00C80575">
          <w:rPr>
            <w:rFonts w:asciiTheme="minorEastAsia" w:eastAsiaTheme="minorEastAsia" w:hAnsiTheme="minorEastAsia" w:hint="eastAsia"/>
            <w:kern w:val="0"/>
            <w:sz w:val="24"/>
          </w:rPr>
          <w:t>0”</w:t>
        </w:r>
      </w:smartTag>
      <w:r w:rsidRPr="00C80575">
        <w:rPr>
          <w:rFonts w:asciiTheme="minorEastAsia" w:eastAsiaTheme="minorEastAsia" w:hAnsiTheme="minorEastAsia" w:hint="eastAsia"/>
          <w:kern w:val="0"/>
          <w:sz w:val="24"/>
        </w:rPr>
        <w:t>对应的电平是（C）。</w:t>
      </w:r>
    </w:p>
    <w:p w:rsidR="00A05F5C" w:rsidRPr="00C80575" w:rsidRDefault="00A05F5C" w:rsidP="00C80575">
      <w:pPr>
        <w:spacing w:line="360" w:lineRule="auto"/>
        <w:ind w:left="42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A.</w:t>
      </w:r>
      <w:r w:rsidRPr="00C80575">
        <w:rPr>
          <w:rFonts w:asciiTheme="minorEastAsia" w:eastAsiaTheme="minorEastAsia" w:hAnsiTheme="minorEastAsia" w:hint="eastAsia"/>
          <w:kern w:val="0"/>
          <w:sz w:val="24"/>
        </w:rPr>
        <w:t>0~+1.8V</w:t>
      </w:r>
      <w:r w:rsidRPr="00C80575">
        <w:rPr>
          <w:rFonts w:asciiTheme="minorEastAsia" w:eastAsiaTheme="minorEastAsia" w:hAnsiTheme="minorEastAsia"/>
          <w:kern w:val="0"/>
          <w:sz w:val="24"/>
        </w:rPr>
        <w:t xml:space="preserve">   B.</w:t>
      </w:r>
      <w:r w:rsidRPr="00C80575">
        <w:rPr>
          <w:rFonts w:asciiTheme="minorEastAsia" w:eastAsiaTheme="minorEastAsia" w:hAnsiTheme="minorEastAsia" w:hint="eastAsia"/>
          <w:kern w:val="0"/>
          <w:sz w:val="24"/>
        </w:rPr>
        <w:t xml:space="preserve"> +2.8~+5V</w:t>
      </w:r>
      <w:r w:rsidRPr="00C80575">
        <w:rPr>
          <w:rFonts w:asciiTheme="minorEastAsia" w:eastAsiaTheme="minorEastAsia" w:hAnsiTheme="minorEastAsia"/>
          <w:kern w:val="0"/>
          <w:sz w:val="24"/>
        </w:rPr>
        <w:t xml:space="preserve">    C.</w:t>
      </w:r>
      <w:r w:rsidRPr="00C80575">
        <w:rPr>
          <w:rFonts w:asciiTheme="minorEastAsia" w:eastAsiaTheme="minorEastAsia" w:hAnsiTheme="minorEastAsia" w:hint="eastAsia"/>
          <w:kern w:val="0"/>
          <w:sz w:val="24"/>
        </w:rPr>
        <w:t xml:space="preserve"> +3~+15V</w:t>
      </w:r>
      <w:r w:rsidRPr="00C80575">
        <w:rPr>
          <w:rFonts w:asciiTheme="minorEastAsia" w:eastAsiaTheme="minorEastAsia" w:hAnsiTheme="minorEastAsia"/>
          <w:kern w:val="0"/>
          <w:sz w:val="24"/>
        </w:rPr>
        <w:t xml:space="preserve">   D.</w:t>
      </w:r>
      <w:r w:rsidRPr="00C80575">
        <w:rPr>
          <w:rFonts w:asciiTheme="minorEastAsia" w:eastAsiaTheme="minorEastAsia" w:hAnsiTheme="minorEastAsia" w:hint="eastAsia"/>
          <w:kern w:val="0"/>
          <w:sz w:val="24"/>
        </w:rPr>
        <w:t xml:space="preserve"> -15~-3V </w:t>
      </w:r>
    </w:p>
    <w:p w:rsidR="00A05F5C" w:rsidRPr="00C80575" w:rsidRDefault="00A05F5C" w:rsidP="00C80575">
      <w:pPr>
        <w:spacing w:line="360" w:lineRule="auto"/>
        <w:ind w:left="42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3</w:t>
      </w:r>
      <w:r w:rsidRPr="00C80575">
        <w:rPr>
          <w:rFonts w:asciiTheme="minorEastAsia" w:eastAsiaTheme="minorEastAsia" w:hAnsiTheme="minorEastAsia" w:hint="eastAsia"/>
          <w:kern w:val="0"/>
          <w:sz w:val="24"/>
        </w:rPr>
        <w:t>．</w:t>
      </w:r>
      <w:r w:rsidRPr="00C80575">
        <w:rPr>
          <w:rFonts w:asciiTheme="minorEastAsia" w:eastAsiaTheme="minorEastAsia" w:hAnsiTheme="minorEastAsia"/>
          <w:kern w:val="0"/>
          <w:sz w:val="24"/>
        </w:rPr>
        <w:t>现行PC机中打印机与主机的接口标准大多采用( C )。</w:t>
      </w:r>
    </w:p>
    <w:p w:rsidR="00A05F5C" w:rsidRPr="00C80575" w:rsidRDefault="00A05F5C" w:rsidP="00C80575">
      <w:pPr>
        <w:spacing w:line="360" w:lineRule="auto"/>
        <w:ind w:left="42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A.IDE</w:t>
      </w:r>
      <w:r w:rsidRPr="00C80575">
        <w:rPr>
          <w:rFonts w:asciiTheme="minorEastAsia" w:eastAsiaTheme="minorEastAsia" w:hAnsiTheme="minorEastAsia"/>
          <w:kern w:val="0"/>
          <w:sz w:val="24"/>
        </w:rPr>
        <w:tab/>
        <w:t xml:space="preserve">  B.Centoronics</w:t>
      </w:r>
      <w:r w:rsidRPr="00C80575">
        <w:rPr>
          <w:rFonts w:asciiTheme="minorEastAsia" w:eastAsiaTheme="minorEastAsia" w:hAnsiTheme="minorEastAsia"/>
          <w:kern w:val="0"/>
          <w:sz w:val="24"/>
        </w:rPr>
        <w:tab/>
        <w:t xml:space="preserve">  C.RS</w:t>
      </w:r>
      <w:smartTag w:uri="urn:schemas-microsoft-com:office:smarttags" w:element="chmetcnv">
        <w:smartTagPr>
          <w:attr w:name="TCSC" w:val="0"/>
          <w:attr w:name="NumberType" w:val="1"/>
          <w:attr w:name="Negative" w:val="True"/>
          <w:attr w:name="HasSpace" w:val="False"/>
          <w:attr w:name="SourceValue" w:val="232"/>
          <w:attr w:name="UnitName" w:val="C"/>
        </w:smartTagPr>
        <w:r w:rsidRPr="00C80575">
          <w:rPr>
            <w:rFonts w:asciiTheme="minorEastAsia" w:eastAsiaTheme="minorEastAsia" w:hAnsiTheme="minorEastAsia"/>
            <w:kern w:val="0"/>
            <w:sz w:val="24"/>
          </w:rPr>
          <w:t>-232C</w:t>
        </w:r>
      </w:smartTag>
      <w:r w:rsidRPr="00C80575">
        <w:rPr>
          <w:rFonts w:asciiTheme="minorEastAsia" w:eastAsiaTheme="minorEastAsia" w:hAnsiTheme="minorEastAsia"/>
          <w:kern w:val="0"/>
          <w:sz w:val="24"/>
        </w:rPr>
        <w:tab/>
        <w:t xml:space="preserve">  D.SCSI</w:t>
      </w:r>
    </w:p>
    <w:p w:rsidR="00A05F5C" w:rsidRPr="00C80575" w:rsidRDefault="00A05F5C" w:rsidP="00C80575">
      <w:pPr>
        <w:spacing w:line="360" w:lineRule="auto"/>
        <w:ind w:left="42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4</w:t>
      </w:r>
      <w:r w:rsidRPr="00C80575">
        <w:rPr>
          <w:rFonts w:asciiTheme="minorEastAsia" w:eastAsiaTheme="minorEastAsia" w:hAnsiTheme="minorEastAsia" w:hint="eastAsia"/>
          <w:kern w:val="0"/>
          <w:sz w:val="24"/>
        </w:rPr>
        <w:t>．</w:t>
      </w:r>
      <w:r w:rsidRPr="00C80575">
        <w:rPr>
          <w:rFonts w:asciiTheme="minorEastAsia" w:eastAsiaTheme="minorEastAsia" w:hAnsiTheme="minorEastAsia"/>
          <w:kern w:val="0"/>
          <w:sz w:val="24"/>
        </w:rPr>
        <w:t>USB——通用串行总线实际上是一个万能插口，目前在PC机上都有USB连接器插座，USB连接器为( C )芯连接器。</w:t>
      </w:r>
    </w:p>
    <w:p w:rsidR="00A05F5C" w:rsidRPr="00C80575" w:rsidRDefault="00A05F5C" w:rsidP="00C80575">
      <w:pPr>
        <w:spacing w:line="360" w:lineRule="auto"/>
        <w:ind w:left="420"/>
        <w:jc w:val="left"/>
        <w:rPr>
          <w:rFonts w:asciiTheme="minorEastAsia" w:eastAsiaTheme="minorEastAsia" w:hAnsiTheme="minorEastAsia"/>
          <w:kern w:val="0"/>
          <w:sz w:val="24"/>
        </w:rPr>
      </w:pPr>
      <w:r w:rsidRPr="00C80575">
        <w:rPr>
          <w:rFonts w:asciiTheme="minorEastAsia" w:eastAsiaTheme="minorEastAsia" w:hAnsiTheme="minorEastAsia"/>
          <w:kern w:val="0"/>
          <w:sz w:val="24"/>
        </w:rPr>
        <w:lastRenderedPageBreak/>
        <w:t>A.2</w:t>
      </w:r>
      <w:r w:rsidRPr="00C80575">
        <w:rPr>
          <w:rFonts w:asciiTheme="minorEastAsia" w:eastAsiaTheme="minorEastAsia" w:hAnsiTheme="minorEastAsia"/>
          <w:kern w:val="0"/>
          <w:sz w:val="24"/>
        </w:rPr>
        <w:tab/>
      </w:r>
      <w:r w:rsidRPr="00C80575">
        <w:rPr>
          <w:rFonts w:asciiTheme="minorEastAsia" w:eastAsiaTheme="minorEastAsia" w:hAnsiTheme="minorEastAsia"/>
          <w:kern w:val="0"/>
          <w:sz w:val="24"/>
        </w:rPr>
        <w:tab/>
        <w:t>B</w:t>
      </w:r>
      <w:smartTag w:uri="urn:schemas-microsoft-com:office:smarttags" w:element="chmetcnv">
        <w:smartTagPr>
          <w:attr w:name="TCSC" w:val="0"/>
          <w:attr w:name="NumberType" w:val="1"/>
          <w:attr w:name="Negative" w:val="False"/>
          <w:attr w:name="HasSpace" w:val="False"/>
          <w:attr w:name="SourceValue" w:val=".3"/>
          <w:attr w:name="UnitName" w:val="C"/>
        </w:smartTagPr>
        <w:r w:rsidRPr="00C80575">
          <w:rPr>
            <w:rFonts w:asciiTheme="minorEastAsia" w:eastAsiaTheme="minorEastAsia" w:hAnsiTheme="minorEastAsia"/>
            <w:kern w:val="0"/>
            <w:sz w:val="24"/>
          </w:rPr>
          <w:t>.3</w:t>
        </w:r>
        <w:r w:rsidRPr="00C80575">
          <w:rPr>
            <w:rFonts w:asciiTheme="minorEastAsia" w:eastAsiaTheme="minorEastAsia" w:hAnsiTheme="minorEastAsia"/>
            <w:kern w:val="0"/>
            <w:sz w:val="24"/>
          </w:rPr>
          <w:tab/>
        </w:r>
      </w:smartTag>
      <w:r w:rsidRPr="00C80575">
        <w:rPr>
          <w:rFonts w:asciiTheme="minorEastAsia" w:eastAsiaTheme="minorEastAsia" w:hAnsiTheme="minorEastAsia"/>
          <w:kern w:val="0"/>
          <w:sz w:val="24"/>
        </w:rPr>
        <w:tab/>
        <w:t>C.4</w:t>
      </w:r>
      <w:r w:rsidRPr="00C80575">
        <w:rPr>
          <w:rFonts w:asciiTheme="minorEastAsia" w:eastAsiaTheme="minorEastAsia" w:hAnsiTheme="minorEastAsia"/>
          <w:kern w:val="0"/>
          <w:sz w:val="24"/>
        </w:rPr>
        <w:tab/>
      </w:r>
      <w:r w:rsidRPr="00C80575">
        <w:rPr>
          <w:rFonts w:asciiTheme="minorEastAsia" w:eastAsiaTheme="minorEastAsia" w:hAnsiTheme="minorEastAsia"/>
          <w:kern w:val="0"/>
          <w:sz w:val="24"/>
        </w:rPr>
        <w:tab/>
        <w:t>D.5</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5</w:t>
      </w:r>
      <w:r w:rsidRPr="00C80575">
        <w:rPr>
          <w:rFonts w:asciiTheme="minorEastAsia" w:eastAsiaTheme="minorEastAsia" w:hAnsiTheme="minorEastAsia" w:hint="eastAsia"/>
          <w:sz w:val="24"/>
        </w:rPr>
        <w:t>．</w:t>
      </w:r>
      <w:smartTag w:uri="urn:schemas-microsoft-com:office:smarttags" w:element="chmetcnv">
        <w:smartTagPr>
          <w:attr w:name="TCSC" w:val="0"/>
          <w:attr w:name="NumberType" w:val="1"/>
          <w:attr w:name="Negative" w:val="False"/>
          <w:attr w:name="HasSpace" w:val="False"/>
          <w:attr w:name="SourceValue" w:val="8251"/>
          <w:attr w:name="UnitName" w:val="a"/>
        </w:smartTagPr>
        <w:r w:rsidRPr="00C80575">
          <w:rPr>
            <w:rFonts w:asciiTheme="minorEastAsia" w:eastAsiaTheme="minorEastAsia" w:hAnsiTheme="minorEastAsia"/>
            <w:sz w:val="24"/>
          </w:rPr>
          <w:t>8251A</w:t>
        </w:r>
      </w:smartTag>
      <w:r w:rsidRPr="00C80575">
        <w:rPr>
          <w:rFonts w:asciiTheme="minorEastAsia" w:eastAsiaTheme="minorEastAsia" w:hAnsiTheme="minorEastAsia"/>
          <w:sz w:val="24"/>
        </w:rPr>
        <w:t>的方式控制字（即模式字）的作用是( A )</w:t>
      </w:r>
      <w:r w:rsidRPr="00C80575">
        <w:rPr>
          <w:rFonts w:asciiTheme="minorEastAsia" w:eastAsiaTheme="minorEastAsia" w:hAnsiTheme="minorEastAsia"/>
          <w:kern w:val="0"/>
          <w:sz w:val="24"/>
        </w:rPr>
        <w:t>。</w:t>
      </w:r>
      <w:r w:rsidRPr="00C80575">
        <w:rPr>
          <w:rFonts w:asciiTheme="minorEastAsia" w:eastAsiaTheme="minorEastAsia" w:hAnsiTheme="minorEastAsia"/>
          <w:sz w:val="24"/>
        </w:rPr>
        <w:t xml:space="preserve"> </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 xml:space="preserve">A.决定8251的数据格式 </w:t>
      </w:r>
      <w:r w:rsidRPr="00C80575">
        <w:rPr>
          <w:rFonts w:asciiTheme="minorEastAsia" w:eastAsiaTheme="minorEastAsia" w:hAnsiTheme="minorEastAsia"/>
          <w:sz w:val="24"/>
        </w:rPr>
        <w:tab/>
        <w:t xml:space="preserve">B.决定8251的数据格式和传送方向 </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 xml:space="preserve">C.决定8251何时收发 </w:t>
      </w:r>
      <w:r w:rsidRPr="00C80575">
        <w:rPr>
          <w:rFonts w:asciiTheme="minorEastAsia" w:eastAsiaTheme="minorEastAsia" w:hAnsiTheme="minorEastAsia"/>
          <w:sz w:val="24"/>
        </w:rPr>
        <w:tab/>
        <w:t xml:space="preserve">D.以上都不对 </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6</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在数据传输率相同的情况下，同步字符串送的速度高于异步字符传输，其原因是( D )</w:t>
      </w:r>
      <w:r w:rsidRPr="00C80575">
        <w:rPr>
          <w:rFonts w:asciiTheme="minorEastAsia" w:eastAsiaTheme="minorEastAsia" w:hAnsiTheme="minorEastAsia"/>
          <w:kern w:val="0"/>
          <w:sz w:val="24"/>
        </w:rPr>
        <w:t>。</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A.字符间无间隔</w:t>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B.双方通信同步 </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C.发生错误的概率少</w:t>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D.附加位信息总量少 </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7</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异步串行通信中，收发双方必须保持（ C )</w:t>
      </w:r>
      <w:r w:rsidRPr="00C80575">
        <w:rPr>
          <w:rFonts w:asciiTheme="minorEastAsia" w:eastAsiaTheme="minorEastAsia" w:hAnsiTheme="minorEastAsia"/>
          <w:kern w:val="0"/>
          <w:sz w:val="24"/>
        </w:rPr>
        <w:t>。</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A.收发时钟相同</w:t>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sz w:val="24"/>
        </w:rPr>
        <w:tab/>
        <w:t>B.停止位相同</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C.数据格式和波特率相同</w:t>
      </w:r>
      <w:r w:rsidRPr="00C80575">
        <w:rPr>
          <w:rFonts w:asciiTheme="minorEastAsia" w:eastAsiaTheme="minorEastAsia" w:hAnsiTheme="minorEastAsia"/>
          <w:sz w:val="24"/>
        </w:rPr>
        <w:tab/>
      </w:r>
      <w:r w:rsidRPr="00C80575">
        <w:rPr>
          <w:rFonts w:asciiTheme="minorEastAsia" w:eastAsiaTheme="minorEastAsia" w:hAnsiTheme="minorEastAsia"/>
          <w:sz w:val="24"/>
        </w:rPr>
        <w:tab/>
        <w:t>D.以上都正确</w:t>
      </w:r>
    </w:p>
    <w:p w:rsidR="00A05F5C" w:rsidRPr="00C80575" w:rsidRDefault="00A05F5C" w:rsidP="00C80575">
      <w:pPr>
        <w:spacing w:line="360" w:lineRule="auto"/>
        <w:ind w:left="420"/>
        <w:jc w:val="left"/>
        <w:rPr>
          <w:rFonts w:asciiTheme="minorEastAsia" w:eastAsiaTheme="minorEastAsia" w:hAnsiTheme="minorEastAsia"/>
          <w:kern w:val="0"/>
          <w:sz w:val="24"/>
        </w:rPr>
      </w:pPr>
      <w:r w:rsidRPr="00C80575">
        <w:rPr>
          <w:rFonts w:asciiTheme="minorEastAsia" w:eastAsiaTheme="minorEastAsia" w:hAnsiTheme="minorEastAsia" w:hint="eastAsia"/>
          <w:sz w:val="24"/>
        </w:rPr>
        <w:t>8．</w:t>
      </w:r>
      <w:r w:rsidRPr="00C80575">
        <w:rPr>
          <w:rFonts w:asciiTheme="minorEastAsia" w:eastAsiaTheme="minorEastAsia" w:hAnsiTheme="minorEastAsia"/>
          <w:kern w:val="0"/>
          <w:sz w:val="24"/>
        </w:rPr>
        <w:t>可编程通信接口芯片</w:t>
      </w:r>
      <w:smartTag w:uri="urn:schemas-microsoft-com:office:smarttags" w:element="chmetcnv">
        <w:smartTagPr>
          <w:attr w:name="TCSC" w:val="0"/>
          <w:attr w:name="NumberType" w:val="1"/>
          <w:attr w:name="Negative" w:val="False"/>
          <w:attr w:name="HasSpace" w:val="False"/>
          <w:attr w:name="SourceValue" w:val="8251"/>
          <w:attr w:name="UnitName" w:val="a"/>
        </w:smartTagPr>
        <w:r w:rsidRPr="00C80575">
          <w:rPr>
            <w:rFonts w:asciiTheme="minorEastAsia" w:eastAsiaTheme="minorEastAsia" w:hAnsiTheme="minorEastAsia"/>
            <w:kern w:val="0"/>
            <w:sz w:val="24"/>
          </w:rPr>
          <w:t>8251A</w:t>
        </w:r>
      </w:smartTag>
      <w:r w:rsidRPr="00C80575">
        <w:rPr>
          <w:rFonts w:asciiTheme="minorEastAsia" w:eastAsiaTheme="minorEastAsia" w:hAnsiTheme="minorEastAsia"/>
          <w:kern w:val="0"/>
          <w:sz w:val="24"/>
        </w:rPr>
        <w:t>( D )。</w:t>
      </w:r>
    </w:p>
    <w:p w:rsidR="00A05F5C" w:rsidRPr="00C80575" w:rsidRDefault="00A05F5C" w:rsidP="00C80575">
      <w:pPr>
        <w:spacing w:line="360" w:lineRule="auto"/>
        <w:ind w:left="42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A.可用作并行接口</w:t>
      </w:r>
      <w:r w:rsidRPr="00C80575">
        <w:rPr>
          <w:rFonts w:asciiTheme="minorEastAsia" w:eastAsiaTheme="minorEastAsia" w:hAnsiTheme="minorEastAsia"/>
          <w:kern w:val="0"/>
          <w:sz w:val="24"/>
        </w:rPr>
        <w:tab/>
      </w:r>
      <w:r w:rsidRPr="00C80575">
        <w:rPr>
          <w:rFonts w:asciiTheme="minorEastAsia" w:eastAsiaTheme="minorEastAsia" w:hAnsiTheme="minorEastAsia"/>
          <w:kern w:val="0"/>
          <w:sz w:val="24"/>
        </w:rPr>
        <w:tab/>
      </w:r>
      <w:r w:rsidRPr="00C80575">
        <w:rPr>
          <w:rFonts w:asciiTheme="minorEastAsia" w:eastAsiaTheme="minorEastAsia" w:hAnsiTheme="minorEastAsia"/>
          <w:kern w:val="0"/>
          <w:sz w:val="24"/>
        </w:rPr>
        <w:tab/>
        <w:t>B.仅可用作异步串行接口</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kern w:val="0"/>
          <w:sz w:val="24"/>
        </w:rPr>
        <w:t>C.仅可用作同步串行接口</w:t>
      </w:r>
      <w:r w:rsidRPr="00C80575">
        <w:rPr>
          <w:rFonts w:asciiTheme="minorEastAsia" w:eastAsiaTheme="minorEastAsia" w:hAnsiTheme="minorEastAsia"/>
          <w:kern w:val="0"/>
          <w:sz w:val="24"/>
        </w:rPr>
        <w:tab/>
      </w:r>
      <w:r w:rsidRPr="00C80575">
        <w:rPr>
          <w:rFonts w:asciiTheme="minorEastAsia" w:eastAsiaTheme="minorEastAsia" w:hAnsiTheme="minorEastAsia"/>
          <w:kern w:val="0"/>
          <w:sz w:val="24"/>
        </w:rPr>
        <w:tab/>
        <w:t>D.可用作同步、异步串行接口</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8" w:name="_Toc207096213"/>
      <w:bookmarkStart w:id="9" w:name="_Toc207336780"/>
      <w:r w:rsidRPr="00C80575">
        <w:rPr>
          <w:rFonts w:asciiTheme="minorEastAsia" w:eastAsiaTheme="minorEastAsia" w:hAnsiTheme="minorEastAsia"/>
          <w:b w:val="0"/>
          <w:sz w:val="24"/>
          <w:szCs w:val="24"/>
        </w:rPr>
        <w:t>模拟试题（一）</w:t>
      </w:r>
      <w:bookmarkEnd w:id="8"/>
      <w:bookmarkEnd w:id="9"/>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一、单选题</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 xml:space="preserve">1．在8086宏汇编过程中不会产生指令码，只用来指示汇编程序如何汇编的指令是 </w:t>
      </w:r>
      <w:r w:rsidRPr="00C80575">
        <w:rPr>
          <w:rFonts w:asciiTheme="minorEastAsia" w:eastAsiaTheme="minorEastAsia" w:hAnsiTheme="minorEastAsia"/>
          <w:snapToGrid w:val="0"/>
          <w:kern w:val="0"/>
          <w:sz w:val="24"/>
          <w:u w:val="single"/>
        </w:rPr>
        <w:t xml:space="preserve">         </w:t>
      </w:r>
      <w:r w:rsidRPr="00C80575">
        <w:rPr>
          <w:rFonts w:asciiTheme="minorEastAsia" w:eastAsiaTheme="minorEastAsia" w:hAnsiTheme="minorEastAsia"/>
          <w:snapToGrid w:val="0"/>
          <w:kern w:val="0"/>
          <w:sz w:val="24"/>
        </w:rPr>
        <w:t xml:space="preserve"> 。</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A. 汇编指令</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B. 伪指令</w:t>
      </w:r>
      <w:r w:rsidRPr="00C80575">
        <w:rPr>
          <w:rFonts w:asciiTheme="minorEastAsia" w:eastAsiaTheme="minorEastAsia" w:hAnsiTheme="minorEastAsia"/>
          <w:snapToGrid w:val="0"/>
          <w:kern w:val="0"/>
          <w:sz w:val="24"/>
        </w:rPr>
        <w:tab/>
        <w:t>C. 机器指令</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D. 宏指令</w:t>
      </w:r>
    </w:p>
    <w:p w:rsidR="00A05F5C" w:rsidRPr="00C80575" w:rsidRDefault="00A05F5C" w:rsidP="00C80575">
      <w:pPr>
        <w:spacing w:line="360" w:lineRule="auto"/>
        <w:ind w:leftChars="200" w:left="42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 xml:space="preserve">2．在CMP AX，DX指令执行后，当标志位SF、OF、ZF满足下列逻辑关系（SF⊕OF）＋ZF＝0时，表明 </w:t>
      </w:r>
      <w:r w:rsidRPr="00C80575">
        <w:rPr>
          <w:rFonts w:asciiTheme="minorEastAsia" w:eastAsiaTheme="minorEastAsia" w:hAnsiTheme="minorEastAsia"/>
          <w:snapToGrid w:val="0"/>
          <w:kern w:val="0"/>
          <w:sz w:val="24"/>
          <w:u w:val="single"/>
        </w:rPr>
        <w:t xml:space="preserve">          </w:t>
      </w:r>
      <w:r w:rsidRPr="00C80575">
        <w:rPr>
          <w:rFonts w:asciiTheme="minorEastAsia" w:eastAsiaTheme="minorEastAsia" w:hAnsiTheme="minorEastAsia"/>
          <w:snapToGrid w:val="0"/>
          <w:kern w:val="0"/>
          <w:sz w:val="24"/>
        </w:rPr>
        <w:t xml:space="preserve"> 。</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A. (AX) &gt; (DX)</w:t>
      </w:r>
      <w:r w:rsidRPr="00C80575">
        <w:rPr>
          <w:rFonts w:asciiTheme="minorEastAsia" w:eastAsiaTheme="minorEastAsia" w:hAnsiTheme="minorEastAsia"/>
          <w:snapToGrid w:val="0"/>
          <w:kern w:val="0"/>
          <w:sz w:val="24"/>
        </w:rPr>
        <w:tab/>
        <w:t>B. (AX)</w:t>
      </w:r>
      <w:r w:rsidRPr="00C80575">
        <w:rPr>
          <w:rFonts w:asciiTheme="minorEastAsia" w:eastAsiaTheme="minorEastAsia" w:hAnsiTheme="minorEastAsia" w:hint="eastAsia"/>
          <w:snapToGrid w:val="0"/>
          <w:kern w:val="0"/>
          <w:sz w:val="24"/>
        </w:rPr>
        <w:t xml:space="preserve"> </w:t>
      </w:r>
      <w:r w:rsidRPr="00C80575">
        <w:rPr>
          <w:rFonts w:asciiTheme="minorEastAsia" w:eastAsiaTheme="minorEastAsia" w:hAnsiTheme="minorEastAsia"/>
          <w:snapToGrid w:val="0"/>
          <w:kern w:val="0"/>
          <w:sz w:val="24"/>
        </w:rPr>
        <w:t>≥</w:t>
      </w:r>
      <w:r w:rsidRPr="00C80575">
        <w:rPr>
          <w:rFonts w:asciiTheme="minorEastAsia" w:eastAsiaTheme="minorEastAsia" w:hAnsiTheme="minorEastAsia" w:hint="eastAsia"/>
          <w:snapToGrid w:val="0"/>
          <w:kern w:val="0"/>
          <w:sz w:val="24"/>
        </w:rPr>
        <w:t xml:space="preserve"> </w:t>
      </w:r>
      <w:r w:rsidRPr="00C80575">
        <w:rPr>
          <w:rFonts w:asciiTheme="minorEastAsia" w:eastAsiaTheme="minorEastAsia" w:hAnsiTheme="minorEastAsia"/>
          <w:snapToGrid w:val="0"/>
          <w:kern w:val="0"/>
          <w:sz w:val="24"/>
        </w:rPr>
        <w:t xml:space="preserve">(DX)   </w:t>
      </w:r>
      <w:r w:rsidRPr="00C80575">
        <w:rPr>
          <w:rFonts w:asciiTheme="minorEastAsia" w:eastAsiaTheme="minorEastAsia" w:hAnsiTheme="minorEastAsia"/>
          <w:snapToGrid w:val="0"/>
          <w:kern w:val="0"/>
          <w:sz w:val="24"/>
        </w:rPr>
        <w:tab/>
        <w:t>C. (AX) &lt; (DX)</w:t>
      </w:r>
      <w:r w:rsidRPr="00C80575">
        <w:rPr>
          <w:rFonts w:asciiTheme="minorEastAsia" w:eastAsiaTheme="minorEastAsia" w:hAnsiTheme="minorEastAsia"/>
          <w:snapToGrid w:val="0"/>
          <w:kern w:val="0"/>
          <w:sz w:val="24"/>
        </w:rPr>
        <w:tab/>
        <w:t>D. (AX)</w:t>
      </w:r>
      <w:r w:rsidRPr="00C80575">
        <w:rPr>
          <w:rFonts w:asciiTheme="minorEastAsia" w:eastAsiaTheme="minorEastAsia" w:hAnsiTheme="minorEastAsia" w:hint="eastAsia"/>
          <w:snapToGrid w:val="0"/>
          <w:kern w:val="0"/>
          <w:sz w:val="24"/>
        </w:rPr>
        <w:t xml:space="preserve"> </w:t>
      </w:r>
      <w:r w:rsidRPr="00C80575">
        <w:rPr>
          <w:rFonts w:asciiTheme="minorEastAsia" w:eastAsiaTheme="minorEastAsia" w:hAnsiTheme="minorEastAsia"/>
          <w:snapToGrid w:val="0"/>
          <w:kern w:val="0"/>
          <w:sz w:val="24"/>
        </w:rPr>
        <w:t>≤</w:t>
      </w:r>
      <w:r w:rsidRPr="00C80575">
        <w:rPr>
          <w:rFonts w:asciiTheme="minorEastAsia" w:eastAsiaTheme="minorEastAsia" w:hAnsiTheme="minorEastAsia" w:hint="eastAsia"/>
          <w:snapToGrid w:val="0"/>
          <w:kern w:val="0"/>
          <w:sz w:val="24"/>
        </w:rPr>
        <w:t xml:space="preserve"> </w:t>
      </w:r>
      <w:r w:rsidRPr="00C80575">
        <w:rPr>
          <w:rFonts w:asciiTheme="minorEastAsia" w:eastAsiaTheme="minorEastAsia" w:hAnsiTheme="minorEastAsia"/>
          <w:snapToGrid w:val="0"/>
          <w:kern w:val="0"/>
          <w:sz w:val="24"/>
        </w:rPr>
        <w:t>(DX)</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3．8086微机系统的RAM存储单元中，从0000H:002CH开始依次存放23H，0FFH，00H，和</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snapToGrid w:val="0"/>
            <w:kern w:val="0"/>
            <w:sz w:val="24"/>
          </w:rPr>
          <w:t>0F</w:t>
        </w:r>
      </w:smartTag>
      <w:r w:rsidRPr="00C80575">
        <w:rPr>
          <w:rFonts w:asciiTheme="minorEastAsia" w:eastAsiaTheme="minorEastAsia" w:hAnsiTheme="minorEastAsia"/>
          <w:snapToGrid w:val="0"/>
          <w:kern w:val="0"/>
          <w:sz w:val="24"/>
        </w:rPr>
        <w:t xml:space="preserve">0H四个字节，该向量对应的中断号是 </w:t>
      </w:r>
      <w:r w:rsidRPr="00C80575">
        <w:rPr>
          <w:rFonts w:asciiTheme="minorEastAsia" w:eastAsiaTheme="minorEastAsia" w:hAnsiTheme="minorEastAsia"/>
          <w:snapToGrid w:val="0"/>
          <w:kern w:val="0"/>
          <w:sz w:val="24"/>
          <w:u w:val="single"/>
        </w:rPr>
        <w:t xml:space="preserve">          </w:t>
      </w:r>
      <w:r w:rsidRPr="00C80575">
        <w:rPr>
          <w:rFonts w:asciiTheme="minorEastAsia" w:eastAsiaTheme="minorEastAsia" w:hAnsiTheme="minorEastAsia"/>
          <w:snapToGrid w:val="0"/>
          <w:kern w:val="0"/>
          <w:sz w:val="24"/>
        </w:rPr>
        <w:t xml:space="preserve"> 。</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A. 0AH</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B. 0BH</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C. 0CH</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 xml:space="preserve">D. 0DH   </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4．8255的A口工作在方式1输入时，其中断允许控制位INTE的开/关是通过对</w:t>
      </w:r>
      <w:r w:rsidRPr="00C80575">
        <w:rPr>
          <w:rFonts w:asciiTheme="minorEastAsia" w:eastAsiaTheme="minorEastAsia" w:hAnsiTheme="minorEastAsia"/>
          <w:snapToGrid w:val="0"/>
          <w:kern w:val="0"/>
          <w:sz w:val="24"/>
          <w:u w:val="single"/>
        </w:rPr>
        <w:t xml:space="preserve">    </w:t>
      </w:r>
      <w:r w:rsidRPr="00C80575">
        <w:rPr>
          <w:rFonts w:asciiTheme="minorEastAsia" w:eastAsiaTheme="minorEastAsia" w:hAnsiTheme="minorEastAsia"/>
          <w:snapToGrid w:val="0"/>
          <w:kern w:val="0"/>
          <w:sz w:val="24"/>
        </w:rPr>
        <w:t>的按位置位/复位操作完成的。</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A. PC</w:t>
      </w:r>
      <w:r w:rsidRPr="00C80575">
        <w:rPr>
          <w:rFonts w:asciiTheme="minorEastAsia" w:eastAsiaTheme="minorEastAsia" w:hAnsiTheme="minorEastAsia"/>
          <w:snapToGrid w:val="0"/>
          <w:kern w:val="0"/>
          <w:sz w:val="24"/>
          <w:vertAlign w:val="subscript"/>
        </w:rPr>
        <w:t>0</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B. PC</w:t>
      </w:r>
      <w:smartTag w:uri="urn:schemas-microsoft-com:office:smarttags" w:element="chmetcnv">
        <w:smartTagPr>
          <w:attr w:name="TCSC" w:val="0"/>
          <w:attr w:name="NumberType" w:val="1"/>
          <w:attr w:name="Negative" w:val="False"/>
          <w:attr w:name="HasSpace" w:val="False"/>
          <w:attr w:name="SourceValue" w:val="2"/>
          <w:attr w:name="UnitName" w:val="C"/>
        </w:smartTagPr>
        <w:r w:rsidRPr="00C80575">
          <w:rPr>
            <w:rFonts w:asciiTheme="minorEastAsia" w:eastAsiaTheme="minorEastAsia" w:hAnsiTheme="minorEastAsia"/>
            <w:snapToGrid w:val="0"/>
            <w:kern w:val="0"/>
            <w:sz w:val="24"/>
            <w:vertAlign w:val="subscript"/>
          </w:rPr>
          <w:t>2</w:t>
        </w:r>
        <w:r w:rsidRPr="00C80575">
          <w:rPr>
            <w:rFonts w:asciiTheme="minorEastAsia" w:eastAsiaTheme="minorEastAsia" w:hAnsiTheme="minorEastAsia"/>
            <w:snapToGrid w:val="0"/>
            <w:kern w:val="0"/>
            <w:sz w:val="24"/>
          </w:rPr>
          <w:tab/>
        </w:r>
      </w:smartTag>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C. PC</w:t>
      </w:r>
      <w:r w:rsidRPr="00C80575">
        <w:rPr>
          <w:rFonts w:asciiTheme="minorEastAsia" w:eastAsiaTheme="minorEastAsia" w:hAnsiTheme="minorEastAsia"/>
          <w:snapToGrid w:val="0"/>
          <w:kern w:val="0"/>
          <w:sz w:val="24"/>
          <w:vertAlign w:val="subscript"/>
        </w:rPr>
        <w:t>4</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D. PC</w:t>
      </w:r>
      <w:r w:rsidRPr="00C80575">
        <w:rPr>
          <w:rFonts w:asciiTheme="minorEastAsia" w:eastAsiaTheme="minorEastAsia" w:hAnsiTheme="minorEastAsia"/>
          <w:snapToGrid w:val="0"/>
          <w:kern w:val="0"/>
          <w:sz w:val="24"/>
          <w:vertAlign w:val="subscript"/>
        </w:rPr>
        <w:t>6</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5．在8086中断优先级顺序中，最低优先级的中断源是</w:t>
      </w:r>
      <w:r w:rsidRPr="00C80575">
        <w:rPr>
          <w:rFonts w:asciiTheme="minorEastAsia" w:eastAsiaTheme="minorEastAsia" w:hAnsiTheme="minorEastAsia"/>
          <w:snapToGrid w:val="0"/>
          <w:kern w:val="0"/>
          <w:sz w:val="24"/>
          <w:u w:val="single"/>
        </w:rPr>
        <w:t xml:space="preserve">      </w:t>
      </w:r>
      <w:r w:rsidRPr="00C80575">
        <w:rPr>
          <w:rFonts w:asciiTheme="minorEastAsia" w:eastAsiaTheme="minorEastAsia" w:hAnsiTheme="minorEastAsia"/>
          <w:snapToGrid w:val="0"/>
          <w:kern w:val="0"/>
          <w:sz w:val="24"/>
        </w:rPr>
        <w:t>。</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A. 单步陷阱中断</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B. INTR</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C.  被零除</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D. 断点</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 xml:space="preserve">6．在 PC/XT中，设（AX）＝9305H，（BX）＝6279H，若ADD BX，AX指令后接着INTO指令则会 </w:t>
      </w:r>
      <w:r w:rsidRPr="00C80575">
        <w:rPr>
          <w:rFonts w:asciiTheme="minorEastAsia" w:eastAsiaTheme="minorEastAsia" w:hAnsiTheme="minorEastAsia"/>
          <w:snapToGrid w:val="0"/>
          <w:kern w:val="0"/>
          <w:sz w:val="24"/>
          <w:u w:val="single"/>
        </w:rPr>
        <w:t xml:space="preserve">          </w:t>
      </w:r>
      <w:r w:rsidRPr="00C80575">
        <w:rPr>
          <w:rFonts w:asciiTheme="minorEastAsia" w:eastAsiaTheme="minorEastAsia" w:hAnsiTheme="minorEastAsia"/>
          <w:snapToGrid w:val="0"/>
          <w:kern w:val="0"/>
          <w:sz w:val="24"/>
        </w:rPr>
        <w:t xml:space="preserve"> 。</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A. 进入 INTO中断服务子程序</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B. 执行 INTO后面的指令</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C. 死机</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D. 显示器显示 OVERFLOW</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7．有一微机系统，采用CPU的低10位地址线A0~A9作为输入输出口的地址线，系统中接口芯片内部有16个端口地址，该接口芯片的片选信号由地址译码器产生，则地址译码器的输入地址线</w:t>
      </w:r>
      <w:r w:rsidRPr="00C80575">
        <w:rPr>
          <w:rFonts w:asciiTheme="minorEastAsia" w:eastAsiaTheme="minorEastAsia" w:hAnsiTheme="minorEastAsia"/>
          <w:snapToGrid w:val="0"/>
          <w:kern w:val="0"/>
          <w:sz w:val="24"/>
        </w:rPr>
        <w:lastRenderedPageBreak/>
        <w:t>一般应为（  ）。</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A. A5~A9</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B. A4~A</w:t>
      </w:r>
      <w:smartTag w:uri="urn:schemas-microsoft-com:office:smarttags" w:element="chmetcnv">
        <w:smartTagPr>
          <w:attr w:name="TCSC" w:val="0"/>
          <w:attr w:name="NumberType" w:val="1"/>
          <w:attr w:name="Negative" w:val="False"/>
          <w:attr w:name="HasSpace" w:val="False"/>
          <w:attr w:name="SourceValue" w:val="9"/>
          <w:attr w:name="UnitName" w:val="C"/>
        </w:smartTagPr>
        <w:r w:rsidRPr="00C80575">
          <w:rPr>
            <w:rFonts w:asciiTheme="minorEastAsia" w:eastAsiaTheme="minorEastAsia" w:hAnsiTheme="minorEastAsia"/>
            <w:snapToGrid w:val="0"/>
            <w:kern w:val="0"/>
            <w:sz w:val="24"/>
          </w:rPr>
          <w:t>9</w:t>
        </w:r>
        <w:r w:rsidRPr="00C80575">
          <w:rPr>
            <w:rFonts w:asciiTheme="minorEastAsia" w:eastAsiaTheme="minorEastAsia" w:hAnsiTheme="minorEastAsia"/>
            <w:snapToGrid w:val="0"/>
            <w:kern w:val="0"/>
            <w:sz w:val="24"/>
          </w:rPr>
          <w:tab/>
        </w:r>
      </w:smartTag>
      <w:r w:rsidRPr="00C80575">
        <w:rPr>
          <w:rFonts w:asciiTheme="minorEastAsia" w:eastAsiaTheme="minorEastAsia" w:hAnsiTheme="minorEastAsia"/>
          <w:snapToGrid w:val="0"/>
          <w:kern w:val="0"/>
          <w:sz w:val="24"/>
        </w:rPr>
        <w:tab/>
        <w:t xml:space="preserve">C. A2~A9 </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D. A0~A9</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8．CPU可以对8253计数器进行读操作，其读到的是（   ）。</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A. 工作方式字</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 xml:space="preserve">B. 计数初值 </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C. 计数执行部件CE（减一计数单元）的当前值</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 xml:space="preserve">D. 0 </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9．在一个项目或产品研制的过程中，通常采用 ____ 类型的存储芯片来存放待调试的程序。</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A. RAM</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B. ROM</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C. PROM</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D. E</w:t>
      </w:r>
      <w:r w:rsidRPr="00C80575">
        <w:rPr>
          <w:rFonts w:asciiTheme="minorEastAsia" w:eastAsiaTheme="minorEastAsia" w:hAnsiTheme="minorEastAsia"/>
          <w:snapToGrid w:val="0"/>
          <w:kern w:val="0"/>
          <w:sz w:val="24"/>
          <w:vertAlign w:val="superscript"/>
        </w:rPr>
        <w:t>2</w:t>
      </w:r>
      <w:r w:rsidRPr="00C80575">
        <w:rPr>
          <w:rFonts w:asciiTheme="minorEastAsia" w:eastAsiaTheme="minorEastAsia" w:hAnsiTheme="minorEastAsia"/>
          <w:snapToGrid w:val="0"/>
          <w:kern w:val="0"/>
          <w:sz w:val="24"/>
        </w:rPr>
        <w:t>PROM</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10．</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snapToGrid w:val="0"/>
            <w:kern w:val="0"/>
            <w:sz w:val="24"/>
          </w:rPr>
          <w:t>8259A</w:t>
        </w:r>
      </w:smartTag>
      <w:r w:rsidRPr="00C80575">
        <w:rPr>
          <w:rFonts w:asciiTheme="minorEastAsia" w:eastAsiaTheme="minorEastAsia" w:hAnsiTheme="minorEastAsia"/>
          <w:snapToGrid w:val="0"/>
          <w:kern w:val="0"/>
          <w:sz w:val="24"/>
        </w:rPr>
        <w:t>工作在8086/8088模式时，初始化命令字ICW2用来设置</w:t>
      </w:r>
      <w:r w:rsidRPr="00C80575">
        <w:rPr>
          <w:rFonts w:asciiTheme="minorEastAsia" w:eastAsiaTheme="minorEastAsia" w:hAnsiTheme="minorEastAsia"/>
          <w:snapToGrid w:val="0"/>
          <w:kern w:val="0"/>
          <w:sz w:val="24"/>
          <w:u w:val="single"/>
        </w:rPr>
        <w:t xml:space="preserve">     </w:t>
      </w:r>
      <w:r w:rsidRPr="00C80575">
        <w:rPr>
          <w:rFonts w:asciiTheme="minorEastAsia" w:eastAsiaTheme="minorEastAsia" w:hAnsiTheme="minorEastAsia"/>
          <w:snapToGrid w:val="0"/>
          <w:kern w:val="0"/>
          <w:sz w:val="24"/>
        </w:rPr>
        <w:t>。</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A. 中断向量地址的高8 位</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B. 中断类型号地址的高5位</w:t>
      </w:r>
    </w:p>
    <w:p w:rsidR="00A05F5C" w:rsidRPr="00C80575" w:rsidRDefault="00A05F5C" w:rsidP="00C80575">
      <w:pPr>
        <w:spacing w:line="360" w:lineRule="auto"/>
        <w:ind w:firstLineChars="200" w:firstLine="480"/>
        <w:jc w:val="left"/>
        <w:rPr>
          <w:rFonts w:asciiTheme="minorEastAsia" w:eastAsiaTheme="minorEastAsia" w:hAnsiTheme="minorEastAsia"/>
          <w:snapToGrid w:val="0"/>
          <w:kern w:val="0"/>
          <w:sz w:val="24"/>
        </w:rPr>
      </w:pPr>
      <w:r w:rsidRPr="00C80575">
        <w:rPr>
          <w:rFonts w:asciiTheme="minorEastAsia" w:eastAsiaTheme="minorEastAsia" w:hAnsiTheme="minorEastAsia"/>
          <w:snapToGrid w:val="0"/>
          <w:kern w:val="0"/>
          <w:sz w:val="24"/>
        </w:rPr>
        <w:t>C. 中断向量的高5位</w:t>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r>
      <w:r w:rsidRPr="00C80575">
        <w:rPr>
          <w:rFonts w:asciiTheme="minorEastAsia" w:eastAsiaTheme="minorEastAsia" w:hAnsiTheme="minorEastAsia"/>
          <w:snapToGrid w:val="0"/>
          <w:kern w:val="0"/>
          <w:sz w:val="24"/>
        </w:rPr>
        <w:tab/>
        <w:t>D. 中断类型号的高5位</w:t>
      </w:r>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二、判断题</w:t>
      </w:r>
    </w:p>
    <w:p w:rsidR="00A05F5C" w:rsidRPr="00C80575" w:rsidRDefault="00A05F5C" w:rsidP="00C80575">
      <w:pPr>
        <w:pStyle w:val="ab"/>
        <w:tabs>
          <w:tab w:val="left" w:pos="900"/>
        </w:tabs>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）1</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控制器的基本功能是：由程序计数器PC控制程序的有序运行，并完成各种算术逻辑运算。</w:t>
      </w:r>
    </w:p>
    <w:p w:rsidR="00A05F5C" w:rsidRPr="00C80575" w:rsidRDefault="00A05F5C" w:rsidP="00C80575">
      <w:pPr>
        <w:pStyle w:val="ab"/>
        <w:tabs>
          <w:tab w:val="left" w:pos="900"/>
        </w:tabs>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）2</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8086的一个汇编源程序可以只有一个段。</w:t>
      </w:r>
    </w:p>
    <w:p w:rsidR="00A05F5C" w:rsidRPr="00C80575" w:rsidRDefault="00A05F5C" w:rsidP="00C80575">
      <w:pPr>
        <w:pStyle w:val="ab"/>
        <w:tabs>
          <w:tab w:val="left" w:pos="900"/>
        </w:tabs>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）3</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奇校验的含义是：待传送的数据加上校验位中的“0”的个数为奇数表示正确。</w:t>
      </w:r>
    </w:p>
    <w:p w:rsidR="00A05F5C" w:rsidRPr="00C80575" w:rsidRDefault="00A05F5C" w:rsidP="00C80575">
      <w:pPr>
        <w:pStyle w:val="ab"/>
        <w:tabs>
          <w:tab w:val="left" w:pos="900"/>
        </w:tabs>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）4</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字长一定的情况下，原码、反码和补码所能表示的二进制真值范围是相同的。</w:t>
      </w:r>
    </w:p>
    <w:p w:rsidR="00A05F5C" w:rsidRPr="00C80575" w:rsidRDefault="00A05F5C" w:rsidP="00C80575">
      <w:pPr>
        <w:pStyle w:val="ab"/>
        <w:tabs>
          <w:tab w:val="left" w:pos="900"/>
        </w:tabs>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）5.（6.51）</w:t>
      </w:r>
      <w:r w:rsidRPr="00C80575">
        <w:rPr>
          <w:rFonts w:asciiTheme="minorEastAsia" w:eastAsiaTheme="minorEastAsia" w:hAnsiTheme="minorEastAsia"/>
          <w:sz w:val="24"/>
          <w:szCs w:val="24"/>
          <w:vertAlign w:val="subscript"/>
        </w:rPr>
        <w:t>O</w:t>
      </w:r>
      <w:r w:rsidRPr="00C80575">
        <w:rPr>
          <w:rFonts w:asciiTheme="minorEastAsia" w:eastAsiaTheme="minorEastAsia" w:hAnsiTheme="minorEastAsia"/>
          <w:sz w:val="24"/>
          <w:szCs w:val="24"/>
        </w:rPr>
        <w:t xml:space="preserve"> &gt;（3.FC）</w:t>
      </w:r>
      <w:r w:rsidRPr="00C80575">
        <w:rPr>
          <w:rFonts w:asciiTheme="minorEastAsia" w:eastAsiaTheme="minorEastAsia" w:hAnsiTheme="minorEastAsia"/>
          <w:sz w:val="24"/>
          <w:szCs w:val="24"/>
          <w:vertAlign w:val="subscript"/>
        </w:rPr>
        <w:t>H</w:t>
      </w:r>
      <w:r w:rsidRPr="00C80575">
        <w:rPr>
          <w:rFonts w:asciiTheme="minorEastAsia" w:eastAsiaTheme="minorEastAsia" w:hAnsiTheme="minorEastAsia"/>
          <w:sz w:val="24"/>
          <w:szCs w:val="24"/>
        </w:rPr>
        <w:t>。</w:t>
      </w:r>
    </w:p>
    <w:p w:rsidR="00A05F5C" w:rsidRPr="00C80575" w:rsidRDefault="00A05F5C" w:rsidP="00C80575">
      <w:pPr>
        <w:pStyle w:val="ab"/>
        <w:tabs>
          <w:tab w:val="left" w:pos="900"/>
        </w:tabs>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）6</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8086系统中，每个存储单元都只对应一个唯一的物理地址和一个唯一的逻辑地址。</w:t>
      </w:r>
    </w:p>
    <w:p w:rsidR="00A05F5C" w:rsidRPr="00C80575" w:rsidRDefault="00A05F5C" w:rsidP="00C80575">
      <w:pPr>
        <w:pStyle w:val="ab"/>
        <w:tabs>
          <w:tab w:val="left" w:pos="900"/>
        </w:tabs>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）7</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8086的中断分为可屏蔽中断和不可屏蔽中断两种。</w:t>
      </w:r>
    </w:p>
    <w:p w:rsidR="00A05F5C" w:rsidRPr="00C80575" w:rsidRDefault="00A05F5C" w:rsidP="00C80575">
      <w:pPr>
        <w:pStyle w:val="ab"/>
        <w:tabs>
          <w:tab w:val="left" w:pos="900"/>
        </w:tabs>
        <w:spacing w:line="360" w:lineRule="auto"/>
        <w:ind w:left="960" w:hangingChars="400" w:hanging="960"/>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）8</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串行接口中“串行”的含意仅指接口与外设之间的数据交换是串行的，而接口与CPU之间的数据交换仍是并行的。</w:t>
      </w:r>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三、填空题</w:t>
      </w:r>
    </w:p>
    <w:p w:rsidR="00A05F5C" w:rsidRPr="00C80575" w:rsidRDefault="00A05F5C" w:rsidP="00C80575">
      <w:pPr>
        <w:pStyle w:val="ab"/>
        <w:tabs>
          <w:tab w:val="left" w:pos="-360"/>
        </w:tabs>
        <w:spacing w:line="360" w:lineRule="auto"/>
        <w:ind w:firstLineChars="200" w:firstLine="480"/>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１</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设模为2</w:t>
      </w:r>
      <w:r w:rsidRPr="00C80575">
        <w:rPr>
          <w:rFonts w:asciiTheme="minorEastAsia" w:eastAsiaTheme="minorEastAsia" w:hAnsiTheme="minorEastAsia"/>
          <w:sz w:val="24"/>
          <w:szCs w:val="24"/>
          <w:vertAlign w:val="superscript"/>
        </w:rPr>
        <w:t>8</w:t>
      </w:r>
      <w:r w:rsidRPr="00C80575">
        <w:rPr>
          <w:rFonts w:asciiTheme="minorEastAsia" w:eastAsiaTheme="minorEastAsia" w:hAnsiTheme="minorEastAsia"/>
          <w:sz w:val="24"/>
          <w:szCs w:val="24"/>
        </w:rPr>
        <w:t>，则52的补码为 _____H，－14的补码为 ______H，-0的反码为 _____H。</w:t>
      </w:r>
    </w:p>
    <w:p w:rsidR="00A05F5C" w:rsidRPr="00C80575" w:rsidRDefault="00A05F5C" w:rsidP="00C80575">
      <w:pPr>
        <w:pStyle w:val="ab"/>
        <w:spacing w:line="360" w:lineRule="auto"/>
        <w:ind w:firstLineChars="200" w:firstLine="480"/>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２</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设内存中一个数据区的起始地址是1020H：</w:t>
      </w:r>
      <w:smartTag w:uri="urn:schemas-microsoft-com:office:smarttags" w:element="chmetcnv">
        <w:smartTagPr>
          <w:attr w:name="TCSC" w:val="0"/>
          <w:attr w:name="NumberType" w:val="1"/>
          <w:attr w:name="Negative" w:val="False"/>
          <w:attr w:name="HasSpace" w:val="False"/>
          <w:attr w:name="SourceValue" w:val="0"/>
          <w:attr w:name="UnitName" w:val="a"/>
        </w:smartTagPr>
        <w:r w:rsidRPr="00C80575">
          <w:rPr>
            <w:rFonts w:asciiTheme="minorEastAsia" w:eastAsiaTheme="minorEastAsia" w:hAnsiTheme="minorEastAsia"/>
            <w:sz w:val="24"/>
            <w:szCs w:val="24"/>
          </w:rPr>
          <w:t>0A</w:t>
        </w:r>
      </w:smartTag>
      <w:r w:rsidRPr="00C80575">
        <w:rPr>
          <w:rFonts w:asciiTheme="minorEastAsia" w:eastAsiaTheme="minorEastAsia" w:hAnsiTheme="minorEastAsia"/>
          <w:sz w:val="24"/>
          <w:szCs w:val="24"/>
        </w:rPr>
        <w:t>1CBH，在存入5个字数据后，该数据区的下一个可以使用的单元的物理地址是 ________________。</w:t>
      </w:r>
    </w:p>
    <w:p w:rsidR="00A05F5C" w:rsidRPr="00C80575" w:rsidRDefault="00A05F5C" w:rsidP="00C80575">
      <w:pPr>
        <w:pStyle w:val="ab"/>
        <w:spacing w:line="360" w:lineRule="auto"/>
        <w:ind w:firstLineChars="200" w:firstLine="480"/>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３</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8086根据所构成系统大小的不同，可以工作在最大方式或最小方式。在最大方式下，系统需使用 ________ 来形成总线周期。</w:t>
      </w:r>
    </w:p>
    <w:p w:rsidR="00A05F5C" w:rsidRPr="00C80575" w:rsidRDefault="00A05F5C" w:rsidP="00C80575">
      <w:pPr>
        <w:pStyle w:val="ab"/>
        <w:spacing w:line="360" w:lineRule="auto"/>
        <w:ind w:firstLineChars="200" w:firstLine="480"/>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４</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微机系统内，按信息传输的范围不同，可有 ______，_________，_______，________等四级总线。</w:t>
      </w:r>
    </w:p>
    <w:p w:rsidR="00A05F5C" w:rsidRPr="00C80575" w:rsidRDefault="00A05F5C" w:rsidP="00C80575">
      <w:pPr>
        <w:pStyle w:val="ab"/>
        <w:spacing w:line="360" w:lineRule="auto"/>
        <w:ind w:firstLineChars="200" w:firstLine="480"/>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５</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CPU对外设进行数据传送的方式有</w:t>
      </w:r>
      <w:r w:rsidRPr="00C80575">
        <w:rPr>
          <w:rFonts w:asciiTheme="minorEastAsia" w:eastAsiaTheme="minorEastAsia" w:hAnsiTheme="minorEastAsia" w:hint="eastAsia"/>
          <w:sz w:val="24"/>
          <w:szCs w:val="24"/>
        </w:rPr>
        <w:t>三</w:t>
      </w:r>
      <w:r w:rsidRPr="00C80575">
        <w:rPr>
          <w:rFonts w:asciiTheme="minorEastAsia" w:eastAsiaTheme="minorEastAsia" w:hAnsiTheme="minorEastAsia"/>
          <w:sz w:val="24"/>
          <w:szCs w:val="24"/>
        </w:rPr>
        <w:t>种，即 __________，___________，或___________。</w:t>
      </w:r>
    </w:p>
    <w:p w:rsidR="00A05F5C" w:rsidRPr="00C80575" w:rsidRDefault="00A05F5C" w:rsidP="00C80575">
      <w:pPr>
        <w:pStyle w:val="ab"/>
        <w:spacing w:line="360" w:lineRule="auto"/>
        <w:ind w:firstLineChars="200" w:firstLine="480"/>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６</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汇编指令通常包括 ___________ 和 __________ 两部分。</w:t>
      </w:r>
    </w:p>
    <w:p w:rsidR="00A05F5C" w:rsidRPr="00C80575" w:rsidRDefault="00A05F5C" w:rsidP="00C80575">
      <w:pPr>
        <w:pStyle w:val="ab"/>
        <w:spacing w:line="360" w:lineRule="auto"/>
        <w:ind w:firstLineChars="200" w:firstLine="480"/>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７</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8086系统中，默认方式下对指令寻址由寄存器 ________ 和 _______ 完成，而堆栈段中的偏移量可由寄存器 ________ 或 _________ 来指示。</w:t>
      </w:r>
    </w:p>
    <w:p w:rsidR="00A05F5C" w:rsidRPr="00C80575" w:rsidRDefault="00A05F5C" w:rsidP="00C80575">
      <w:pPr>
        <w:pStyle w:val="ab"/>
        <w:spacing w:line="360" w:lineRule="auto"/>
        <w:ind w:firstLineChars="200" w:firstLine="480"/>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８</w:t>
      </w:r>
      <w:r w:rsidRPr="00C80575">
        <w:rPr>
          <w:rFonts w:asciiTheme="minorEastAsia" w:eastAsiaTheme="minorEastAsia" w:hAnsiTheme="minorEastAsia"/>
          <w:snapToGrid w:val="0"/>
          <w:kern w:val="0"/>
          <w:sz w:val="24"/>
          <w:szCs w:val="24"/>
        </w:rPr>
        <w:t>．</w:t>
      </w:r>
      <w:r w:rsidRPr="00C80575">
        <w:rPr>
          <w:rFonts w:asciiTheme="minorEastAsia" w:eastAsiaTheme="minorEastAsia" w:hAnsiTheme="minorEastAsia"/>
          <w:sz w:val="24"/>
          <w:szCs w:val="24"/>
        </w:rPr>
        <w:t>程序存储与程序控制原理的含义是 ________________________________ 。</w:t>
      </w:r>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四、程序阅读</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kern w:val="2"/>
        </w:rPr>
      </w:pPr>
      <w:r w:rsidRPr="00C80575">
        <w:rPr>
          <w:rFonts w:asciiTheme="minorEastAsia" w:eastAsiaTheme="minorEastAsia" w:hAnsiTheme="minorEastAsia"/>
          <w:kern w:val="2"/>
        </w:rPr>
        <w:lastRenderedPageBreak/>
        <w:t>１．下面的程序通过子程序调用，将数组ARRAY的COUNT个元素求和，并将结果送SUM单元，分析这段程序后，补充完整程序中的空格部分。</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SUM</w:t>
      </w:r>
      <w:r w:rsidRPr="00C80575">
        <w:rPr>
          <w:rFonts w:asciiTheme="minorEastAsia" w:eastAsiaTheme="minorEastAsia" w:hAnsiTheme="minorEastAsia"/>
        </w:rPr>
        <w:tab/>
        <w:t>DW</w:t>
      </w:r>
      <w:r w:rsidRPr="00C80575">
        <w:rPr>
          <w:rFonts w:asciiTheme="minorEastAsia" w:eastAsiaTheme="minorEastAsia" w:hAnsiTheme="minorEastAsia"/>
        </w:rPr>
        <w:tab/>
      </w:r>
      <w:r w:rsidRPr="00C80575">
        <w:rPr>
          <w:rFonts w:asciiTheme="minorEastAsia" w:eastAsiaTheme="minorEastAsia" w:hAnsiTheme="minorEastAsia"/>
        </w:rPr>
        <w:tab/>
        <w:t>？</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ARRAY</w:t>
      </w:r>
      <w:r w:rsidRPr="00C80575">
        <w:rPr>
          <w:rFonts w:asciiTheme="minorEastAsia" w:eastAsiaTheme="minorEastAsia" w:hAnsiTheme="minorEastAsia"/>
        </w:rPr>
        <w:tab/>
        <w:t xml:space="preserve">DW </w:t>
      </w:r>
      <w:r w:rsidRPr="00C80575">
        <w:rPr>
          <w:rFonts w:asciiTheme="minorEastAsia" w:eastAsiaTheme="minorEastAsia" w:hAnsiTheme="minorEastAsia"/>
        </w:rPr>
        <w:tab/>
        <w:t>200 DUP(?)</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COUNT </w:t>
      </w:r>
      <w:r w:rsidRPr="00C80575">
        <w:rPr>
          <w:rFonts w:asciiTheme="minorEastAsia" w:eastAsiaTheme="minorEastAsia" w:hAnsiTheme="minorEastAsia"/>
        </w:rPr>
        <w:tab/>
        <w:t xml:space="preserve">DW </w:t>
      </w:r>
      <w:r w:rsidRPr="00C80575">
        <w:rPr>
          <w:rFonts w:asciiTheme="minorEastAsia" w:eastAsiaTheme="minorEastAsia" w:hAnsiTheme="minorEastAsia"/>
        </w:rPr>
        <w:tab/>
        <w:t>200</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MOV </w:t>
      </w:r>
      <w:r w:rsidRPr="00C80575">
        <w:rPr>
          <w:rFonts w:asciiTheme="minorEastAsia" w:eastAsiaTheme="minorEastAsia" w:hAnsiTheme="minorEastAsia"/>
        </w:rPr>
        <w:tab/>
        <w:t>BX, OFFSET SUM</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PUSH </w:t>
      </w:r>
      <w:r w:rsidRPr="00C80575">
        <w:rPr>
          <w:rFonts w:asciiTheme="minorEastAsia" w:eastAsiaTheme="minorEastAsia" w:hAnsiTheme="minorEastAsia"/>
        </w:rPr>
        <w:tab/>
        <w:t>BX</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MOV </w:t>
      </w:r>
      <w:r w:rsidRPr="00C80575">
        <w:rPr>
          <w:rFonts w:asciiTheme="minorEastAsia" w:eastAsiaTheme="minorEastAsia" w:hAnsiTheme="minorEastAsia"/>
        </w:rPr>
        <w:tab/>
        <w:t>BX, OFFSET ARRAY</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PUSH </w:t>
      </w:r>
      <w:r w:rsidRPr="00C80575">
        <w:rPr>
          <w:rFonts w:asciiTheme="minorEastAsia" w:eastAsiaTheme="minorEastAsia" w:hAnsiTheme="minorEastAsia"/>
        </w:rPr>
        <w:tab/>
        <w:t>BX</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MOV </w:t>
      </w:r>
      <w:r w:rsidRPr="00C80575">
        <w:rPr>
          <w:rFonts w:asciiTheme="minorEastAsia" w:eastAsiaTheme="minorEastAsia" w:hAnsiTheme="minorEastAsia"/>
        </w:rPr>
        <w:tab/>
        <w:t>BX, OFFSET COUNT</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PUSH </w:t>
      </w:r>
      <w:r w:rsidRPr="00C80575">
        <w:rPr>
          <w:rFonts w:asciiTheme="minorEastAsia" w:eastAsiaTheme="minorEastAsia" w:hAnsiTheme="minorEastAsia"/>
        </w:rPr>
        <w:tab/>
        <w:t>BX</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CALL </w:t>
      </w:r>
      <w:r w:rsidRPr="00C80575">
        <w:rPr>
          <w:rFonts w:asciiTheme="minorEastAsia" w:eastAsiaTheme="minorEastAsia" w:hAnsiTheme="minorEastAsia"/>
        </w:rPr>
        <w:tab/>
        <w:t>SUMPRO</w:t>
      </w:r>
    </w:p>
    <w:p w:rsidR="00A05F5C" w:rsidRPr="00C80575" w:rsidRDefault="00A05F5C" w:rsidP="00C80575">
      <w:pPr>
        <w:pStyle w:val="a7"/>
        <w:spacing w:before="0" w:beforeAutospacing="0" w:after="0" w:afterAutospacing="0" w:line="360" w:lineRule="auto"/>
        <w:rPr>
          <w:rFonts w:asciiTheme="minorEastAsia" w:eastAsiaTheme="minorEastAsia" w:hAnsiTheme="minorEastAsia"/>
        </w:rPr>
      </w:pPr>
      <w:r w:rsidRPr="00C80575">
        <w:rPr>
          <w:rFonts w:asciiTheme="minorEastAsia" w:eastAsiaTheme="minorEastAsia" w:hAnsiTheme="minorEastAsia"/>
        </w:rPr>
        <w:t>LABEL1:</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w:t>
      </w:r>
    </w:p>
    <w:p w:rsidR="00A05F5C" w:rsidRPr="00C80575" w:rsidRDefault="00A05F5C" w:rsidP="00C80575">
      <w:pPr>
        <w:pStyle w:val="a7"/>
        <w:spacing w:before="0" w:beforeAutospacing="0" w:after="0" w:afterAutospacing="0" w:line="360" w:lineRule="auto"/>
        <w:rPr>
          <w:rFonts w:asciiTheme="minorEastAsia" w:eastAsiaTheme="minorEastAsia" w:hAnsiTheme="minorEastAsia"/>
        </w:rPr>
      </w:pPr>
      <w:r w:rsidRPr="00C80575">
        <w:rPr>
          <w:rFonts w:asciiTheme="minorEastAsia" w:eastAsiaTheme="minorEastAsia" w:hAnsiTheme="minorEastAsia"/>
        </w:rPr>
        <w:t xml:space="preserve">SUMPRO </w:t>
      </w:r>
      <w:r w:rsidRPr="00C80575">
        <w:rPr>
          <w:rFonts w:asciiTheme="minorEastAsia" w:eastAsiaTheme="minorEastAsia" w:hAnsiTheme="minorEastAsia"/>
        </w:rPr>
        <w:tab/>
        <w:t xml:space="preserve">PROC </w:t>
      </w:r>
      <w:r w:rsidRPr="00C80575">
        <w:rPr>
          <w:rFonts w:asciiTheme="minorEastAsia" w:eastAsiaTheme="minorEastAsia" w:hAnsiTheme="minorEastAsia"/>
        </w:rPr>
        <w:tab/>
        <w:t>NEAR</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PUSH </w:t>
      </w:r>
      <w:r w:rsidRPr="00C80575">
        <w:rPr>
          <w:rFonts w:asciiTheme="minorEastAsia" w:eastAsiaTheme="minorEastAsia" w:hAnsiTheme="minorEastAsia"/>
        </w:rPr>
        <w:tab/>
        <w:t>AX</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PUSH </w:t>
      </w:r>
      <w:r w:rsidRPr="00C80575">
        <w:rPr>
          <w:rFonts w:asciiTheme="minorEastAsia" w:eastAsiaTheme="minorEastAsia" w:hAnsiTheme="minorEastAsia"/>
        </w:rPr>
        <w:tab/>
        <w:t>BX</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PUSH </w:t>
      </w:r>
      <w:r w:rsidRPr="00C80575">
        <w:rPr>
          <w:rFonts w:asciiTheme="minorEastAsia" w:eastAsiaTheme="minorEastAsia" w:hAnsiTheme="minorEastAsia"/>
        </w:rPr>
        <w:tab/>
        <w:t>SI</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PUSH </w:t>
      </w:r>
      <w:r w:rsidRPr="00C80575">
        <w:rPr>
          <w:rFonts w:asciiTheme="minorEastAsia" w:eastAsiaTheme="minorEastAsia" w:hAnsiTheme="minorEastAsia"/>
        </w:rPr>
        <w:tab/>
        <w:t>DI</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PUSH </w:t>
      </w:r>
      <w:r w:rsidRPr="00C80575">
        <w:rPr>
          <w:rFonts w:asciiTheme="minorEastAsia" w:eastAsiaTheme="minorEastAsia" w:hAnsiTheme="minorEastAsia"/>
        </w:rPr>
        <w:tab/>
        <w:t>BP</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MOV </w:t>
      </w:r>
      <w:r w:rsidRPr="00C80575">
        <w:rPr>
          <w:rFonts w:asciiTheme="minorEastAsia" w:eastAsiaTheme="minorEastAsia" w:hAnsiTheme="minorEastAsia"/>
        </w:rPr>
        <w:tab/>
        <w:t>BP, SP</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MOV </w:t>
      </w:r>
      <w:r w:rsidRPr="00C80575">
        <w:rPr>
          <w:rFonts w:asciiTheme="minorEastAsia" w:eastAsiaTheme="minorEastAsia" w:hAnsiTheme="minorEastAsia"/>
        </w:rPr>
        <w:tab/>
        <w:t>SI, [BP+</w:t>
      </w:r>
      <w:r w:rsidRPr="00C80575">
        <w:rPr>
          <w:rFonts w:asciiTheme="minorEastAsia" w:eastAsiaTheme="minorEastAsia" w:hAnsiTheme="minorEastAsia"/>
          <w:u w:val="single"/>
        </w:rPr>
        <w:t xml:space="preserve">    </w:t>
      </w:r>
      <w:r w:rsidRPr="00C80575">
        <w:rPr>
          <w:rFonts w:asciiTheme="minorEastAsia" w:eastAsiaTheme="minorEastAsia" w:hAnsiTheme="minorEastAsia"/>
        </w:rPr>
        <w:t>] ；得到ARRAY的地址</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MOV </w:t>
      </w:r>
      <w:r w:rsidRPr="00C80575">
        <w:rPr>
          <w:rFonts w:asciiTheme="minorEastAsia" w:eastAsiaTheme="minorEastAsia" w:hAnsiTheme="minorEastAsia"/>
        </w:rPr>
        <w:tab/>
        <w:t>DI, [BP+</w:t>
      </w:r>
      <w:r w:rsidRPr="00C80575">
        <w:rPr>
          <w:rFonts w:asciiTheme="minorEastAsia" w:eastAsiaTheme="minorEastAsia" w:hAnsiTheme="minorEastAsia"/>
          <w:u w:val="single"/>
        </w:rPr>
        <w:t xml:space="preserve">    </w:t>
      </w:r>
      <w:r w:rsidRPr="00C80575">
        <w:rPr>
          <w:rFonts w:asciiTheme="minorEastAsia" w:eastAsiaTheme="minorEastAsia" w:hAnsiTheme="minorEastAsia"/>
        </w:rPr>
        <w:t xml:space="preserve">] ；得到COUNT的地址 </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MOV </w:t>
      </w:r>
      <w:r w:rsidRPr="00C80575">
        <w:rPr>
          <w:rFonts w:asciiTheme="minorEastAsia" w:eastAsiaTheme="minorEastAsia" w:hAnsiTheme="minorEastAsia"/>
        </w:rPr>
        <w:tab/>
        <w:t>CX, [DI]</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MOV </w:t>
      </w:r>
      <w:r w:rsidRPr="00C80575">
        <w:rPr>
          <w:rFonts w:asciiTheme="minorEastAsia" w:eastAsiaTheme="minorEastAsia" w:hAnsiTheme="minorEastAsia"/>
        </w:rPr>
        <w:tab/>
        <w:t>DI, [BP+</w:t>
      </w:r>
      <w:r w:rsidRPr="00C80575">
        <w:rPr>
          <w:rFonts w:asciiTheme="minorEastAsia" w:eastAsiaTheme="minorEastAsia" w:hAnsiTheme="minorEastAsia"/>
          <w:u w:val="single"/>
        </w:rPr>
        <w:t xml:space="preserve">   </w:t>
      </w:r>
      <w:r w:rsidRPr="00C80575">
        <w:rPr>
          <w:rFonts w:asciiTheme="minorEastAsia" w:eastAsiaTheme="minorEastAsia" w:hAnsiTheme="minorEastAsia"/>
        </w:rPr>
        <w:t xml:space="preserve"> ] ；得到SUM的地址</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XOR </w:t>
      </w:r>
      <w:r w:rsidRPr="00C80575">
        <w:rPr>
          <w:rFonts w:asciiTheme="minorEastAsia" w:eastAsiaTheme="minorEastAsia" w:hAnsiTheme="minorEastAsia"/>
        </w:rPr>
        <w:tab/>
        <w:t>AX, AX</w:t>
      </w:r>
    </w:p>
    <w:p w:rsidR="00A05F5C" w:rsidRPr="00C80575" w:rsidRDefault="00A05F5C" w:rsidP="00C80575">
      <w:pPr>
        <w:pStyle w:val="a7"/>
        <w:spacing w:before="0" w:beforeAutospacing="0" w:after="0" w:afterAutospacing="0" w:line="360" w:lineRule="auto"/>
        <w:rPr>
          <w:rFonts w:asciiTheme="minorEastAsia" w:eastAsiaTheme="minorEastAsia" w:hAnsiTheme="minorEastAsia"/>
        </w:rPr>
      </w:pPr>
      <w:r w:rsidRPr="00C80575">
        <w:rPr>
          <w:rFonts w:asciiTheme="minorEastAsia" w:eastAsiaTheme="minorEastAsia" w:hAnsiTheme="minorEastAsia"/>
        </w:rPr>
        <w:t xml:space="preserve">NEXT:ADD </w:t>
      </w:r>
      <w:r w:rsidRPr="00C80575">
        <w:rPr>
          <w:rFonts w:asciiTheme="minorEastAsia" w:eastAsiaTheme="minorEastAsia" w:hAnsiTheme="minorEastAsia"/>
        </w:rPr>
        <w:tab/>
        <w:t>AX, [SI]</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INC </w:t>
      </w:r>
      <w:r w:rsidRPr="00C80575">
        <w:rPr>
          <w:rFonts w:asciiTheme="minorEastAsia" w:eastAsiaTheme="minorEastAsia" w:hAnsiTheme="minorEastAsia"/>
        </w:rPr>
        <w:tab/>
        <w:t>SI</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INC </w:t>
      </w:r>
      <w:r w:rsidRPr="00C80575">
        <w:rPr>
          <w:rFonts w:asciiTheme="minorEastAsia" w:eastAsiaTheme="minorEastAsia" w:hAnsiTheme="minorEastAsia"/>
        </w:rPr>
        <w:tab/>
        <w:t>SI</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LOOP </w:t>
      </w:r>
      <w:r w:rsidRPr="00C80575">
        <w:rPr>
          <w:rFonts w:asciiTheme="minorEastAsia" w:eastAsiaTheme="minorEastAsia" w:hAnsiTheme="minorEastAsia"/>
        </w:rPr>
        <w:tab/>
        <w:t>NEXT</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MOV </w:t>
      </w:r>
      <w:r w:rsidRPr="00C80575">
        <w:rPr>
          <w:rFonts w:asciiTheme="minorEastAsia" w:eastAsiaTheme="minorEastAsia" w:hAnsiTheme="minorEastAsia"/>
        </w:rPr>
        <w:tab/>
        <w:t>[</w:t>
      </w:r>
      <w:r w:rsidRPr="00C80575">
        <w:rPr>
          <w:rFonts w:asciiTheme="minorEastAsia" w:eastAsiaTheme="minorEastAsia" w:hAnsiTheme="minorEastAsia"/>
          <w:u w:val="single"/>
        </w:rPr>
        <w:t xml:space="preserve">    </w:t>
      </w:r>
      <w:r w:rsidRPr="00C80575">
        <w:rPr>
          <w:rFonts w:asciiTheme="minorEastAsia" w:eastAsiaTheme="minorEastAsia" w:hAnsiTheme="minorEastAsia"/>
        </w:rPr>
        <w:t>], AX ；送求和结果</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u w:val="single"/>
        </w:rPr>
      </w:pPr>
      <w:r w:rsidRPr="00C80575">
        <w:rPr>
          <w:rFonts w:asciiTheme="minorEastAsia" w:eastAsiaTheme="minorEastAsia" w:hAnsiTheme="minorEastAsia"/>
        </w:rPr>
        <w:t xml:space="preserve">POP </w:t>
      </w:r>
      <w:r w:rsidRPr="00C80575">
        <w:rPr>
          <w:rFonts w:asciiTheme="minorEastAsia" w:eastAsiaTheme="minorEastAsia" w:hAnsiTheme="minorEastAsia"/>
        </w:rPr>
        <w:tab/>
      </w:r>
      <w:r w:rsidRPr="00C80575">
        <w:rPr>
          <w:rFonts w:asciiTheme="minorEastAsia" w:eastAsiaTheme="minorEastAsia" w:hAnsiTheme="minorEastAsia"/>
          <w:u w:val="single"/>
        </w:rPr>
        <w:t xml:space="preserve">      </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POP </w:t>
      </w:r>
      <w:r w:rsidRPr="00C80575">
        <w:rPr>
          <w:rFonts w:asciiTheme="minorEastAsia" w:eastAsiaTheme="minorEastAsia" w:hAnsiTheme="minorEastAsia"/>
        </w:rPr>
        <w:tab/>
        <w:t>DI</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lastRenderedPageBreak/>
        <w:t xml:space="preserve">POP </w:t>
      </w:r>
      <w:r w:rsidRPr="00C80575">
        <w:rPr>
          <w:rFonts w:asciiTheme="minorEastAsia" w:eastAsiaTheme="minorEastAsia" w:hAnsiTheme="minorEastAsia"/>
        </w:rPr>
        <w:tab/>
        <w:t>SI</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POP </w:t>
      </w:r>
      <w:r w:rsidRPr="00C80575">
        <w:rPr>
          <w:rFonts w:asciiTheme="minorEastAsia" w:eastAsiaTheme="minorEastAsia" w:hAnsiTheme="minorEastAsia"/>
        </w:rPr>
        <w:tab/>
        <w:t>BX</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POP </w:t>
      </w:r>
      <w:r w:rsidRPr="00C80575">
        <w:rPr>
          <w:rFonts w:asciiTheme="minorEastAsia" w:eastAsiaTheme="minorEastAsia" w:hAnsiTheme="minorEastAsia"/>
        </w:rPr>
        <w:tab/>
        <w:t>AX</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RET </w:t>
      </w:r>
      <w:r w:rsidRPr="00C80575">
        <w:rPr>
          <w:rFonts w:asciiTheme="minorEastAsia" w:eastAsiaTheme="minorEastAsia" w:hAnsiTheme="minorEastAsia"/>
        </w:rPr>
        <w:tab/>
        <w:t>6</w:t>
      </w:r>
    </w:p>
    <w:p w:rsidR="00A05F5C" w:rsidRPr="00C80575" w:rsidRDefault="00A05F5C" w:rsidP="00C80575">
      <w:pPr>
        <w:pStyle w:val="a7"/>
        <w:spacing w:before="0" w:beforeAutospacing="0" w:after="0" w:afterAutospacing="0" w:line="360" w:lineRule="auto"/>
        <w:ind w:firstLine="420"/>
        <w:rPr>
          <w:rFonts w:asciiTheme="minorEastAsia" w:eastAsiaTheme="minorEastAsia" w:hAnsiTheme="minorEastAsia"/>
        </w:rPr>
      </w:pPr>
      <w:r w:rsidRPr="00C80575">
        <w:rPr>
          <w:rFonts w:asciiTheme="minorEastAsia" w:eastAsiaTheme="minorEastAsia" w:hAnsiTheme="minorEastAsia"/>
        </w:rPr>
        <w:t xml:space="preserve">SUMPRO </w:t>
      </w:r>
      <w:r w:rsidRPr="00C80575">
        <w:rPr>
          <w:rFonts w:asciiTheme="minorEastAsia" w:eastAsiaTheme="minorEastAsia" w:hAnsiTheme="minorEastAsia"/>
        </w:rPr>
        <w:tab/>
        <w:t>ENDP</w:t>
      </w:r>
    </w:p>
    <w:p w:rsidR="00A05F5C" w:rsidRPr="00C80575" w:rsidRDefault="00A05F5C" w:rsidP="00C80575">
      <w:pPr>
        <w:pStyle w:val="ab"/>
        <w:spacing w:line="360" w:lineRule="auto"/>
        <w:ind w:firstLineChars="200" w:firstLine="480"/>
        <w:jc w:val="left"/>
        <w:rPr>
          <w:rFonts w:asciiTheme="minorEastAsia" w:eastAsiaTheme="minorEastAsia" w:hAnsiTheme="minorEastAsia"/>
          <w:sz w:val="24"/>
          <w:szCs w:val="24"/>
          <w:u w:val="single"/>
        </w:rPr>
      </w:pPr>
      <w:r w:rsidRPr="00C80575">
        <w:rPr>
          <w:rFonts w:asciiTheme="minorEastAsia" w:eastAsiaTheme="minorEastAsia" w:hAnsiTheme="minorEastAsia"/>
          <w:sz w:val="24"/>
          <w:szCs w:val="24"/>
        </w:rPr>
        <w:t>２．设有100个字节数据（补码），存放在数据段中EA＝2000H的存储区内，以下程序应能从该数据区中找出最大的1个数并存入同一数据段EA＝2100H的单元中，请完成该程序（在空白处填入适当的语句）。</w:t>
      </w:r>
    </w:p>
    <w:p w:rsidR="00A05F5C" w:rsidRPr="00C80575" w:rsidRDefault="00A05F5C" w:rsidP="00C80575">
      <w:pPr>
        <w:spacing w:line="360" w:lineRule="auto"/>
        <w:ind w:left="1260"/>
        <w:jc w:val="left"/>
        <w:rPr>
          <w:rFonts w:asciiTheme="minorEastAsia" w:eastAsiaTheme="minorEastAsia" w:hAnsiTheme="minorEastAsia"/>
          <w:sz w:val="24"/>
        </w:rPr>
      </w:pPr>
      <w:r w:rsidRPr="00C80575">
        <w:rPr>
          <w:rFonts w:asciiTheme="minorEastAsia" w:eastAsiaTheme="minorEastAsia" w:hAnsiTheme="minorEastAsia"/>
          <w:sz w:val="24"/>
        </w:rPr>
        <w:t>MAX：</w:t>
      </w:r>
      <w:r w:rsidRPr="00C80575">
        <w:rPr>
          <w:rFonts w:asciiTheme="minorEastAsia" w:eastAsiaTheme="minorEastAsia" w:hAnsiTheme="minorEastAsia"/>
          <w:sz w:val="24"/>
        </w:rPr>
        <w:tab/>
        <w:t>MOV</w:t>
      </w:r>
      <w:r w:rsidRPr="00C80575">
        <w:rPr>
          <w:rFonts w:asciiTheme="minorEastAsia" w:eastAsiaTheme="minorEastAsia" w:hAnsiTheme="minorEastAsia"/>
          <w:sz w:val="24"/>
        </w:rPr>
        <w:tab/>
        <w:t>BX，</w:t>
      </w:r>
      <w:r w:rsidRPr="00C80575">
        <w:rPr>
          <w:rFonts w:asciiTheme="minorEastAsia" w:eastAsiaTheme="minorEastAsia" w:hAnsiTheme="minorEastAsia"/>
          <w:sz w:val="24"/>
          <w:u w:val="single"/>
        </w:rPr>
        <w:t xml:space="preserve">      </w:t>
      </w:r>
    </w:p>
    <w:p w:rsidR="00A05F5C" w:rsidRPr="00C80575" w:rsidRDefault="00A05F5C" w:rsidP="00C80575">
      <w:pPr>
        <w:spacing w:line="360" w:lineRule="auto"/>
        <w:ind w:left="1680" w:firstLine="420"/>
        <w:jc w:val="left"/>
        <w:rPr>
          <w:rFonts w:asciiTheme="minorEastAsia" w:eastAsiaTheme="minorEastAsia" w:hAnsiTheme="minorEastAsia"/>
          <w:sz w:val="24"/>
        </w:rPr>
      </w:pPr>
      <w:r w:rsidRPr="00C80575">
        <w:rPr>
          <w:rFonts w:asciiTheme="minorEastAsia" w:eastAsiaTheme="minorEastAsia" w:hAnsiTheme="minorEastAsia"/>
          <w:sz w:val="24"/>
        </w:rPr>
        <w:t>MOV</w:t>
      </w:r>
      <w:r w:rsidRPr="00C80575">
        <w:rPr>
          <w:rFonts w:asciiTheme="minorEastAsia" w:eastAsiaTheme="minorEastAsia" w:hAnsiTheme="minorEastAsia"/>
          <w:sz w:val="24"/>
        </w:rPr>
        <w:tab/>
        <w:t>AL，[BX]</w:t>
      </w:r>
    </w:p>
    <w:p w:rsidR="00A05F5C" w:rsidRPr="00C80575" w:rsidRDefault="00A05F5C" w:rsidP="00C80575">
      <w:pPr>
        <w:spacing w:line="360" w:lineRule="auto"/>
        <w:ind w:left="1680" w:firstLine="420"/>
        <w:jc w:val="left"/>
        <w:rPr>
          <w:rFonts w:asciiTheme="minorEastAsia" w:eastAsiaTheme="minorEastAsia" w:hAnsiTheme="minorEastAsia"/>
          <w:sz w:val="24"/>
        </w:rPr>
      </w:pPr>
      <w:r w:rsidRPr="00C80575">
        <w:rPr>
          <w:rFonts w:asciiTheme="minorEastAsia" w:eastAsiaTheme="minorEastAsia" w:hAnsiTheme="minorEastAsia"/>
          <w:sz w:val="24"/>
        </w:rPr>
        <w:t>MOV</w:t>
      </w:r>
      <w:r w:rsidRPr="00C80575">
        <w:rPr>
          <w:rFonts w:asciiTheme="minorEastAsia" w:eastAsiaTheme="minorEastAsia" w:hAnsiTheme="minorEastAsia"/>
          <w:sz w:val="24"/>
        </w:rPr>
        <w:tab/>
        <w:t>CX，</w:t>
      </w:r>
      <w:r w:rsidRPr="00C80575">
        <w:rPr>
          <w:rFonts w:asciiTheme="minorEastAsia" w:eastAsiaTheme="minorEastAsia" w:hAnsiTheme="minorEastAsia"/>
          <w:sz w:val="24"/>
          <w:u w:val="single"/>
        </w:rPr>
        <w:t xml:space="preserve">      </w:t>
      </w:r>
    </w:p>
    <w:p w:rsidR="00A05F5C" w:rsidRPr="00C80575" w:rsidRDefault="00A05F5C" w:rsidP="00C80575">
      <w:pPr>
        <w:spacing w:line="360" w:lineRule="auto"/>
        <w:ind w:left="840" w:firstLine="420"/>
        <w:jc w:val="left"/>
        <w:rPr>
          <w:rFonts w:asciiTheme="minorEastAsia" w:eastAsiaTheme="minorEastAsia" w:hAnsiTheme="minorEastAsia"/>
          <w:sz w:val="24"/>
        </w:rPr>
      </w:pPr>
      <w:r w:rsidRPr="00C80575">
        <w:rPr>
          <w:rFonts w:asciiTheme="minorEastAsia" w:eastAsiaTheme="minorEastAsia" w:hAnsiTheme="minorEastAsia"/>
          <w:sz w:val="24"/>
        </w:rPr>
        <w:t>LOOP1：</w:t>
      </w:r>
      <w:r w:rsidRPr="00C80575">
        <w:rPr>
          <w:rFonts w:asciiTheme="minorEastAsia" w:eastAsiaTheme="minorEastAsia" w:hAnsiTheme="minorEastAsia"/>
          <w:sz w:val="24"/>
        </w:rPr>
        <w:tab/>
        <w:t>INC</w:t>
      </w:r>
      <w:r w:rsidRPr="00C80575">
        <w:rPr>
          <w:rFonts w:asciiTheme="minorEastAsia" w:eastAsiaTheme="minorEastAsia" w:hAnsiTheme="minorEastAsia"/>
          <w:sz w:val="24"/>
        </w:rPr>
        <w:tab/>
        <w:t xml:space="preserve">    BX</w:t>
      </w:r>
    </w:p>
    <w:p w:rsidR="00A05F5C" w:rsidRPr="00C80575" w:rsidRDefault="00A05F5C" w:rsidP="00C80575">
      <w:pPr>
        <w:spacing w:line="360" w:lineRule="auto"/>
        <w:ind w:left="1680" w:firstLine="420"/>
        <w:jc w:val="left"/>
        <w:rPr>
          <w:rFonts w:asciiTheme="minorEastAsia" w:eastAsiaTheme="minorEastAsia" w:hAnsiTheme="minorEastAsia"/>
          <w:sz w:val="24"/>
        </w:rPr>
      </w:pPr>
      <w:r w:rsidRPr="00C80575">
        <w:rPr>
          <w:rFonts w:asciiTheme="minorEastAsia" w:eastAsiaTheme="minorEastAsia" w:hAnsiTheme="minorEastAsia"/>
          <w:sz w:val="24"/>
        </w:rPr>
        <w:t>CMP</w:t>
      </w:r>
      <w:r w:rsidRPr="00C80575">
        <w:rPr>
          <w:rFonts w:asciiTheme="minorEastAsia" w:eastAsiaTheme="minorEastAsia" w:hAnsiTheme="minorEastAsia"/>
          <w:sz w:val="24"/>
        </w:rPr>
        <w:tab/>
      </w:r>
      <w:r w:rsidRPr="00C80575">
        <w:rPr>
          <w:rFonts w:asciiTheme="minorEastAsia" w:eastAsiaTheme="minorEastAsia" w:hAnsiTheme="minorEastAsia"/>
          <w:sz w:val="24"/>
        </w:rPr>
        <w:tab/>
        <w:t>AL，[BX]</w:t>
      </w:r>
    </w:p>
    <w:p w:rsidR="00A05F5C" w:rsidRPr="00C80575" w:rsidRDefault="00A05F5C" w:rsidP="00C80575">
      <w:pPr>
        <w:spacing w:line="360" w:lineRule="auto"/>
        <w:ind w:left="1680" w:firstLine="420"/>
        <w:jc w:val="left"/>
        <w:rPr>
          <w:rFonts w:asciiTheme="minorEastAsia" w:eastAsiaTheme="minorEastAsia" w:hAnsiTheme="minorEastAsia"/>
          <w:sz w:val="24"/>
        </w:rPr>
      </w:pPr>
      <w:r w:rsidRPr="00C80575">
        <w:rPr>
          <w:rFonts w:asciiTheme="minorEastAsia" w:eastAsiaTheme="minorEastAsia" w:hAnsiTheme="minorEastAsia"/>
          <w:sz w:val="24"/>
          <w:u w:val="single"/>
        </w:rPr>
        <w:t></w:t>
      </w:r>
      <w:r w:rsidRPr="00C80575">
        <w:rPr>
          <w:rFonts w:asciiTheme="minorEastAsia" w:eastAsiaTheme="minorEastAsia" w:hAnsiTheme="minorEastAsia"/>
          <w:sz w:val="24"/>
        </w:rPr>
        <w:t></w:t>
      </w:r>
      <w:r w:rsidRPr="00C80575">
        <w:rPr>
          <w:rFonts w:asciiTheme="minorEastAsia" w:eastAsiaTheme="minorEastAsia" w:hAnsiTheme="minorEastAsia"/>
          <w:sz w:val="24"/>
        </w:rPr>
        <w:tab/>
        <w:t>LOOP2</w:t>
      </w:r>
    </w:p>
    <w:p w:rsidR="00A05F5C" w:rsidRPr="00C80575" w:rsidRDefault="00A05F5C" w:rsidP="00C80575">
      <w:pPr>
        <w:spacing w:line="360" w:lineRule="auto"/>
        <w:ind w:left="1680" w:firstLine="420"/>
        <w:jc w:val="left"/>
        <w:rPr>
          <w:rFonts w:asciiTheme="minorEastAsia" w:eastAsiaTheme="minorEastAsia" w:hAnsiTheme="minorEastAsia"/>
          <w:sz w:val="24"/>
        </w:rPr>
      </w:pPr>
      <w:r w:rsidRPr="00C80575">
        <w:rPr>
          <w:rFonts w:asciiTheme="minorEastAsia" w:eastAsiaTheme="minorEastAsia" w:hAnsiTheme="minorEastAsia"/>
          <w:sz w:val="24"/>
        </w:rPr>
        <w:t>MOV</w:t>
      </w:r>
      <w:r w:rsidRPr="00C80575">
        <w:rPr>
          <w:rFonts w:asciiTheme="minorEastAsia" w:eastAsiaTheme="minorEastAsia" w:hAnsiTheme="minorEastAsia"/>
          <w:sz w:val="24"/>
        </w:rPr>
        <w:tab/>
        <w:t>AL，[BX]</w:t>
      </w:r>
    </w:p>
    <w:p w:rsidR="00A05F5C" w:rsidRPr="00C80575" w:rsidRDefault="00A05F5C" w:rsidP="00C80575">
      <w:pPr>
        <w:spacing w:line="360" w:lineRule="auto"/>
        <w:ind w:left="840" w:firstLine="420"/>
        <w:jc w:val="left"/>
        <w:rPr>
          <w:rFonts w:asciiTheme="minorEastAsia" w:eastAsiaTheme="minorEastAsia" w:hAnsiTheme="minorEastAsia"/>
          <w:sz w:val="24"/>
        </w:rPr>
      </w:pPr>
      <w:r w:rsidRPr="00C80575">
        <w:rPr>
          <w:rFonts w:asciiTheme="minorEastAsia" w:eastAsiaTheme="minorEastAsia" w:hAnsiTheme="minorEastAsia"/>
          <w:sz w:val="24"/>
        </w:rPr>
        <w:t>LOOP2：</w:t>
      </w:r>
      <w:r w:rsidRPr="00C80575">
        <w:rPr>
          <w:rFonts w:asciiTheme="minorEastAsia" w:eastAsiaTheme="minorEastAsia" w:hAnsiTheme="minorEastAsia"/>
          <w:sz w:val="24"/>
        </w:rPr>
        <w:tab/>
        <w:t>DEC</w:t>
      </w:r>
      <w:r w:rsidRPr="00C80575">
        <w:rPr>
          <w:rFonts w:asciiTheme="minorEastAsia" w:eastAsiaTheme="minorEastAsia" w:hAnsiTheme="minorEastAsia"/>
          <w:sz w:val="24"/>
        </w:rPr>
        <w:tab/>
      </w:r>
      <w:r w:rsidRPr="00C80575">
        <w:rPr>
          <w:rFonts w:asciiTheme="minorEastAsia" w:eastAsiaTheme="minorEastAsia" w:hAnsiTheme="minorEastAsia"/>
          <w:sz w:val="24"/>
        </w:rPr>
        <w:tab/>
        <w:t>CX</w:t>
      </w:r>
    </w:p>
    <w:p w:rsidR="00A05F5C" w:rsidRPr="00C80575" w:rsidRDefault="00A05F5C" w:rsidP="00C80575">
      <w:pPr>
        <w:spacing w:line="360" w:lineRule="auto"/>
        <w:ind w:left="1680" w:firstLine="420"/>
        <w:jc w:val="left"/>
        <w:rPr>
          <w:rFonts w:asciiTheme="minorEastAsia" w:eastAsiaTheme="minorEastAsia" w:hAnsiTheme="minorEastAsia"/>
          <w:sz w:val="24"/>
          <w:u w:val="single"/>
        </w:rPr>
      </w:pPr>
      <w:r w:rsidRPr="00C80575">
        <w:rPr>
          <w:rFonts w:asciiTheme="minorEastAsia" w:eastAsiaTheme="minorEastAsia" w:hAnsiTheme="minorEastAsia"/>
          <w:sz w:val="24"/>
        </w:rPr>
        <w:t>JNZ</w:t>
      </w:r>
      <w:r w:rsidRPr="00C80575">
        <w:rPr>
          <w:rFonts w:asciiTheme="minorEastAsia" w:eastAsiaTheme="minorEastAsia" w:hAnsiTheme="minorEastAsia"/>
          <w:sz w:val="24"/>
        </w:rPr>
        <w:tab/>
        <w:t xml:space="preserve">    </w:t>
      </w:r>
      <w:r w:rsidRPr="00C80575">
        <w:rPr>
          <w:rFonts w:asciiTheme="minorEastAsia" w:eastAsiaTheme="minorEastAsia" w:hAnsiTheme="minorEastAsia"/>
          <w:sz w:val="24"/>
          <w:u w:val="single"/>
        </w:rPr>
        <w:t xml:space="preserve">      </w:t>
      </w:r>
    </w:p>
    <w:p w:rsidR="00A05F5C" w:rsidRPr="00C80575" w:rsidRDefault="00083426" w:rsidP="00C80575">
      <w:pPr>
        <w:spacing w:line="360" w:lineRule="auto"/>
        <w:ind w:left="1680" w:firstLine="420"/>
        <w:jc w:val="left"/>
        <w:rPr>
          <w:rFonts w:asciiTheme="minorEastAsia" w:eastAsiaTheme="minorEastAsia" w:hAnsiTheme="minorEastAsia"/>
          <w:sz w:val="24"/>
        </w:rPr>
      </w:pPr>
      <w:r w:rsidRPr="00C80575">
        <w:rPr>
          <w:rFonts w:asciiTheme="minorEastAsia" w:eastAsiaTheme="minorEastAsia" w:hAnsiTheme="minorEastAsia"/>
          <w:sz w:val="24"/>
        </w:rPr>
        <w:pict>
          <v:shape id="_x0000_s2069" type="#_x0000_t75" style="position:absolute;left:0;text-align:left;margin-left:261pt;margin-top:1.3pt;width:117pt;height:87.75pt;z-index:251673600">
            <v:imagedata r:id="rId25" o:title=""/>
            <w10:wrap type="square" side="left"/>
          </v:shape>
          <o:OLEObject Type="Embed" ProgID="PBrush" ShapeID="_x0000_s2069" DrawAspect="Content" ObjectID="_1527585626" r:id="rId26">
            <o:FieldCodes>\* MERGEFORMAT</o:FieldCodes>
          </o:OLEObject>
        </w:pict>
      </w:r>
      <w:r w:rsidR="00A05F5C" w:rsidRPr="00C80575">
        <w:rPr>
          <w:rFonts w:asciiTheme="minorEastAsia" w:eastAsiaTheme="minorEastAsia" w:hAnsiTheme="minorEastAsia"/>
          <w:sz w:val="24"/>
        </w:rPr>
        <w:t>MOV</w:t>
      </w:r>
      <w:r w:rsidR="00A05F5C" w:rsidRPr="00C80575">
        <w:rPr>
          <w:rFonts w:asciiTheme="minorEastAsia" w:eastAsiaTheme="minorEastAsia" w:hAnsiTheme="minorEastAsia"/>
          <w:sz w:val="24"/>
        </w:rPr>
        <w:tab/>
      </w:r>
      <w:r w:rsidR="00A05F5C" w:rsidRPr="00C80575">
        <w:rPr>
          <w:rFonts w:asciiTheme="minorEastAsia" w:eastAsiaTheme="minorEastAsia" w:hAnsiTheme="minorEastAsia"/>
          <w:sz w:val="24"/>
          <w:u w:val="single"/>
        </w:rPr>
        <w:t xml:space="preserve">     </w:t>
      </w:r>
      <w:r w:rsidR="00A05F5C" w:rsidRPr="00C80575">
        <w:rPr>
          <w:rFonts w:asciiTheme="minorEastAsia" w:eastAsiaTheme="minorEastAsia" w:hAnsiTheme="minorEastAsia"/>
          <w:sz w:val="24"/>
        </w:rPr>
        <w:t>，AL</w:t>
      </w:r>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五、存储器编址</w:t>
      </w:r>
    </w:p>
    <w:p w:rsidR="00A05F5C" w:rsidRPr="00C80575" w:rsidRDefault="00A05F5C" w:rsidP="00C80575">
      <w:pPr>
        <w:pStyle w:val="ab"/>
        <w:spacing w:line="360" w:lineRule="auto"/>
        <w:ind w:firstLineChars="200" w:firstLine="480"/>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某系统有一片EPROM2716，它与CPU地址总线的连接如图，写出此EPROM的地址空间范围。</w:t>
      </w:r>
    </w:p>
    <w:p w:rsidR="00A05F5C" w:rsidRPr="00C80575" w:rsidRDefault="00A05F5C" w:rsidP="00C80575">
      <w:pPr>
        <w:pStyle w:val="ab"/>
        <w:spacing w:line="360" w:lineRule="auto"/>
        <w:ind w:firstLineChars="200" w:firstLine="480"/>
        <w:jc w:val="left"/>
        <w:rPr>
          <w:rFonts w:asciiTheme="minorEastAsia" w:eastAsiaTheme="minorEastAsia" w:hAnsiTheme="minorEastAsia"/>
          <w:sz w:val="24"/>
          <w:szCs w:val="24"/>
        </w:rPr>
      </w:pPr>
    </w:p>
    <w:p w:rsidR="00A05F5C" w:rsidRPr="00C80575" w:rsidRDefault="00A05F5C" w:rsidP="00C80575">
      <w:pPr>
        <w:pStyle w:val="ab"/>
        <w:spacing w:line="360" w:lineRule="auto"/>
        <w:ind w:firstLineChars="200" w:firstLine="480"/>
        <w:jc w:val="left"/>
        <w:rPr>
          <w:rFonts w:asciiTheme="minorEastAsia" w:eastAsiaTheme="minorEastAsia" w:hAnsiTheme="minorEastAsia"/>
          <w:bCs/>
          <w:sz w:val="24"/>
          <w:szCs w:val="24"/>
        </w:rPr>
      </w:pPr>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noProof/>
          <w:sz w:val="24"/>
          <w:szCs w:val="24"/>
        </w:rPr>
        <w:drawing>
          <wp:anchor distT="0" distB="0" distL="114300" distR="114300" simplePos="0" relativeHeight="251676672" behindDoc="0" locked="0" layoutInCell="1" allowOverlap="1">
            <wp:simplePos x="0" y="0"/>
            <wp:positionH relativeFrom="column">
              <wp:posOffset>2057400</wp:posOffset>
            </wp:positionH>
            <wp:positionV relativeFrom="paragraph">
              <wp:posOffset>184785</wp:posOffset>
            </wp:positionV>
            <wp:extent cx="2860040" cy="2063115"/>
            <wp:effectExtent l="19050" t="0" r="0" b="0"/>
            <wp:wrapSquare wrapText="left"/>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srcRect/>
                    <a:stretch>
                      <a:fillRect/>
                    </a:stretch>
                  </pic:blipFill>
                  <pic:spPr bwMode="auto">
                    <a:xfrm>
                      <a:off x="0" y="0"/>
                      <a:ext cx="2860040" cy="2063115"/>
                    </a:xfrm>
                    <a:prstGeom prst="rect">
                      <a:avLst/>
                    </a:prstGeom>
                    <a:noFill/>
                    <a:ln w="9525">
                      <a:noFill/>
                      <a:miter lim="800000"/>
                      <a:headEnd/>
                      <a:tailEnd/>
                    </a:ln>
                  </pic:spPr>
                </pic:pic>
              </a:graphicData>
            </a:graphic>
          </wp:anchor>
        </w:drawing>
      </w:r>
      <w:r w:rsidRPr="00C80575">
        <w:rPr>
          <w:rFonts w:asciiTheme="minorEastAsia" w:eastAsiaTheme="minorEastAsia" w:hAnsiTheme="minorEastAsia"/>
          <w:bCs/>
          <w:sz w:val="24"/>
          <w:szCs w:val="24"/>
        </w:rPr>
        <w:t>六、综合应用</w:t>
      </w:r>
    </w:p>
    <w:p w:rsidR="00A05F5C" w:rsidRPr="00C80575" w:rsidRDefault="00A05F5C" w:rsidP="00C80575">
      <w:pPr>
        <w:pStyle w:val="ab"/>
        <w:spacing w:line="360" w:lineRule="auto"/>
        <w:ind w:firstLine="425"/>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有如题六图键盘电路，试编写8255初始化程序和键值读取程序，并将键值序号在LED七段数码管显示出来。</w:t>
      </w:r>
    </w:p>
    <w:p w:rsidR="00A05F5C" w:rsidRPr="00C80575" w:rsidRDefault="00A05F5C" w:rsidP="00C80575">
      <w:pPr>
        <w:pStyle w:val="ab"/>
        <w:spacing w:line="360" w:lineRule="auto"/>
        <w:jc w:val="left"/>
        <w:rPr>
          <w:rFonts w:asciiTheme="minorEastAsia" w:eastAsiaTheme="minorEastAsia" w:hAnsiTheme="minorEastAsia"/>
          <w:sz w:val="24"/>
          <w:szCs w:val="24"/>
        </w:rPr>
      </w:pPr>
    </w:p>
    <w:p w:rsidR="00A05F5C" w:rsidRPr="00C80575" w:rsidRDefault="00A05F5C" w:rsidP="00C80575">
      <w:pPr>
        <w:pStyle w:val="ab"/>
        <w:spacing w:line="360" w:lineRule="auto"/>
        <w:jc w:val="left"/>
        <w:rPr>
          <w:rFonts w:asciiTheme="minorEastAsia" w:eastAsiaTheme="minorEastAsia" w:hAnsiTheme="minorEastAsia"/>
          <w:sz w:val="24"/>
          <w:szCs w:val="24"/>
        </w:rPr>
      </w:pPr>
    </w:p>
    <w:p w:rsidR="00A05F5C" w:rsidRPr="00C80575" w:rsidRDefault="00A05F5C" w:rsidP="00C80575">
      <w:pPr>
        <w:pStyle w:val="ab"/>
        <w:spacing w:line="360" w:lineRule="auto"/>
        <w:jc w:val="left"/>
        <w:rPr>
          <w:rFonts w:asciiTheme="minorEastAsia" w:eastAsiaTheme="minorEastAsia" w:hAnsiTheme="minorEastAsia"/>
          <w:sz w:val="24"/>
          <w:szCs w:val="24"/>
        </w:rPr>
      </w:pPr>
    </w:p>
    <w:p w:rsidR="00A05F5C" w:rsidRPr="00C80575" w:rsidRDefault="00A05F5C" w:rsidP="00C80575">
      <w:pPr>
        <w:pStyle w:val="ab"/>
        <w:spacing w:line="360" w:lineRule="auto"/>
        <w:jc w:val="left"/>
        <w:rPr>
          <w:rFonts w:asciiTheme="minorEastAsia" w:eastAsiaTheme="minorEastAsia" w:hAnsiTheme="minorEastAsia"/>
          <w:sz w:val="24"/>
          <w:szCs w:val="24"/>
        </w:rPr>
      </w:pPr>
    </w:p>
    <w:p w:rsidR="00A05F5C" w:rsidRPr="00C80575" w:rsidRDefault="00A05F5C" w:rsidP="00C80575">
      <w:pPr>
        <w:pStyle w:val="ab"/>
        <w:spacing w:line="360" w:lineRule="auto"/>
        <w:jc w:val="left"/>
        <w:rPr>
          <w:rFonts w:asciiTheme="minorEastAsia" w:eastAsiaTheme="minorEastAsia" w:hAnsiTheme="minorEastAsia"/>
          <w:sz w:val="24"/>
          <w:szCs w:val="24"/>
        </w:rPr>
      </w:pPr>
    </w:p>
    <w:p w:rsidR="00A05F5C" w:rsidRPr="00C80575" w:rsidRDefault="00A05F5C" w:rsidP="00C80575">
      <w:pPr>
        <w:pStyle w:val="ab"/>
        <w:spacing w:line="360" w:lineRule="auto"/>
        <w:jc w:val="left"/>
        <w:rPr>
          <w:rFonts w:asciiTheme="minorEastAsia" w:eastAsiaTheme="minorEastAsia" w:hAnsiTheme="minorEastAsia"/>
          <w:sz w:val="24"/>
          <w:szCs w:val="24"/>
        </w:rPr>
      </w:pPr>
    </w:p>
    <w:p w:rsidR="00A05F5C" w:rsidRPr="00C80575" w:rsidRDefault="00A05F5C" w:rsidP="00C80575">
      <w:pPr>
        <w:spacing w:line="360" w:lineRule="auto"/>
        <w:jc w:val="left"/>
        <w:rPr>
          <w:rFonts w:asciiTheme="minorEastAsia" w:eastAsiaTheme="minorEastAsia" w:hAnsiTheme="minorEastAsia"/>
          <w:sz w:val="24"/>
        </w:rPr>
      </w:pPr>
    </w:p>
    <w:p w:rsidR="00A05F5C" w:rsidRPr="00C80575" w:rsidRDefault="00A05F5C" w:rsidP="00C80575">
      <w:pPr>
        <w:pStyle w:val="ab"/>
        <w:spacing w:line="360" w:lineRule="auto"/>
        <w:jc w:val="left"/>
        <w:rPr>
          <w:rFonts w:asciiTheme="minorEastAsia" w:eastAsiaTheme="minorEastAsia" w:hAnsiTheme="minorEastAsia"/>
          <w:sz w:val="24"/>
          <w:szCs w:val="24"/>
        </w:rPr>
      </w:pPr>
    </w:p>
    <w:p w:rsidR="00A05F5C" w:rsidRPr="00C80575" w:rsidRDefault="00A05F5C" w:rsidP="00C80575">
      <w:pPr>
        <w:pStyle w:val="ab"/>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xml:space="preserve"> </w:t>
      </w:r>
    </w:p>
    <w:p w:rsidR="00A05F5C" w:rsidRPr="00C80575" w:rsidRDefault="00A05F5C" w:rsidP="00C80575">
      <w:pPr>
        <w:pStyle w:val="ab"/>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七、设计题</w:t>
      </w:r>
    </w:p>
    <w:p w:rsidR="00A05F5C" w:rsidRPr="00C80575" w:rsidRDefault="00A05F5C" w:rsidP="00C80575">
      <w:pPr>
        <w:pStyle w:val="ab"/>
        <w:spacing w:line="360" w:lineRule="auto"/>
        <w:ind w:firstLine="425"/>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设外部有一脉冲信号源PLUS，要求用8253—5的计数器0对该信号源连续计数，当计数器计为0时向CPU发出中断请求。</w:t>
      </w:r>
    </w:p>
    <w:p w:rsidR="00A05F5C" w:rsidRPr="00C80575" w:rsidRDefault="00A05F5C" w:rsidP="00C80575">
      <w:pPr>
        <w:pStyle w:val="ab"/>
        <w:spacing w:line="360" w:lineRule="auto"/>
        <w:ind w:firstLine="425"/>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1、画出8253-5的CLK0、GATE0和OUT0的信号连接图。</w:t>
      </w:r>
    </w:p>
    <w:p w:rsidR="00A05F5C" w:rsidRPr="00C80575" w:rsidRDefault="00A05F5C" w:rsidP="00C80575">
      <w:pPr>
        <w:pStyle w:val="ab"/>
        <w:spacing w:line="360" w:lineRule="auto"/>
        <w:ind w:firstLine="425"/>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2、若该芯片的端口地址为40H～43H，计数初值为1234H，写出该计数器工作在方式2按二进制计数的初始化程序。</w:t>
      </w:r>
    </w:p>
    <w:p w:rsidR="00A05F5C" w:rsidRPr="00C80575" w:rsidRDefault="00A05F5C" w:rsidP="00C80575">
      <w:pPr>
        <w:pStyle w:val="ab"/>
        <w:spacing w:line="360" w:lineRule="auto"/>
        <w:ind w:firstLine="425"/>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3、若计数初值为12345H，在上述基础上增加计数器1如何连接以实现计数。</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10" w:name="_Toc207096214"/>
      <w:bookmarkStart w:id="11" w:name="_Toc207336781"/>
      <w:r w:rsidRPr="00C80575">
        <w:rPr>
          <w:rFonts w:asciiTheme="minorEastAsia" w:eastAsiaTheme="minorEastAsia" w:hAnsiTheme="minorEastAsia"/>
          <w:b w:val="0"/>
          <w:sz w:val="24"/>
          <w:szCs w:val="24"/>
        </w:rPr>
        <w:t>参考答案</w:t>
      </w:r>
      <w:bookmarkEnd w:id="10"/>
      <w:bookmarkEnd w:id="11"/>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一、单选题</w:t>
      </w:r>
    </w:p>
    <w:p w:rsidR="00A05F5C" w:rsidRPr="00C80575" w:rsidRDefault="00A05F5C" w:rsidP="00C80575">
      <w:pPr>
        <w:spacing w:line="360" w:lineRule="auto"/>
        <w:ind w:firstLineChars="100" w:firstLine="240"/>
        <w:jc w:val="left"/>
        <w:rPr>
          <w:rFonts w:asciiTheme="minorEastAsia" w:eastAsiaTheme="minorEastAsia" w:hAnsiTheme="minorEastAsia"/>
          <w:sz w:val="24"/>
        </w:rPr>
      </w:pPr>
      <w:r w:rsidRPr="00C80575">
        <w:rPr>
          <w:rFonts w:asciiTheme="minorEastAsia" w:eastAsiaTheme="minorEastAsia" w:hAnsiTheme="minorEastAsia"/>
          <w:sz w:val="24"/>
        </w:rPr>
        <w:t>BABCA   BBCDD</w:t>
      </w:r>
    </w:p>
    <w:p w:rsidR="00A05F5C" w:rsidRPr="00C80575" w:rsidRDefault="00A05F5C" w:rsidP="00C80575">
      <w:pPr>
        <w:pStyle w:val="ab"/>
        <w:spacing w:line="360" w:lineRule="auto"/>
        <w:ind w:leftChars="1" w:left="324" w:hangingChars="134" w:hanging="322"/>
        <w:jc w:val="left"/>
        <w:rPr>
          <w:rFonts w:asciiTheme="minorEastAsia" w:eastAsiaTheme="minorEastAsia" w:hAnsiTheme="minorEastAsia"/>
          <w:sz w:val="24"/>
          <w:szCs w:val="24"/>
        </w:rPr>
      </w:pPr>
      <w:r w:rsidRPr="00C80575">
        <w:rPr>
          <w:rFonts w:asciiTheme="minorEastAsia" w:eastAsiaTheme="minorEastAsia" w:hAnsiTheme="minorEastAsia"/>
          <w:bCs/>
          <w:sz w:val="24"/>
          <w:szCs w:val="24"/>
        </w:rPr>
        <w:t xml:space="preserve">二、判断题 </w:t>
      </w:r>
      <w:r w:rsidRPr="00C80575">
        <w:rPr>
          <w:rFonts w:asciiTheme="minorEastAsia" w:eastAsiaTheme="minorEastAsia" w:hAnsiTheme="minorEastAsia"/>
          <w:sz w:val="24"/>
          <w:szCs w:val="24"/>
        </w:rPr>
        <w:t>×√××√  ××√</w:t>
      </w:r>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三、填空题</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1、34H，</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sz w:val="24"/>
          </w:rPr>
          <w:t>0F</w:t>
        </w:r>
      </w:smartTag>
      <w:r w:rsidRPr="00C80575">
        <w:rPr>
          <w:rFonts w:asciiTheme="minorEastAsia" w:eastAsiaTheme="minorEastAsia" w:hAnsiTheme="minorEastAsia"/>
          <w:sz w:val="24"/>
        </w:rPr>
        <w:t>2H，0FFH</w:t>
      </w:r>
      <w:r w:rsidRPr="00C80575">
        <w:rPr>
          <w:rFonts w:asciiTheme="minorEastAsia" w:eastAsiaTheme="minorEastAsia" w:hAnsiTheme="minorEastAsia"/>
          <w:sz w:val="24"/>
        </w:rPr>
        <w:tab/>
      </w:r>
      <w:r w:rsidRPr="00C80575">
        <w:rPr>
          <w:rFonts w:asciiTheme="minorEastAsia" w:eastAsiaTheme="minorEastAsia" w:hAnsiTheme="minorEastAsia"/>
          <w:sz w:val="24"/>
        </w:rPr>
        <w:tab/>
        <w:t>2、1020H：</w:t>
      </w:r>
      <w:smartTag w:uri="urn:schemas-microsoft-com:office:smarttags" w:element="chmetcnv">
        <w:smartTagPr>
          <w:attr w:name="TCSC" w:val="0"/>
          <w:attr w:name="NumberType" w:val="1"/>
          <w:attr w:name="Negative" w:val="False"/>
          <w:attr w:name="HasSpace" w:val="False"/>
          <w:attr w:name="SourceValue" w:val="0"/>
          <w:attr w:name="UnitName" w:val="a"/>
        </w:smartTagPr>
        <w:r w:rsidRPr="00C80575">
          <w:rPr>
            <w:rFonts w:asciiTheme="minorEastAsia" w:eastAsiaTheme="minorEastAsia" w:hAnsiTheme="minorEastAsia"/>
            <w:sz w:val="24"/>
          </w:rPr>
          <w:t>0A</w:t>
        </w:r>
      </w:smartTag>
      <w:r w:rsidRPr="00C80575">
        <w:rPr>
          <w:rFonts w:asciiTheme="minorEastAsia" w:eastAsiaTheme="minorEastAsia" w:hAnsiTheme="minorEastAsia"/>
          <w:sz w:val="24"/>
        </w:rPr>
        <w:t>1D5H 或</w:t>
      </w:r>
      <w:smartTag w:uri="urn:schemas-microsoft-com:office:smarttags" w:element="chmetcnv">
        <w:smartTagPr>
          <w:attr w:name="TCSC" w:val="0"/>
          <w:attr w:name="NumberType" w:val="1"/>
          <w:attr w:name="Negative" w:val="False"/>
          <w:attr w:name="HasSpace" w:val="False"/>
          <w:attr w:name="SourceValue" w:val="1"/>
          <w:attr w:name="UnitName" w:val="a"/>
        </w:smartTagPr>
        <w:r w:rsidRPr="00C80575">
          <w:rPr>
            <w:rFonts w:asciiTheme="minorEastAsia" w:eastAsiaTheme="minorEastAsia" w:hAnsiTheme="minorEastAsia"/>
            <w:sz w:val="24"/>
          </w:rPr>
          <w:t>1A</w:t>
        </w:r>
      </w:smartTag>
      <w:r w:rsidRPr="00C80575">
        <w:rPr>
          <w:rFonts w:asciiTheme="minorEastAsia" w:eastAsiaTheme="minorEastAsia" w:hAnsiTheme="minorEastAsia"/>
          <w:sz w:val="24"/>
        </w:rPr>
        <w:t xml:space="preserve">3D5H  </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3、总线控制器8288</w:t>
      </w:r>
      <w:r w:rsidRPr="00C80575">
        <w:rPr>
          <w:rFonts w:asciiTheme="minorEastAsia" w:eastAsiaTheme="minorEastAsia" w:hAnsiTheme="minorEastAsia"/>
          <w:sz w:val="24"/>
        </w:rPr>
        <w:tab/>
      </w:r>
      <w:r w:rsidRPr="00C80575">
        <w:rPr>
          <w:rFonts w:asciiTheme="minorEastAsia" w:eastAsiaTheme="minorEastAsia" w:hAnsiTheme="minorEastAsia"/>
          <w:sz w:val="24"/>
        </w:rPr>
        <w:tab/>
        <w:t>4、片内总线，片（间）总线，系统内总线，系统外总线</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5、程序方式，中断方式，DMA方式</w:t>
      </w:r>
      <w:r w:rsidRPr="00C80575">
        <w:rPr>
          <w:rFonts w:asciiTheme="minorEastAsia" w:eastAsiaTheme="minorEastAsia" w:hAnsiTheme="minorEastAsia"/>
          <w:sz w:val="24"/>
        </w:rPr>
        <w:tab/>
      </w:r>
      <w:r w:rsidRPr="00C80575">
        <w:rPr>
          <w:rFonts w:asciiTheme="minorEastAsia" w:eastAsiaTheme="minorEastAsia" w:hAnsiTheme="minorEastAsia"/>
          <w:sz w:val="24"/>
        </w:rPr>
        <w:tab/>
        <w:t>6、操作码，操作数</w:t>
      </w:r>
      <w:r w:rsidRPr="00C80575">
        <w:rPr>
          <w:rFonts w:asciiTheme="minorEastAsia" w:eastAsiaTheme="minorEastAsia" w:hAnsiTheme="minorEastAsia"/>
          <w:sz w:val="24"/>
        </w:rPr>
        <w:tab/>
      </w:r>
      <w:r w:rsidRPr="00C80575">
        <w:rPr>
          <w:rFonts w:asciiTheme="minorEastAsia" w:eastAsiaTheme="minorEastAsia" w:hAnsiTheme="minorEastAsia"/>
          <w:sz w:val="24"/>
        </w:rPr>
        <w:tab/>
        <w:t>7、CS，IP，SP，BP</w:t>
      </w:r>
    </w:p>
    <w:p w:rsidR="00A05F5C" w:rsidRPr="00C80575" w:rsidRDefault="00A05F5C" w:rsidP="00C80575">
      <w:pPr>
        <w:spacing w:line="360" w:lineRule="auto"/>
        <w:jc w:val="left"/>
        <w:rPr>
          <w:rFonts w:asciiTheme="minorEastAsia" w:eastAsiaTheme="minorEastAsia" w:hAnsiTheme="minorEastAsia"/>
          <w:bCs/>
          <w:sz w:val="24"/>
        </w:rPr>
      </w:pPr>
      <w:r w:rsidRPr="00C80575">
        <w:rPr>
          <w:rFonts w:asciiTheme="minorEastAsia" w:eastAsiaTheme="minorEastAsia" w:hAnsiTheme="minorEastAsia"/>
          <w:sz w:val="24"/>
        </w:rPr>
        <w:t>8、用户应预先将程序存入存储器，计算机开始工作后，其控制器将自动、依次地从存储器中取出程序指令并加以执行，而不需人工干涉。</w:t>
      </w:r>
    </w:p>
    <w:p w:rsidR="00A05F5C" w:rsidRPr="00C80575" w:rsidRDefault="00A05F5C" w:rsidP="00C80575">
      <w:pPr>
        <w:spacing w:line="360" w:lineRule="auto"/>
        <w:jc w:val="left"/>
        <w:rPr>
          <w:rFonts w:asciiTheme="minorEastAsia" w:eastAsiaTheme="minorEastAsia" w:hAnsiTheme="minorEastAsia"/>
          <w:bCs/>
          <w:sz w:val="24"/>
        </w:rPr>
      </w:pPr>
      <w:r w:rsidRPr="00C80575">
        <w:rPr>
          <w:rFonts w:asciiTheme="minorEastAsia" w:eastAsiaTheme="minorEastAsia" w:hAnsiTheme="minorEastAsia"/>
          <w:bCs/>
          <w:sz w:val="24"/>
        </w:rPr>
        <w:t>四、程序阅读</w:t>
      </w:r>
    </w:p>
    <w:p w:rsidR="00A05F5C" w:rsidRPr="00C80575" w:rsidRDefault="00A05F5C" w:rsidP="00C80575">
      <w:pPr>
        <w:numPr>
          <w:ilvl w:val="0"/>
          <w:numId w:val="4"/>
        </w:num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14  12  16  DI  BP。 </w:t>
      </w:r>
      <w:r w:rsidRPr="00C80575">
        <w:rPr>
          <w:rFonts w:asciiTheme="minorEastAsia" w:eastAsiaTheme="minorEastAsia" w:hAnsiTheme="minorEastAsia"/>
          <w:sz w:val="24"/>
        </w:rPr>
        <w:tab/>
        <w:t>2．2000H，99，JGE，LOOP1，[2100H]</w:t>
      </w:r>
    </w:p>
    <w:p w:rsidR="00A05F5C" w:rsidRPr="00C80575" w:rsidRDefault="00A05F5C" w:rsidP="00C80575">
      <w:pPr>
        <w:pStyle w:val="ab"/>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bCs/>
          <w:sz w:val="24"/>
          <w:szCs w:val="24"/>
        </w:rPr>
        <w:t xml:space="preserve">五、存储器编址  </w:t>
      </w:r>
      <w:r w:rsidRPr="00C80575">
        <w:rPr>
          <w:rFonts w:asciiTheme="minorEastAsia" w:eastAsiaTheme="minorEastAsia" w:hAnsiTheme="minorEastAsia"/>
          <w:sz w:val="24"/>
          <w:szCs w:val="24"/>
        </w:rPr>
        <w:t xml:space="preserve">A000H～A3FFH </w:t>
      </w:r>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六、综合应用</w:t>
      </w:r>
    </w:p>
    <w:p w:rsidR="00A05F5C" w:rsidRPr="00C80575" w:rsidRDefault="00A05F5C" w:rsidP="00C80575">
      <w:pPr>
        <w:pStyle w:val="ab"/>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ab/>
        <w:t>一种可能的程序实现如下：</w:t>
      </w:r>
    </w:p>
    <w:p w:rsidR="00A05F5C" w:rsidRPr="00C80575" w:rsidRDefault="00A05F5C" w:rsidP="00C80575">
      <w:pPr>
        <w:pStyle w:val="ab"/>
        <w:spacing w:line="360" w:lineRule="auto"/>
        <w:ind w:left="425"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data    segment</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；数据段中存放数字0 ~ 9的LED显示代码</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led     db </w:t>
      </w:r>
      <w:r w:rsidRPr="00C80575">
        <w:rPr>
          <w:rFonts w:asciiTheme="minorEastAsia" w:eastAsiaTheme="minorEastAsia" w:hAnsiTheme="minorEastAsia"/>
          <w:caps/>
          <w:sz w:val="24"/>
          <w:szCs w:val="24"/>
        </w:rPr>
        <w:tab/>
        <w:t>3fh，06h，5bh，4fh，66h，6dh，7dh，07h，7FH</w:t>
      </w:r>
    </w:p>
    <w:p w:rsidR="00A05F5C" w:rsidRPr="00C80575" w:rsidRDefault="00A05F5C" w:rsidP="00C80575">
      <w:pPr>
        <w:pStyle w:val="ab"/>
        <w:spacing w:line="360" w:lineRule="auto"/>
        <w:ind w:left="425"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data    ends</w:t>
      </w:r>
    </w:p>
    <w:p w:rsidR="00A05F5C" w:rsidRPr="00C80575" w:rsidRDefault="00A05F5C" w:rsidP="00C80575">
      <w:pPr>
        <w:pStyle w:val="ab"/>
        <w:spacing w:line="360" w:lineRule="auto"/>
        <w:ind w:left="425"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code    segment</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assume </w:t>
      </w:r>
      <w:r w:rsidRPr="00C80575">
        <w:rPr>
          <w:rFonts w:asciiTheme="minorEastAsia" w:eastAsiaTheme="minorEastAsia" w:hAnsiTheme="minorEastAsia"/>
          <w:caps/>
          <w:sz w:val="24"/>
          <w:szCs w:val="24"/>
        </w:rPr>
        <w:tab/>
        <w:t>cs：code，ds：data</w:t>
      </w:r>
    </w:p>
    <w:p w:rsidR="00A05F5C" w:rsidRPr="00C80575" w:rsidRDefault="00A05F5C" w:rsidP="00C80575">
      <w:pPr>
        <w:pStyle w:val="ab"/>
        <w:spacing w:line="360" w:lineRule="auto"/>
        <w:ind w:left="425"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start：</w:t>
      </w:r>
      <w:r w:rsidRPr="00C80575">
        <w:rPr>
          <w:rFonts w:asciiTheme="minorEastAsia" w:eastAsiaTheme="minorEastAsia" w:hAnsiTheme="minorEastAsia"/>
          <w:caps/>
          <w:sz w:val="24"/>
          <w:szCs w:val="24"/>
        </w:rPr>
        <w:tab/>
        <w:t xml:space="preserve">   mov</w:t>
      </w:r>
      <w:r w:rsidRPr="00C80575">
        <w:rPr>
          <w:rFonts w:asciiTheme="minorEastAsia" w:eastAsiaTheme="minorEastAsia" w:hAnsiTheme="minorEastAsia"/>
          <w:caps/>
          <w:sz w:val="24"/>
          <w:szCs w:val="24"/>
        </w:rPr>
        <w:tab/>
        <w:t>ax，data</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ds，ax</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dx，203h</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；送8255工作方式字：A口方式</w:t>
      </w:r>
      <w:r w:rsidRPr="00C80575">
        <w:rPr>
          <w:rFonts w:asciiTheme="minorEastAsia" w:eastAsiaTheme="minorEastAsia" w:hAnsiTheme="minorEastAsia" w:hint="eastAsia"/>
          <w:caps/>
          <w:sz w:val="24"/>
          <w:szCs w:val="24"/>
        </w:rPr>
        <w:t>0</w:t>
      </w:r>
      <w:r w:rsidRPr="00C80575">
        <w:rPr>
          <w:rFonts w:asciiTheme="minorEastAsia" w:eastAsiaTheme="minorEastAsia" w:hAnsiTheme="minorEastAsia"/>
          <w:caps/>
          <w:sz w:val="24"/>
          <w:szCs w:val="24"/>
        </w:rPr>
        <w:t>输出，</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al，10001000b；C口上半部输入，下半部输出</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lastRenderedPageBreak/>
        <w:t xml:space="preserve">        out</w:t>
      </w:r>
      <w:r w:rsidRPr="00C80575">
        <w:rPr>
          <w:rFonts w:asciiTheme="minorEastAsia" w:eastAsiaTheme="minorEastAsia" w:hAnsiTheme="minorEastAsia"/>
          <w:caps/>
          <w:sz w:val="24"/>
          <w:szCs w:val="24"/>
        </w:rPr>
        <w:tab/>
        <w:t>dx，al</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cx，3</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；准备键扫</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 xml:space="preserve">al，0feh  </w:t>
      </w:r>
      <w:r w:rsidRPr="00C80575">
        <w:rPr>
          <w:rFonts w:asciiTheme="minorEastAsia" w:eastAsiaTheme="minorEastAsia" w:hAnsiTheme="minorEastAsia"/>
          <w:caps/>
          <w:sz w:val="24"/>
          <w:szCs w:val="24"/>
        </w:rPr>
        <w:tab/>
        <w:t>；送第一行扫描码：PC0＝0</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bh，-1</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；BH＝－1表示第一行无键按下</w:t>
      </w:r>
    </w:p>
    <w:p w:rsidR="00A05F5C" w:rsidRPr="00C80575" w:rsidRDefault="00A05F5C" w:rsidP="00C80575">
      <w:pPr>
        <w:pStyle w:val="ab"/>
        <w:spacing w:line="360" w:lineRule="auto"/>
        <w:ind w:left="425"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s_next：   mov</w:t>
      </w:r>
      <w:r w:rsidRPr="00C80575">
        <w:rPr>
          <w:rFonts w:asciiTheme="minorEastAsia" w:eastAsiaTheme="minorEastAsia" w:hAnsiTheme="minorEastAsia"/>
          <w:caps/>
          <w:sz w:val="24"/>
          <w:szCs w:val="24"/>
        </w:rPr>
        <w:tab/>
        <w:t>dx，202h</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；从</w:t>
      </w:r>
      <w:smartTag w:uri="urn:schemas-microsoft-com:office:smarttags" w:element="chmetcnv">
        <w:smartTagPr>
          <w:attr w:name="TCSC" w:val="0"/>
          <w:attr w:name="NumberType" w:val="1"/>
          <w:attr w:name="Negative" w:val="False"/>
          <w:attr w:name="HasSpace" w:val="False"/>
          <w:attr w:name="SourceValue" w:val="8255"/>
          <w:attr w:name="UnitName" w:val="C"/>
        </w:smartTagPr>
        <w:r w:rsidRPr="00C80575">
          <w:rPr>
            <w:rFonts w:asciiTheme="minorEastAsia" w:eastAsiaTheme="minorEastAsia" w:hAnsiTheme="minorEastAsia"/>
            <w:caps/>
            <w:sz w:val="24"/>
            <w:szCs w:val="24"/>
          </w:rPr>
          <w:t>8255C</w:t>
        </w:r>
      </w:smartTag>
      <w:r w:rsidRPr="00C80575">
        <w:rPr>
          <w:rFonts w:asciiTheme="minorEastAsia" w:eastAsiaTheme="minorEastAsia" w:hAnsiTheme="minorEastAsia"/>
          <w:caps/>
          <w:sz w:val="24"/>
          <w:szCs w:val="24"/>
        </w:rPr>
        <w:t>口下半部送键扫描码</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out</w:t>
      </w:r>
      <w:r w:rsidRPr="00C80575">
        <w:rPr>
          <w:rFonts w:asciiTheme="minorEastAsia" w:eastAsiaTheme="minorEastAsia" w:hAnsiTheme="minorEastAsia"/>
          <w:caps/>
          <w:sz w:val="24"/>
          <w:szCs w:val="24"/>
        </w:rPr>
        <w:tab/>
        <w:t>dx，al</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bl，al</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in</w:t>
      </w:r>
      <w:r w:rsidRPr="00C80575">
        <w:rPr>
          <w:rFonts w:asciiTheme="minorEastAsia" w:eastAsiaTheme="minorEastAsia" w:hAnsiTheme="minorEastAsia"/>
          <w:caps/>
          <w:sz w:val="24"/>
          <w:szCs w:val="24"/>
        </w:rPr>
        <w:tab/>
        <w:t>al，dx</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；从</w:t>
      </w:r>
      <w:smartTag w:uri="urn:schemas-microsoft-com:office:smarttags" w:element="chmetcnv">
        <w:smartTagPr>
          <w:attr w:name="TCSC" w:val="0"/>
          <w:attr w:name="NumberType" w:val="1"/>
          <w:attr w:name="Negative" w:val="False"/>
          <w:attr w:name="HasSpace" w:val="False"/>
          <w:attr w:name="SourceValue" w:val="8255"/>
          <w:attr w:name="UnitName" w:val="C"/>
        </w:smartTagPr>
        <w:r w:rsidRPr="00C80575">
          <w:rPr>
            <w:rFonts w:asciiTheme="minorEastAsia" w:eastAsiaTheme="minorEastAsia" w:hAnsiTheme="minorEastAsia"/>
            <w:caps/>
            <w:sz w:val="24"/>
            <w:szCs w:val="24"/>
          </w:rPr>
          <w:t>8255C</w:t>
        </w:r>
      </w:smartTag>
      <w:r w:rsidRPr="00C80575">
        <w:rPr>
          <w:rFonts w:asciiTheme="minorEastAsia" w:eastAsiaTheme="minorEastAsia" w:hAnsiTheme="minorEastAsia"/>
          <w:caps/>
          <w:sz w:val="24"/>
          <w:szCs w:val="24"/>
        </w:rPr>
        <w:t>口上半部读按键状态</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and</w:t>
      </w:r>
      <w:r w:rsidRPr="00C80575">
        <w:rPr>
          <w:rFonts w:asciiTheme="minorEastAsia" w:eastAsiaTheme="minorEastAsia" w:hAnsiTheme="minorEastAsia"/>
          <w:caps/>
          <w:sz w:val="24"/>
          <w:szCs w:val="24"/>
        </w:rPr>
        <w:tab/>
        <w:t>al，70h</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cmp</w:t>
      </w:r>
      <w:r w:rsidRPr="00C80575">
        <w:rPr>
          <w:rFonts w:asciiTheme="minorEastAsia" w:eastAsiaTheme="minorEastAsia" w:hAnsiTheme="minorEastAsia"/>
          <w:caps/>
          <w:sz w:val="24"/>
          <w:szCs w:val="24"/>
        </w:rPr>
        <w:tab/>
        <w:t>al，70h</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；（AL）＝70H表示无键按下</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jnz</w:t>
      </w:r>
      <w:r w:rsidRPr="00C80575">
        <w:rPr>
          <w:rFonts w:asciiTheme="minorEastAsia" w:eastAsiaTheme="minorEastAsia" w:hAnsiTheme="minorEastAsia"/>
          <w:caps/>
          <w:sz w:val="24"/>
          <w:szCs w:val="24"/>
        </w:rPr>
        <w:tab/>
        <w:t>disp</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；有键按下，转到显示处理</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al，bl</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rcl</w:t>
      </w:r>
      <w:r w:rsidRPr="00C80575">
        <w:rPr>
          <w:rFonts w:asciiTheme="minorEastAsia" w:eastAsiaTheme="minorEastAsia" w:hAnsiTheme="minorEastAsia"/>
          <w:caps/>
          <w:sz w:val="24"/>
          <w:szCs w:val="24"/>
        </w:rPr>
        <w:tab/>
        <w:t>al，1</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add</w:t>
      </w:r>
      <w:r w:rsidRPr="00C80575">
        <w:rPr>
          <w:rFonts w:asciiTheme="minorEastAsia" w:eastAsiaTheme="minorEastAsia" w:hAnsiTheme="minorEastAsia"/>
          <w:caps/>
          <w:sz w:val="24"/>
          <w:szCs w:val="24"/>
        </w:rPr>
        <w:tab/>
        <w:t xml:space="preserve">bh，3  </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；准备检查第二行（PC1＝0）键状态</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loop</w:t>
      </w:r>
      <w:r w:rsidRPr="00C80575">
        <w:rPr>
          <w:rFonts w:asciiTheme="minorEastAsia" w:eastAsiaTheme="minorEastAsia" w:hAnsiTheme="minorEastAsia"/>
          <w:caps/>
          <w:sz w:val="24"/>
          <w:szCs w:val="24"/>
        </w:rPr>
        <w:tab/>
        <w:t>s_next</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jmp</w:t>
      </w:r>
      <w:r w:rsidRPr="00C80575">
        <w:rPr>
          <w:rFonts w:asciiTheme="minorEastAsia" w:eastAsiaTheme="minorEastAsia" w:hAnsiTheme="minorEastAsia"/>
          <w:caps/>
          <w:sz w:val="24"/>
          <w:szCs w:val="24"/>
        </w:rPr>
        <w:tab/>
        <w:t>exit</w:t>
      </w:r>
    </w:p>
    <w:p w:rsidR="00A05F5C" w:rsidRPr="00C80575" w:rsidRDefault="00A05F5C" w:rsidP="00C80575">
      <w:pPr>
        <w:pStyle w:val="ab"/>
        <w:spacing w:line="360" w:lineRule="auto"/>
        <w:ind w:left="425"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disp:   </w:t>
      </w:r>
      <w:r w:rsidRPr="00C80575">
        <w:rPr>
          <w:rFonts w:asciiTheme="minorEastAsia" w:eastAsiaTheme="minorEastAsia" w:hAnsiTheme="minorEastAsia"/>
          <w:caps/>
          <w:sz w:val="24"/>
          <w:szCs w:val="24"/>
        </w:rPr>
        <w:tab/>
        <w:t xml:space="preserve">    mov</w:t>
      </w:r>
      <w:r w:rsidRPr="00C80575">
        <w:rPr>
          <w:rFonts w:asciiTheme="minorEastAsia" w:eastAsiaTheme="minorEastAsia" w:hAnsiTheme="minorEastAsia"/>
          <w:caps/>
          <w:sz w:val="24"/>
          <w:szCs w:val="24"/>
        </w:rPr>
        <w:tab/>
        <w:t>cl，4</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；根据AL值计算键值</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shr</w:t>
      </w:r>
      <w:r w:rsidRPr="00C80575">
        <w:rPr>
          <w:rFonts w:asciiTheme="minorEastAsia" w:eastAsiaTheme="minorEastAsia" w:hAnsiTheme="minorEastAsia"/>
          <w:caps/>
          <w:sz w:val="24"/>
          <w:szCs w:val="24"/>
        </w:rPr>
        <w:tab/>
        <w:t>al，cl</w:t>
      </w:r>
    </w:p>
    <w:p w:rsidR="00A05F5C" w:rsidRPr="00C80575" w:rsidRDefault="00A05F5C" w:rsidP="00C80575">
      <w:pPr>
        <w:pStyle w:val="ab"/>
        <w:spacing w:line="360" w:lineRule="auto"/>
        <w:ind w:left="425"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nn:     </w:t>
      </w:r>
      <w:r w:rsidRPr="00C80575">
        <w:rPr>
          <w:rFonts w:asciiTheme="minorEastAsia" w:eastAsiaTheme="minorEastAsia" w:hAnsiTheme="minorEastAsia"/>
          <w:caps/>
          <w:sz w:val="24"/>
          <w:szCs w:val="24"/>
        </w:rPr>
        <w:tab/>
        <w:t xml:space="preserve">    inc</w:t>
      </w:r>
      <w:r w:rsidRPr="00C80575">
        <w:rPr>
          <w:rFonts w:asciiTheme="minorEastAsia" w:eastAsiaTheme="minorEastAsia" w:hAnsiTheme="minorEastAsia"/>
          <w:caps/>
          <w:sz w:val="24"/>
          <w:szCs w:val="24"/>
        </w:rPr>
        <w:tab/>
        <w:t>bh</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rcr</w:t>
      </w:r>
      <w:r w:rsidRPr="00C80575">
        <w:rPr>
          <w:rFonts w:asciiTheme="minorEastAsia" w:eastAsiaTheme="minorEastAsia" w:hAnsiTheme="minorEastAsia"/>
          <w:caps/>
          <w:sz w:val="24"/>
          <w:szCs w:val="24"/>
        </w:rPr>
        <w:tab/>
        <w:t>al，1</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jc</w:t>
      </w:r>
      <w:r w:rsidRPr="00C80575">
        <w:rPr>
          <w:rFonts w:asciiTheme="minorEastAsia" w:eastAsiaTheme="minorEastAsia" w:hAnsiTheme="minorEastAsia"/>
          <w:caps/>
          <w:sz w:val="24"/>
          <w:szCs w:val="24"/>
        </w:rPr>
        <w:tab/>
        <w:t>nn</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ah，0</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；查表取键值显示码</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al，bh</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si，ax</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al，led[si]</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mov</w:t>
      </w:r>
      <w:r w:rsidRPr="00C80575">
        <w:rPr>
          <w:rFonts w:asciiTheme="minorEastAsia" w:eastAsiaTheme="minorEastAsia" w:hAnsiTheme="minorEastAsia"/>
          <w:caps/>
          <w:sz w:val="24"/>
          <w:szCs w:val="24"/>
        </w:rPr>
        <w:tab/>
        <w:t>dx，200h</w:t>
      </w:r>
      <w:r w:rsidRPr="00C80575">
        <w:rPr>
          <w:rFonts w:asciiTheme="minorEastAsia" w:eastAsiaTheme="minorEastAsia" w:hAnsiTheme="minorEastAsia"/>
          <w:caps/>
          <w:sz w:val="24"/>
          <w:szCs w:val="24"/>
        </w:rPr>
        <w:tab/>
      </w:r>
      <w:r w:rsidRPr="00C80575">
        <w:rPr>
          <w:rFonts w:asciiTheme="minorEastAsia" w:eastAsiaTheme="minorEastAsia" w:hAnsiTheme="minorEastAsia"/>
          <w:caps/>
          <w:sz w:val="24"/>
          <w:szCs w:val="24"/>
        </w:rPr>
        <w:tab/>
        <w:t>；从</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caps/>
            <w:sz w:val="24"/>
            <w:szCs w:val="24"/>
          </w:rPr>
          <w:t>8255A</w:t>
        </w:r>
      </w:smartTag>
      <w:r w:rsidRPr="00C80575">
        <w:rPr>
          <w:rFonts w:asciiTheme="minorEastAsia" w:eastAsiaTheme="minorEastAsia" w:hAnsiTheme="minorEastAsia"/>
          <w:caps/>
          <w:sz w:val="24"/>
          <w:szCs w:val="24"/>
        </w:rPr>
        <w:t>口送显示码，驱动LED显示</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out</w:t>
      </w:r>
      <w:r w:rsidRPr="00C80575">
        <w:rPr>
          <w:rFonts w:asciiTheme="minorEastAsia" w:eastAsiaTheme="minorEastAsia" w:hAnsiTheme="minorEastAsia"/>
          <w:caps/>
          <w:sz w:val="24"/>
          <w:szCs w:val="24"/>
        </w:rPr>
        <w:tab/>
        <w:t xml:space="preserve">dx，al    </w:t>
      </w:r>
    </w:p>
    <w:p w:rsidR="00A05F5C" w:rsidRPr="00C80575" w:rsidRDefault="00A05F5C" w:rsidP="00C80575">
      <w:pPr>
        <w:pStyle w:val="ab"/>
        <w:spacing w:line="360" w:lineRule="auto"/>
        <w:ind w:left="425"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exit:        mov</w:t>
      </w:r>
      <w:r w:rsidRPr="00C80575">
        <w:rPr>
          <w:rFonts w:asciiTheme="minorEastAsia" w:eastAsiaTheme="minorEastAsia" w:hAnsiTheme="minorEastAsia"/>
          <w:caps/>
          <w:sz w:val="24"/>
          <w:szCs w:val="24"/>
        </w:rPr>
        <w:tab/>
        <w:t>ax，</w:t>
      </w:r>
      <w:smartTag w:uri="urn:schemas-microsoft-com:office:smarttags" w:element="chmetcnv">
        <w:smartTagPr>
          <w:attr w:name="TCSC" w:val="0"/>
          <w:attr w:name="NumberType" w:val="1"/>
          <w:attr w:name="Negative" w:val="False"/>
          <w:attr w:name="HasSpace" w:val="False"/>
          <w:attr w:name="SourceValue" w:val="4"/>
          <w:attr w:name="UnitName" w:val="C"/>
        </w:smartTagPr>
        <w:r w:rsidRPr="00C80575">
          <w:rPr>
            <w:rFonts w:asciiTheme="minorEastAsia" w:eastAsiaTheme="minorEastAsia" w:hAnsiTheme="minorEastAsia"/>
            <w:caps/>
            <w:sz w:val="24"/>
            <w:szCs w:val="24"/>
          </w:rPr>
          <w:t>4c</w:t>
        </w:r>
      </w:smartTag>
      <w:r w:rsidRPr="00C80575">
        <w:rPr>
          <w:rFonts w:asciiTheme="minorEastAsia" w:eastAsiaTheme="minorEastAsia" w:hAnsiTheme="minorEastAsia"/>
          <w:caps/>
          <w:sz w:val="24"/>
          <w:szCs w:val="24"/>
        </w:rPr>
        <w:t>00h</w:t>
      </w:r>
      <w:r w:rsidRPr="00C80575">
        <w:rPr>
          <w:rFonts w:asciiTheme="minorEastAsia" w:eastAsiaTheme="minorEastAsia" w:hAnsiTheme="minorEastAsia"/>
          <w:caps/>
          <w:sz w:val="24"/>
          <w:szCs w:val="24"/>
        </w:rPr>
        <w:tab/>
        <w:t>；退出</w:t>
      </w:r>
    </w:p>
    <w:p w:rsidR="00A05F5C" w:rsidRPr="00C80575" w:rsidRDefault="00A05F5C" w:rsidP="00C80575">
      <w:pPr>
        <w:pStyle w:val="ab"/>
        <w:spacing w:line="360" w:lineRule="auto"/>
        <w:ind w:left="850"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 xml:space="preserve">        int</w:t>
      </w:r>
      <w:r w:rsidRPr="00C80575">
        <w:rPr>
          <w:rFonts w:asciiTheme="minorEastAsia" w:eastAsiaTheme="minorEastAsia" w:hAnsiTheme="minorEastAsia"/>
          <w:caps/>
          <w:sz w:val="24"/>
          <w:szCs w:val="24"/>
        </w:rPr>
        <w:tab/>
        <w:t>21h</w:t>
      </w:r>
    </w:p>
    <w:p w:rsidR="00A05F5C" w:rsidRPr="00C80575" w:rsidRDefault="00A05F5C" w:rsidP="00C80575">
      <w:pPr>
        <w:pStyle w:val="ab"/>
        <w:spacing w:line="360" w:lineRule="auto"/>
        <w:ind w:left="425" w:firstLine="425"/>
        <w:jc w:val="left"/>
        <w:rPr>
          <w:rFonts w:asciiTheme="minorEastAsia" w:eastAsiaTheme="minorEastAsia" w:hAnsiTheme="minorEastAsia"/>
          <w:caps/>
          <w:sz w:val="24"/>
          <w:szCs w:val="24"/>
        </w:rPr>
      </w:pPr>
      <w:r w:rsidRPr="00C80575">
        <w:rPr>
          <w:rFonts w:asciiTheme="minorEastAsia" w:eastAsiaTheme="minorEastAsia" w:hAnsiTheme="minorEastAsia"/>
          <w:caps/>
          <w:sz w:val="24"/>
          <w:szCs w:val="24"/>
        </w:rPr>
        <w:t>code    ends</w:t>
      </w:r>
    </w:p>
    <w:p w:rsidR="00A05F5C" w:rsidRPr="00C80575" w:rsidRDefault="00A05F5C" w:rsidP="00C80575">
      <w:pPr>
        <w:pStyle w:val="ab"/>
        <w:spacing w:line="360" w:lineRule="auto"/>
        <w:ind w:left="850" w:firstLine="425"/>
        <w:jc w:val="left"/>
        <w:rPr>
          <w:rFonts w:asciiTheme="minorEastAsia" w:eastAsiaTheme="minorEastAsia" w:hAnsiTheme="minorEastAsia"/>
          <w:bCs/>
          <w:sz w:val="24"/>
          <w:szCs w:val="24"/>
        </w:rPr>
      </w:pPr>
      <w:r w:rsidRPr="00C80575">
        <w:rPr>
          <w:rFonts w:asciiTheme="minorEastAsia" w:eastAsiaTheme="minorEastAsia" w:hAnsiTheme="minorEastAsia"/>
          <w:sz w:val="24"/>
          <w:szCs w:val="24"/>
        </w:rPr>
        <w:t xml:space="preserve">        END</w:t>
      </w:r>
      <w:r w:rsidRPr="00C80575">
        <w:rPr>
          <w:rFonts w:asciiTheme="minorEastAsia" w:eastAsiaTheme="minorEastAsia" w:hAnsiTheme="minorEastAsia"/>
          <w:sz w:val="24"/>
          <w:szCs w:val="24"/>
        </w:rPr>
        <w:tab/>
      </w:r>
      <w:r w:rsidRPr="00C80575">
        <w:rPr>
          <w:rFonts w:asciiTheme="minorEastAsia" w:eastAsiaTheme="minorEastAsia" w:hAnsiTheme="minorEastAsia"/>
          <w:sz w:val="24"/>
          <w:szCs w:val="24"/>
        </w:rPr>
        <w:tab/>
        <w:t>START</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noProof/>
          <w:sz w:val="24"/>
        </w:rPr>
        <w:lastRenderedPageBreak/>
        <w:drawing>
          <wp:anchor distT="0" distB="0" distL="114300" distR="114300" simplePos="0" relativeHeight="251674624" behindDoc="0" locked="0" layoutInCell="1" allowOverlap="1">
            <wp:simplePos x="0" y="0"/>
            <wp:positionH relativeFrom="column">
              <wp:posOffset>1600200</wp:posOffset>
            </wp:positionH>
            <wp:positionV relativeFrom="paragraph">
              <wp:posOffset>271780</wp:posOffset>
            </wp:positionV>
            <wp:extent cx="1914525" cy="777875"/>
            <wp:effectExtent l="19050" t="0" r="9525" b="0"/>
            <wp:wrapTopAndBottom/>
            <wp:docPr id="2" name="图片 2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
                    <pic:cNvPicPr>
                      <a:picLocks noChangeAspect="1" noChangeArrowheads="1"/>
                    </pic:cNvPicPr>
                  </pic:nvPicPr>
                  <pic:blipFill>
                    <a:blip r:embed="rId28" cstate="print"/>
                    <a:srcRect/>
                    <a:stretch>
                      <a:fillRect/>
                    </a:stretch>
                  </pic:blipFill>
                  <pic:spPr bwMode="auto">
                    <a:xfrm>
                      <a:off x="0" y="0"/>
                      <a:ext cx="1914525" cy="777875"/>
                    </a:xfrm>
                    <a:prstGeom prst="rect">
                      <a:avLst/>
                    </a:prstGeom>
                    <a:noFill/>
                    <a:ln w="9525">
                      <a:noFill/>
                      <a:miter lim="800000"/>
                      <a:headEnd/>
                      <a:tailEnd/>
                    </a:ln>
                  </pic:spPr>
                </pic:pic>
              </a:graphicData>
            </a:graphic>
          </wp:anchor>
        </w:drawing>
      </w:r>
      <w:r w:rsidRPr="00C80575">
        <w:rPr>
          <w:rFonts w:asciiTheme="minorEastAsia" w:eastAsiaTheme="minorEastAsia" w:hAnsiTheme="minorEastAsia"/>
          <w:sz w:val="24"/>
        </w:rPr>
        <w:t>七、1、</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2、</w:t>
      </w:r>
      <w:r w:rsidRPr="00C80575">
        <w:rPr>
          <w:rFonts w:asciiTheme="minorEastAsia" w:eastAsiaTheme="minorEastAsia" w:hAnsiTheme="minorEastAsia"/>
          <w:sz w:val="24"/>
        </w:rPr>
        <w:tab/>
        <w:t xml:space="preserve">   </w:t>
      </w:r>
      <w:r w:rsidRPr="00C80575">
        <w:rPr>
          <w:rFonts w:asciiTheme="minorEastAsia" w:eastAsiaTheme="minorEastAsia" w:hAnsiTheme="minorEastAsia"/>
          <w:sz w:val="24"/>
        </w:rPr>
        <w:tab/>
        <w:t>MOV  AL，34H</w:t>
      </w:r>
    </w:p>
    <w:p w:rsidR="00A05F5C" w:rsidRPr="00C80575" w:rsidRDefault="00A05F5C" w:rsidP="00C80575">
      <w:pPr>
        <w:pStyle w:val="ab"/>
        <w:spacing w:line="360" w:lineRule="auto"/>
        <w:ind w:left="420" w:firstLine="420"/>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OUT  43H，AL</w:t>
      </w:r>
    </w:p>
    <w:p w:rsidR="00A05F5C" w:rsidRPr="00C80575" w:rsidRDefault="00A05F5C" w:rsidP="00C80575">
      <w:pPr>
        <w:pStyle w:val="ab"/>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xml:space="preserve">         MOV  AL，34H</w:t>
      </w:r>
    </w:p>
    <w:p w:rsidR="00A05F5C" w:rsidRPr="00C80575" w:rsidRDefault="00A05F5C" w:rsidP="00C80575">
      <w:pPr>
        <w:pStyle w:val="ab"/>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xml:space="preserve">   </w:t>
      </w:r>
      <w:r w:rsidRPr="00C80575">
        <w:rPr>
          <w:rFonts w:asciiTheme="minorEastAsia" w:eastAsiaTheme="minorEastAsia" w:hAnsiTheme="minorEastAsia"/>
          <w:sz w:val="24"/>
          <w:szCs w:val="24"/>
        </w:rPr>
        <w:tab/>
      </w:r>
      <w:r w:rsidRPr="00C80575">
        <w:rPr>
          <w:rFonts w:asciiTheme="minorEastAsia" w:eastAsiaTheme="minorEastAsia" w:hAnsiTheme="minorEastAsia"/>
          <w:sz w:val="24"/>
          <w:szCs w:val="24"/>
        </w:rPr>
        <w:tab/>
        <w:t>OUT  40H，AL</w:t>
      </w:r>
    </w:p>
    <w:p w:rsidR="00A05F5C" w:rsidRPr="00C80575" w:rsidRDefault="00A05F5C" w:rsidP="00C80575">
      <w:pPr>
        <w:pStyle w:val="ab"/>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xml:space="preserve">   </w:t>
      </w:r>
      <w:r w:rsidRPr="00C80575">
        <w:rPr>
          <w:rFonts w:asciiTheme="minorEastAsia" w:eastAsiaTheme="minorEastAsia" w:hAnsiTheme="minorEastAsia"/>
          <w:sz w:val="24"/>
          <w:szCs w:val="24"/>
        </w:rPr>
        <w:tab/>
      </w:r>
      <w:r w:rsidRPr="00C80575">
        <w:rPr>
          <w:rFonts w:asciiTheme="minorEastAsia" w:eastAsiaTheme="minorEastAsia" w:hAnsiTheme="minorEastAsia"/>
          <w:sz w:val="24"/>
          <w:szCs w:val="24"/>
        </w:rPr>
        <w:tab/>
        <w:t>MOV  AL，12H</w:t>
      </w:r>
    </w:p>
    <w:p w:rsidR="00A05F5C" w:rsidRPr="00C80575" w:rsidRDefault="00A05F5C" w:rsidP="00C80575">
      <w:pPr>
        <w:pStyle w:val="ab"/>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 xml:space="preserve">   </w:t>
      </w:r>
      <w:r w:rsidRPr="00C80575">
        <w:rPr>
          <w:rFonts w:asciiTheme="minorEastAsia" w:eastAsiaTheme="minorEastAsia" w:hAnsiTheme="minorEastAsia"/>
          <w:sz w:val="24"/>
          <w:szCs w:val="24"/>
        </w:rPr>
        <w:tab/>
      </w:r>
      <w:r w:rsidRPr="00C80575">
        <w:rPr>
          <w:rFonts w:asciiTheme="minorEastAsia" w:eastAsiaTheme="minorEastAsia" w:hAnsiTheme="minorEastAsia"/>
          <w:sz w:val="24"/>
          <w:szCs w:val="24"/>
        </w:rPr>
        <w:tab/>
        <w:t>OUT  40H，AL</w:t>
      </w:r>
    </w:p>
    <w:p w:rsidR="00A05F5C" w:rsidRPr="00C80575" w:rsidRDefault="00A05F5C" w:rsidP="00C80575">
      <w:pPr>
        <w:pStyle w:val="ab"/>
        <w:spacing w:line="360" w:lineRule="auto"/>
        <w:jc w:val="left"/>
        <w:rPr>
          <w:rFonts w:asciiTheme="minorEastAsia" w:eastAsiaTheme="minorEastAsia" w:hAnsiTheme="minorEastAsia"/>
          <w:sz w:val="24"/>
          <w:szCs w:val="24"/>
        </w:rPr>
      </w:pPr>
      <w:r w:rsidRPr="00C80575">
        <w:rPr>
          <w:rFonts w:asciiTheme="minorEastAsia" w:eastAsiaTheme="minorEastAsia" w:hAnsiTheme="minorEastAsia"/>
          <w:sz w:val="24"/>
          <w:szCs w:val="24"/>
        </w:rPr>
        <w:t>3、PLUS作CLK</w:t>
      </w:r>
      <w:r w:rsidRPr="00C80575">
        <w:rPr>
          <w:rFonts w:asciiTheme="minorEastAsia" w:eastAsiaTheme="minorEastAsia" w:hAnsiTheme="minorEastAsia"/>
          <w:sz w:val="24"/>
          <w:szCs w:val="24"/>
          <w:vertAlign w:val="subscript"/>
        </w:rPr>
        <w:t>0</w:t>
      </w:r>
      <w:r w:rsidRPr="00C80575">
        <w:rPr>
          <w:rFonts w:asciiTheme="minorEastAsia" w:eastAsiaTheme="minorEastAsia" w:hAnsiTheme="minorEastAsia"/>
          <w:sz w:val="24"/>
          <w:szCs w:val="24"/>
        </w:rPr>
        <w:t>的输入，OUT</w:t>
      </w:r>
      <w:r w:rsidRPr="00C80575">
        <w:rPr>
          <w:rFonts w:asciiTheme="minorEastAsia" w:eastAsiaTheme="minorEastAsia" w:hAnsiTheme="minorEastAsia"/>
          <w:sz w:val="24"/>
          <w:szCs w:val="24"/>
          <w:vertAlign w:val="subscript"/>
        </w:rPr>
        <w:t>0</w:t>
      </w:r>
      <w:r w:rsidRPr="00C80575">
        <w:rPr>
          <w:rFonts w:asciiTheme="minorEastAsia" w:eastAsiaTheme="minorEastAsia" w:hAnsiTheme="minorEastAsia"/>
          <w:sz w:val="24"/>
          <w:szCs w:val="24"/>
        </w:rPr>
        <w:t>的输出作CLK</w:t>
      </w:r>
      <w:r w:rsidRPr="00C80575">
        <w:rPr>
          <w:rFonts w:asciiTheme="minorEastAsia" w:eastAsiaTheme="minorEastAsia" w:hAnsiTheme="minorEastAsia"/>
          <w:sz w:val="24"/>
          <w:szCs w:val="24"/>
          <w:vertAlign w:val="subscript"/>
        </w:rPr>
        <w:t>1</w:t>
      </w:r>
      <w:r w:rsidRPr="00C80575">
        <w:rPr>
          <w:rFonts w:asciiTheme="minorEastAsia" w:eastAsiaTheme="minorEastAsia" w:hAnsiTheme="minorEastAsia"/>
          <w:sz w:val="24"/>
          <w:szCs w:val="24"/>
        </w:rPr>
        <w:t>的输入信号。OUT</w:t>
      </w:r>
      <w:r w:rsidRPr="00C80575">
        <w:rPr>
          <w:rFonts w:asciiTheme="minorEastAsia" w:eastAsiaTheme="minorEastAsia" w:hAnsiTheme="minorEastAsia"/>
          <w:sz w:val="24"/>
          <w:szCs w:val="24"/>
          <w:vertAlign w:val="subscript"/>
        </w:rPr>
        <w:t>1</w:t>
      </w:r>
      <w:r w:rsidRPr="00C80575">
        <w:rPr>
          <w:rFonts w:asciiTheme="minorEastAsia" w:eastAsiaTheme="minorEastAsia" w:hAnsiTheme="minorEastAsia"/>
          <w:sz w:val="24"/>
          <w:szCs w:val="24"/>
        </w:rPr>
        <w:t>的输出作CPU的请求信号。用两个计数器串联计数实现20位二进制的计数。</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12" w:name="_Toc207096215"/>
      <w:bookmarkStart w:id="13" w:name="_Toc207336782"/>
      <w:r w:rsidRPr="00C80575">
        <w:rPr>
          <w:rFonts w:asciiTheme="minorEastAsia" w:eastAsiaTheme="minorEastAsia" w:hAnsiTheme="minorEastAsia"/>
          <w:b w:val="0"/>
          <w:sz w:val="24"/>
          <w:szCs w:val="24"/>
        </w:rPr>
        <w:t>模拟试题（二）</w:t>
      </w:r>
      <w:bookmarkEnd w:id="12"/>
      <w:bookmarkEnd w:id="13"/>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一、填空</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1、设字长为八位，有x= </w:t>
      </w:r>
      <w:r w:rsidRPr="00C80575">
        <w:rPr>
          <w:rFonts w:asciiTheme="minorEastAsia" w:eastAsiaTheme="minorEastAsia" w:hAnsiTheme="minorEastAsia"/>
          <w:sz w:val="24"/>
        </w:rPr>
        <w:sym w:font="Symbol" w:char="002D"/>
      </w:r>
      <w:r w:rsidRPr="00C80575">
        <w:rPr>
          <w:rFonts w:asciiTheme="minorEastAsia" w:eastAsiaTheme="minorEastAsia" w:hAnsiTheme="minorEastAsia"/>
          <w:sz w:val="24"/>
        </w:rPr>
        <w:t>1，y=124，则有：[x</w:t>
      </w:r>
      <w:r w:rsidRPr="00C80575">
        <w:rPr>
          <w:rFonts w:asciiTheme="minorEastAsia" w:eastAsiaTheme="minorEastAsia" w:hAnsiTheme="minorEastAsia"/>
          <w:sz w:val="24"/>
        </w:rPr>
        <w:sym w:font="Symbol" w:char="002B"/>
      </w:r>
      <w:r w:rsidRPr="00C80575">
        <w:rPr>
          <w:rFonts w:asciiTheme="minorEastAsia" w:eastAsiaTheme="minorEastAsia" w:hAnsiTheme="minorEastAsia"/>
          <w:sz w:val="24"/>
        </w:rPr>
        <w:t>y]</w:t>
      </w:r>
      <w:r w:rsidRPr="00C80575">
        <w:rPr>
          <w:rFonts w:asciiTheme="minorEastAsia" w:eastAsiaTheme="minorEastAsia" w:hAnsiTheme="minorEastAsia"/>
          <w:sz w:val="24"/>
          <w:vertAlign w:val="subscript"/>
        </w:rPr>
        <w:t>补</w:t>
      </w:r>
      <w:r w:rsidRPr="00C80575">
        <w:rPr>
          <w:rFonts w:asciiTheme="minorEastAsia" w:eastAsiaTheme="minorEastAsia" w:hAnsiTheme="minorEastAsia"/>
          <w:sz w:val="24"/>
        </w:rPr>
        <w:t>=_________， [x</w:t>
      </w:r>
      <w:r w:rsidRPr="00C80575">
        <w:rPr>
          <w:rFonts w:asciiTheme="minorEastAsia" w:eastAsiaTheme="minorEastAsia" w:hAnsiTheme="minorEastAsia"/>
          <w:sz w:val="24"/>
        </w:rPr>
        <w:sym w:font="Symbol" w:char="002D"/>
      </w:r>
      <w:r w:rsidRPr="00C80575">
        <w:rPr>
          <w:rFonts w:asciiTheme="minorEastAsia" w:eastAsiaTheme="minorEastAsia" w:hAnsiTheme="minorEastAsia"/>
          <w:sz w:val="24"/>
        </w:rPr>
        <w:t>y]</w:t>
      </w:r>
      <w:r w:rsidRPr="00C80575">
        <w:rPr>
          <w:rFonts w:asciiTheme="minorEastAsia" w:eastAsiaTheme="minorEastAsia" w:hAnsiTheme="minorEastAsia"/>
          <w:sz w:val="24"/>
          <w:vertAlign w:val="subscript"/>
        </w:rPr>
        <w:t xml:space="preserve"> 补</w:t>
      </w:r>
      <w:r w:rsidRPr="00C80575">
        <w:rPr>
          <w:rFonts w:asciiTheme="minorEastAsia" w:eastAsiaTheme="minorEastAsia" w:hAnsiTheme="minorEastAsia"/>
          <w:sz w:val="24"/>
        </w:rPr>
        <w:t>=__________；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2、数制转换：247.86=</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H =______________BCD；</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3、在8086CPU中，由于BIU和EU分开，所以_____和_____可以重叠操作，提高了CPU的利用率；</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4、8086的中断向量表位于内存的</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rPr>
        <w:t>区域，它可以容纳</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rPr>
        <w:t>个中断向量，每一个向量占</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个字节；</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5、8086系统中，地址FFFF0H是___________________ 地址；</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6、8086CPU的</w:t>
      </w:r>
      <w:r w:rsidRPr="00C80575">
        <w:rPr>
          <w:rFonts w:asciiTheme="minorEastAsia" w:eastAsiaTheme="minorEastAsia" w:hAnsiTheme="minorEastAsia"/>
          <w:position w:val="-10"/>
          <w:sz w:val="24"/>
        </w:rPr>
        <w:object w:dxaOrig="760" w:dyaOrig="320">
          <v:shape id="_x0000_i1034" type="#_x0000_t75" style="width:38.05pt;height:16.3pt;mso-position-horizontal-relative:page;mso-position-vertical-relative:page" o:ole="">
            <v:imagedata r:id="rId29" o:title=""/>
          </v:shape>
          <o:OLEObject Type="Embed" ProgID="Equation.3" ShapeID="_x0000_i1034" DrawAspect="Content" ObjectID="_1527585606" r:id="rId30"/>
        </w:object>
      </w:r>
      <w:r w:rsidRPr="00C80575">
        <w:rPr>
          <w:rFonts w:asciiTheme="minorEastAsia" w:eastAsiaTheme="minorEastAsia" w:hAnsiTheme="minorEastAsia"/>
          <w:sz w:val="24"/>
        </w:rPr>
        <w:t>引脚的作用是____________________；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7、8251芯片中设立了_____、_____ 和______三种出错标志；</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8、8086CPU中典型总线周期由____个时钟周期组成，其中T</w:t>
      </w:r>
      <w:r w:rsidRPr="00C80575">
        <w:rPr>
          <w:rFonts w:asciiTheme="minorEastAsia" w:eastAsiaTheme="minorEastAsia" w:hAnsiTheme="minorEastAsia"/>
          <w:sz w:val="24"/>
          <w:vertAlign w:val="subscript"/>
        </w:rPr>
        <w:t>1</w:t>
      </w:r>
      <w:r w:rsidRPr="00C80575">
        <w:rPr>
          <w:rFonts w:asciiTheme="minorEastAsia" w:eastAsiaTheme="minorEastAsia" w:hAnsiTheme="minorEastAsia"/>
          <w:sz w:val="24"/>
        </w:rPr>
        <w:t>期间，CPU输出______信息；如有必要时，可以在__________两个时钟周期之间插入1个或多个T</w:t>
      </w:r>
      <w:r w:rsidRPr="00C80575">
        <w:rPr>
          <w:rFonts w:asciiTheme="minorEastAsia" w:eastAsiaTheme="minorEastAsia" w:hAnsiTheme="minorEastAsia"/>
          <w:sz w:val="24"/>
          <w:vertAlign w:val="subscript"/>
        </w:rPr>
        <w:t>W</w:t>
      </w:r>
      <w:r w:rsidRPr="00C80575">
        <w:rPr>
          <w:rFonts w:asciiTheme="minorEastAsia" w:eastAsiaTheme="minorEastAsia" w:hAnsiTheme="minorEastAsia"/>
          <w:sz w:val="24"/>
        </w:rPr>
        <w:t>等待周期。</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9、</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sz w:val="24"/>
          </w:rPr>
          <w:t>8259A</w:t>
        </w:r>
      </w:smartTag>
      <w:r w:rsidRPr="00C80575">
        <w:rPr>
          <w:rFonts w:asciiTheme="minorEastAsia" w:eastAsiaTheme="minorEastAsia" w:hAnsiTheme="minorEastAsia"/>
          <w:sz w:val="24"/>
        </w:rPr>
        <w:t>共有___个可编程的寄存器，它们分别用于接受CPU送来的______命令字和________命令字。</w:t>
      </w:r>
    </w:p>
    <w:p w:rsidR="00A05F5C" w:rsidRPr="00C80575" w:rsidRDefault="00A05F5C" w:rsidP="00C80575">
      <w:pPr>
        <w:snapToGrid w:val="0"/>
        <w:spacing w:line="360" w:lineRule="auto"/>
        <w:jc w:val="left"/>
        <w:rPr>
          <w:rFonts w:asciiTheme="minorEastAsia" w:eastAsiaTheme="minorEastAsia" w:hAnsiTheme="minorEastAsia"/>
          <w:bCs/>
          <w:sz w:val="24"/>
        </w:rPr>
      </w:pPr>
      <w:r w:rsidRPr="00C80575">
        <w:rPr>
          <w:rFonts w:asciiTheme="minorEastAsia" w:eastAsiaTheme="minorEastAsia" w:hAnsiTheme="minorEastAsia"/>
          <w:bCs/>
          <w:sz w:val="24"/>
        </w:rPr>
        <w:t>二、简答题</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1、什么是信号的调制与解调？为什么要进行调制和解调？试举出一种调制的方式。</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2、已有</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=E896H，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=3976H，若执行ADD BX，AX指令，则BX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标志位CF</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OF</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ZF各为何值？</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3、自行设计一个可独立工作的8086单板机，板上共有64KB存储器，其中32KB为EPROM，物理地址分配在0~07FFFH，另外32KB为静态RAM，物理地址分配在F8000~FFFFFH。问此方案是否可行？并说明原因。</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lastRenderedPageBreak/>
        <w:t>4、已有MOV  AL，INF[BP</w:t>
      </w:r>
      <w:r w:rsidRPr="00C80575">
        <w:rPr>
          <w:rFonts w:asciiTheme="minorEastAsia" w:eastAsiaTheme="minorEastAsia" w:hAnsiTheme="minorEastAsia"/>
          <w:sz w:val="24"/>
        </w:rPr>
        <w:sym w:font="Symbol" w:char="002B"/>
      </w:r>
      <w:r w:rsidRPr="00C80575">
        <w:rPr>
          <w:rFonts w:asciiTheme="minorEastAsia" w:eastAsiaTheme="minorEastAsia" w:hAnsiTheme="minorEastAsia"/>
          <w:sz w:val="24"/>
        </w:rPr>
        <w:t>SI]与MOV  AL，ES：INF[BP</w:t>
      </w:r>
      <w:r w:rsidRPr="00C80575">
        <w:rPr>
          <w:rFonts w:asciiTheme="minorEastAsia" w:eastAsiaTheme="minorEastAsia" w:hAnsiTheme="minorEastAsia"/>
          <w:sz w:val="24"/>
        </w:rPr>
        <w:sym w:font="Symbol" w:char="002B"/>
      </w:r>
      <w:r w:rsidRPr="00C80575">
        <w:rPr>
          <w:rFonts w:asciiTheme="minorEastAsia" w:eastAsiaTheme="minorEastAsia" w:hAnsiTheme="minorEastAsia"/>
          <w:sz w:val="24"/>
        </w:rPr>
        <w:t>SI]两条指令，试问：其源操作数采用何种寻址方式？是字或是字节操作？两条指令有何区别？</w:t>
      </w:r>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三、读图</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下图中，AB</w:t>
      </w:r>
      <w:r w:rsidRPr="00C80575">
        <w:rPr>
          <w:rFonts w:asciiTheme="minorEastAsia" w:eastAsiaTheme="minorEastAsia" w:hAnsiTheme="minorEastAsia"/>
          <w:sz w:val="24"/>
          <w:vertAlign w:val="subscript"/>
        </w:rPr>
        <w:t>7</w:t>
      </w:r>
      <w:r w:rsidRPr="00C80575">
        <w:rPr>
          <w:rFonts w:asciiTheme="minorEastAsia" w:eastAsiaTheme="minorEastAsia" w:hAnsiTheme="minorEastAsia"/>
          <w:sz w:val="24"/>
        </w:rPr>
        <w:t>~AB</w:t>
      </w:r>
      <w:r w:rsidRPr="00C80575">
        <w:rPr>
          <w:rFonts w:asciiTheme="minorEastAsia" w:eastAsiaTheme="minorEastAsia" w:hAnsiTheme="minorEastAsia"/>
          <w:sz w:val="24"/>
          <w:vertAlign w:val="subscript"/>
        </w:rPr>
        <w:t>0</w:t>
      </w:r>
      <w:r w:rsidRPr="00C80575">
        <w:rPr>
          <w:rFonts w:asciiTheme="minorEastAsia" w:eastAsiaTheme="minorEastAsia" w:hAnsiTheme="minorEastAsia"/>
          <w:sz w:val="24"/>
        </w:rPr>
        <w:t>为8086CPU低八位地址总线</w:t>
      </w:r>
    </w:p>
    <w:p w:rsidR="00A05F5C" w:rsidRPr="00C80575" w:rsidRDefault="00083426"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pict>
          <v:shapetype id="_x0000_t202" coordsize="21600,21600" o:spt="202" path="m,l,21600r21600,l21600,xe">
            <v:stroke joinstyle="miter"/>
            <v:path gradientshapeok="t" o:connecttype="rect"/>
          </v:shapetype>
          <v:shape id="_x0000_s2050" type="#_x0000_t202" style="position:absolute;left:0;text-align:left;margin-left:9pt;margin-top:5.8pt;width:303.3pt;height:102.15pt;z-index:251660288;mso-wrap-style:none" strokecolor="white">
            <v:textbox style="mso-fit-shape-to-text:t">
              <w:txbxContent>
                <w:p w:rsidR="00C80575" w:rsidRDefault="00C80575" w:rsidP="00A05F5C">
                  <w:r>
                    <w:rPr>
                      <w:noProof/>
                      <w:kern w:val="0"/>
                      <w:sz w:val="20"/>
                      <w:szCs w:val="20"/>
                    </w:rPr>
                    <w:drawing>
                      <wp:inline distT="0" distB="0" distL="0" distR="0">
                        <wp:extent cx="3657600" cy="1198880"/>
                        <wp:effectExtent l="19050" t="0" r="0" b="0"/>
                        <wp:docPr id="1" name="图片 20"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
                                <pic:cNvPicPr>
                                  <a:picLocks noChangeAspect="1" noChangeArrowheads="1"/>
                                </pic:cNvPicPr>
                              </pic:nvPicPr>
                              <pic:blipFill>
                                <a:blip r:embed="rId31"/>
                                <a:srcRect/>
                                <a:stretch>
                                  <a:fillRect/>
                                </a:stretch>
                              </pic:blipFill>
                              <pic:spPr bwMode="auto">
                                <a:xfrm>
                                  <a:off x="0" y="0"/>
                                  <a:ext cx="3657600" cy="1198880"/>
                                </a:xfrm>
                                <a:prstGeom prst="rect">
                                  <a:avLst/>
                                </a:prstGeom>
                                <a:noFill/>
                                <a:ln w="9525">
                                  <a:noFill/>
                                  <a:miter lim="800000"/>
                                  <a:headEnd/>
                                  <a:tailEnd/>
                                </a:ln>
                              </pic:spPr>
                            </pic:pic>
                          </a:graphicData>
                        </a:graphic>
                      </wp:inline>
                    </w:drawing>
                  </w:r>
                </w:p>
              </w:txbxContent>
            </v:textbox>
          </v:shape>
        </w:pic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试问：1、8259A占用</w:t>
      </w:r>
      <w:r w:rsidRPr="00C80575">
        <w:rPr>
          <w:rFonts w:asciiTheme="minorEastAsia" w:eastAsiaTheme="minorEastAsia" w:hAnsiTheme="minorEastAsia"/>
          <w:sz w:val="24"/>
          <w:u w:val="single"/>
        </w:rPr>
        <w:t>____</w:t>
      </w:r>
      <w:r w:rsidRPr="00C80575">
        <w:rPr>
          <w:rFonts w:asciiTheme="minorEastAsia" w:eastAsiaTheme="minorEastAsia" w:hAnsiTheme="minorEastAsia"/>
          <w:sz w:val="24"/>
        </w:rPr>
        <w:t>个端口地址，分别为</w:t>
      </w:r>
      <w:r w:rsidRPr="00C80575">
        <w:rPr>
          <w:rFonts w:asciiTheme="minorEastAsia" w:eastAsiaTheme="minorEastAsia" w:hAnsiTheme="minorEastAsia"/>
          <w:sz w:val="24"/>
          <w:u w:val="single"/>
        </w:rPr>
        <w:t>______</w:t>
      </w:r>
      <w:r w:rsidRPr="00C80575">
        <w:rPr>
          <w:rFonts w:asciiTheme="minorEastAsia" w:eastAsiaTheme="minorEastAsia" w:hAnsiTheme="minorEastAsia"/>
          <w:sz w:val="24"/>
        </w:rPr>
        <w:t>，其中ICW</w:t>
      </w:r>
      <w:r w:rsidRPr="00C80575">
        <w:rPr>
          <w:rFonts w:asciiTheme="minorEastAsia" w:eastAsiaTheme="minorEastAsia" w:hAnsiTheme="minorEastAsia"/>
          <w:sz w:val="24"/>
          <w:vertAlign w:val="subscript"/>
        </w:rPr>
        <w:t>1</w:t>
      </w:r>
      <w:r w:rsidRPr="00C80575">
        <w:rPr>
          <w:rFonts w:asciiTheme="minorEastAsia" w:eastAsiaTheme="minorEastAsia" w:hAnsiTheme="minorEastAsia"/>
          <w:sz w:val="24"/>
        </w:rPr>
        <w:t>的设置地址为</w:t>
      </w:r>
      <w:r w:rsidRPr="00C80575">
        <w:rPr>
          <w:rFonts w:asciiTheme="minorEastAsia" w:eastAsiaTheme="minorEastAsia" w:hAnsiTheme="minorEastAsia"/>
          <w:sz w:val="24"/>
          <w:u w:val="single"/>
        </w:rPr>
        <w:t>_____</w:t>
      </w:r>
      <w:r w:rsidRPr="00C80575">
        <w:rPr>
          <w:rFonts w:asciiTheme="minorEastAsia" w:eastAsiaTheme="minorEastAsia" w:hAnsiTheme="minorEastAsia"/>
          <w:sz w:val="24"/>
        </w:rPr>
        <w:t>；</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sz w:val="24"/>
          </w:rPr>
          <w:t>8255A</w:t>
        </w:r>
      </w:smartTag>
      <w:r w:rsidRPr="00C80575">
        <w:rPr>
          <w:rFonts w:asciiTheme="minorEastAsia" w:eastAsiaTheme="minorEastAsia" w:hAnsiTheme="minorEastAsia"/>
          <w:sz w:val="24"/>
        </w:rPr>
        <w:t>占用</w:t>
      </w:r>
      <w:r w:rsidRPr="00C80575">
        <w:rPr>
          <w:rFonts w:asciiTheme="minorEastAsia" w:eastAsiaTheme="minorEastAsia" w:hAnsiTheme="minorEastAsia"/>
          <w:sz w:val="24"/>
          <w:u w:val="single"/>
        </w:rPr>
        <w:t>____</w:t>
      </w:r>
      <w:r w:rsidRPr="00C80575">
        <w:rPr>
          <w:rFonts w:asciiTheme="minorEastAsia" w:eastAsiaTheme="minorEastAsia" w:hAnsiTheme="minorEastAsia"/>
          <w:sz w:val="24"/>
        </w:rPr>
        <w:t>个端口地址，分别为</w:t>
      </w:r>
      <w:r w:rsidRPr="00C80575">
        <w:rPr>
          <w:rFonts w:asciiTheme="minorEastAsia" w:eastAsiaTheme="minorEastAsia" w:hAnsiTheme="minorEastAsia"/>
          <w:sz w:val="24"/>
          <w:u w:val="single"/>
        </w:rPr>
        <w:t>________</w:t>
      </w:r>
      <w:r w:rsidRPr="00C80575">
        <w:rPr>
          <w:rFonts w:asciiTheme="minorEastAsia" w:eastAsiaTheme="minorEastAsia" w:hAnsiTheme="minorEastAsia"/>
          <w:sz w:val="24"/>
        </w:rPr>
        <w:t>，其中控制寄存器的地址为</w:t>
      </w:r>
      <w:r w:rsidRPr="00C80575">
        <w:rPr>
          <w:rFonts w:asciiTheme="minorEastAsia" w:eastAsiaTheme="minorEastAsia" w:hAnsiTheme="minorEastAsia"/>
          <w:sz w:val="24"/>
          <w:u w:val="single"/>
        </w:rPr>
        <w:t>_______</w:t>
      </w:r>
      <w:r w:rsidRPr="00C80575">
        <w:rPr>
          <w:rFonts w:asciiTheme="minorEastAsia" w:eastAsiaTheme="minorEastAsia" w:hAnsiTheme="minorEastAsia"/>
          <w:sz w:val="24"/>
        </w:rPr>
        <w:t>。</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bCs/>
          <w:sz w:val="24"/>
        </w:rPr>
        <w:t>四、判断题</w:t>
      </w:r>
      <w:r w:rsidRPr="00C80575">
        <w:rPr>
          <w:rFonts w:asciiTheme="minorEastAsia" w:eastAsiaTheme="minorEastAsia" w:hAnsiTheme="minorEastAsia" w:hint="eastAsia"/>
          <w:bCs/>
          <w:sz w:val="24"/>
        </w:rPr>
        <w:t>(</w:t>
      </w:r>
      <w:r w:rsidRPr="00C80575">
        <w:rPr>
          <w:rFonts w:asciiTheme="minorEastAsia" w:eastAsiaTheme="minorEastAsia" w:hAnsiTheme="minorEastAsia"/>
          <w:sz w:val="24"/>
        </w:rPr>
        <w:t>下列各题，请在正确的题的括号内打“√”，错误的请打“×”。</w:t>
      </w:r>
      <w:r w:rsidRPr="00C80575">
        <w:rPr>
          <w:rFonts w:asciiTheme="minorEastAsia" w:eastAsiaTheme="minorEastAsia" w:hAnsiTheme="minorEastAsia" w:hint="eastAsia"/>
          <w:sz w:val="24"/>
        </w:rPr>
        <w:t>)</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）1、8253在不同的工作方式中，计数到0时，都会从OUT输出一个相同的信号。</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）2、CPU寻址外设时，存</w:t>
      </w:r>
      <w:r w:rsidRPr="00C80575">
        <w:rPr>
          <w:rFonts w:asciiTheme="minorEastAsia" w:eastAsiaTheme="minorEastAsia" w:hAnsiTheme="minorEastAsia" w:hint="eastAsia"/>
          <w:sz w:val="24"/>
        </w:rPr>
        <w:t>储</w:t>
      </w:r>
      <w:r w:rsidRPr="00C80575">
        <w:rPr>
          <w:rFonts w:asciiTheme="minorEastAsia" w:eastAsiaTheme="minorEastAsia" w:hAnsiTheme="minorEastAsia"/>
          <w:sz w:val="24"/>
        </w:rPr>
        <w:t>器对应的I/O方式是把外设端口作为存</w:t>
      </w:r>
      <w:r w:rsidRPr="00C80575">
        <w:rPr>
          <w:rFonts w:asciiTheme="minorEastAsia" w:eastAsiaTheme="minorEastAsia" w:hAnsiTheme="minorEastAsia" w:hint="eastAsia"/>
          <w:sz w:val="24"/>
        </w:rPr>
        <w:t>储</w:t>
      </w:r>
      <w:r w:rsidRPr="00C80575">
        <w:rPr>
          <w:rFonts w:asciiTheme="minorEastAsia" w:eastAsiaTheme="minorEastAsia" w:hAnsiTheme="minorEastAsia"/>
          <w:sz w:val="24"/>
        </w:rPr>
        <w:t>单元来看待。</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）3、用软件确定中断优先权时，只要改变查询的顺序，即可以改变中断的优先权。</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）4、在</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sz w:val="24"/>
          </w:rPr>
          <w:t>8259A</w:t>
        </w:r>
      </w:smartTag>
      <w:r w:rsidRPr="00C80575">
        <w:rPr>
          <w:rFonts w:asciiTheme="minorEastAsia" w:eastAsiaTheme="minorEastAsia" w:hAnsiTheme="minorEastAsia"/>
          <w:sz w:val="24"/>
        </w:rPr>
        <w:t>级连系统中，作为主片的</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sz w:val="24"/>
          </w:rPr>
          <w:t>8259A</w:t>
        </w:r>
      </w:smartTag>
      <w:r w:rsidRPr="00C80575">
        <w:rPr>
          <w:rFonts w:asciiTheme="minorEastAsia" w:eastAsiaTheme="minorEastAsia" w:hAnsiTheme="minorEastAsia"/>
          <w:sz w:val="24"/>
        </w:rPr>
        <w:t>的某些IR引脚连接从片，同时也可以在另一些IR引脚上直接连接外设的中断请求信号端。</w:t>
      </w:r>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五、阅读程序与接口芯片初始化</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1．源程序如下：</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MOV  CL，4</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MOV  AX，[2000H]</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SHL   AL，CL</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SHR   AX，CL</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MOV  [2000H]，AX</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试问：</w:t>
      </w:r>
      <w:r w:rsidRPr="00C80575">
        <w:rPr>
          <w:rFonts w:asciiTheme="minorEastAsia" w:eastAsiaTheme="minorEastAsia" w:hAnsiTheme="minorEastAsia"/>
          <w:sz w:val="24"/>
        </w:rPr>
        <w:sym w:font="Wingdings 2" w:char="006A"/>
      </w:r>
      <w:r w:rsidRPr="00C80575">
        <w:rPr>
          <w:rFonts w:asciiTheme="minorEastAsia" w:eastAsiaTheme="minorEastAsia" w:hAnsiTheme="minorEastAsia"/>
          <w:sz w:val="24"/>
        </w:rPr>
        <w:t>若程序执行前，数据段内(2000H)=09H，(2001H)=03H, 则执行后有(2000H)=_____ ,(2001H)=______。</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sym w:font="Wingdings 2" w:char="006B"/>
      </w:r>
      <w:r w:rsidRPr="00C80575">
        <w:rPr>
          <w:rFonts w:asciiTheme="minorEastAsia" w:eastAsiaTheme="minorEastAsia" w:hAnsiTheme="minorEastAsia"/>
          <w:sz w:val="24"/>
        </w:rPr>
        <w:t>本程序段的功能_________________________。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２．源程序如下：</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MOV  AL，0B7H</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AND   AL，0DDH</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XOR   AL，81H</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OR    AL，33H</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JP     LAB1</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JMP   LAB2</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试问：</w:t>
      </w:r>
      <w:r w:rsidRPr="00C80575">
        <w:rPr>
          <w:rFonts w:asciiTheme="minorEastAsia" w:eastAsiaTheme="minorEastAsia" w:hAnsiTheme="minorEastAsia"/>
          <w:sz w:val="24"/>
        </w:rPr>
        <w:sym w:font="Wingdings 2" w:char="006A"/>
      </w:r>
      <w:r w:rsidRPr="00C80575">
        <w:rPr>
          <w:rFonts w:asciiTheme="minorEastAsia" w:eastAsiaTheme="minorEastAsia" w:hAnsiTheme="minorEastAsia"/>
          <w:sz w:val="24"/>
        </w:rPr>
        <w:t xml:space="preserve">执行程序后AL=_______; </w:t>
      </w:r>
      <w:r w:rsidRPr="00C80575">
        <w:rPr>
          <w:rFonts w:asciiTheme="minorEastAsia" w:eastAsiaTheme="minorEastAsia" w:hAnsiTheme="minorEastAsia"/>
          <w:sz w:val="24"/>
        </w:rPr>
        <w:sym w:font="Wingdings 2" w:char="006B"/>
      </w:r>
      <w:r w:rsidRPr="00C80575">
        <w:rPr>
          <w:rFonts w:asciiTheme="minorEastAsia" w:eastAsiaTheme="minorEastAsia" w:hAnsiTheme="minorEastAsia"/>
          <w:sz w:val="24"/>
        </w:rPr>
        <w:t>程序将转到哪一个地址执行：__________。</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３．源程序如下：</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         MOV  CX，9</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         MOV  AL，01H</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lastRenderedPageBreak/>
        <w:t xml:space="preserve">         MOV  SI，1000H</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NEXT：  MOV  [SI]，AL</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         INC   SI</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         SHL   AL，1</w:t>
      </w:r>
    </w:p>
    <w:p w:rsidR="00A05F5C" w:rsidRPr="00C80575" w:rsidRDefault="00A05F5C" w:rsidP="00C80575">
      <w:pPr>
        <w:tabs>
          <w:tab w:val="left" w:pos="156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         LOOP  NEXT</w:t>
      </w:r>
    </w:p>
    <w:p w:rsidR="00A05F5C" w:rsidRPr="00C80575" w:rsidRDefault="00A05F5C" w:rsidP="00C80575">
      <w:pPr>
        <w:tabs>
          <w:tab w:val="left" w:pos="1560"/>
          <w:tab w:val="left" w:pos="180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试问：</w:t>
      </w:r>
      <w:r w:rsidRPr="00C80575">
        <w:rPr>
          <w:rFonts w:asciiTheme="minorEastAsia" w:eastAsiaTheme="minorEastAsia" w:hAnsiTheme="minorEastAsia"/>
          <w:sz w:val="24"/>
        </w:rPr>
        <w:sym w:font="Wingdings 2" w:char="006A"/>
      </w:r>
      <w:r w:rsidRPr="00C80575">
        <w:rPr>
          <w:rFonts w:asciiTheme="minorEastAsia" w:eastAsiaTheme="minorEastAsia" w:hAnsiTheme="minorEastAsia"/>
          <w:sz w:val="24"/>
        </w:rPr>
        <w:t>执行本程序后有：AL=_____；SI=______；CX=______;</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sym w:font="Wingdings 2" w:char="006B"/>
      </w:r>
      <w:r w:rsidRPr="00C80575">
        <w:rPr>
          <w:rFonts w:asciiTheme="minorEastAsia" w:eastAsiaTheme="minorEastAsia" w:hAnsiTheme="minorEastAsia"/>
          <w:sz w:val="24"/>
        </w:rPr>
        <w:t>本程序的功能是______________________________。</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４．某系统中8253占用地址为100H~103H。初始化程序如下：</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MOV  DX， 103H</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MOV  AL， 16H</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OUT   DX，AL</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SUB   DX， 3</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OUT   DX， AL</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试问：</w:t>
      </w:r>
      <w:r w:rsidRPr="00C80575">
        <w:rPr>
          <w:rFonts w:asciiTheme="minorEastAsia" w:eastAsiaTheme="minorEastAsia" w:hAnsiTheme="minorEastAsia"/>
          <w:sz w:val="24"/>
        </w:rPr>
        <w:sym w:font="Wingdings 2" w:char="006A"/>
      </w:r>
      <w:r w:rsidRPr="00C80575">
        <w:rPr>
          <w:rFonts w:asciiTheme="minorEastAsia" w:eastAsiaTheme="minorEastAsia" w:hAnsiTheme="minorEastAsia"/>
          <w:sz w:val="24"/>
        </w:rPr>
        <w:t xml:space="preserve">此段程序是给8253的哪一个计数器初始化？安排工作在哪种工作方式？ </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sym w:font="Wingdings 2" w:char="006B"/>
      </w:r>
      <w:r w:rsidRPr="00C80575">
        <w:rPr>
          <w:rFonts w:asciiTheme="minorEastAsia" w:eastAsiaTheme="minorEastAsia" w:hAnsiTheme="minorEastAsia"/>
          <w:sz w:val="24"/>
        </w:rPr>
        <w:t>若该计数器的输入脉冲的频率为1MHZ，则其输出脉冲的频率为：___________。</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５．已知某</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sz w:val="24"/>
          </w:rPr>
          <w:t>8255A</w:t>
        </w:r>
      </w:smartTag>
      <w:r w:rsidRPr="00C80575">
        <w:rPr>
          <w:rFonts w:asciiTheme="minorEastAsia" w:eastAsiaTheme="minorEastAsia" w:hAnsiTheme="minorEastAsia"/>
          <w:sz w:val="24"/>
        </w:rPr>
        <w:t>在系统中占用88~8BH号端口地址，现欲安排其PA，PB，PC口全部为输出，PA，PB口均工作于方式0模式，并将PC</w:t>
      </w:r>
      <w:r w:rsidRPr="00C80575">
        <w:rPr>
          <w:rFonts w:asciiTheme="minorEastAsia" w:eastAsiaTheme="minorEastAsia" w:hAnsiTheme="minorEastAsia"/>
          <w:sz w:val="24"/>
          <w:vertAlign w:val="subscript"/>
        </w:rPr>
        <w:t>6</w:t>
      </w:r>
      <w:r w:rsidRPr="00C80575">
        <w:rPr>
          <w:rFonts w:asciiTheme="minorEastAsia" w:eastAsiaTheme="minorEastAsia" w:hAnsiTheme="minorEastAsia"/>
          <w:sz w:val="24"/>
        </w:rPr>
        <w:t>置位，使PC</w:t>
      </w:r>
      <w:r w:rsidRPr="00C80575">
        <w:rPr>
          <w:rFonts w:asciiTheme="minorEastAsia" w:eastAsiaTheme="minorEastAsia" w:hAnsiTheme="minorEastAsia"/>
          <w:sz w:val="24"/>
          <w:vertAlign w:val="subscript"/>
        </w:rPr>
        <w:t>3</w:t>
      </w:r>
      <w:r w:rsidRPr="00C80575">
        <w:rPr>
          <w:rFonts w:asciiTheme="minorEastAsia" w:eastAsiaTheme="minorEastAsia" w:hAnsiTheme="minorEastAsia"/>
          <w:sz w:val="24"/>
        </w:rPr>
        <w:t>复位，试编写出相应的初始化程序。</w:t>
      </w:r>
    </w:p>
    <w:p w:rsidR="00A05F5C" w:rsidRPr="00C80575" w:rsidRDefault="00A05F5C" w:rsidP="00C80575">
      <w:pPr>
        <w:pStyle w:val="ab"/>
        <w:spacing w:line="360" w:lineRule="auto"/>
        <w:jc w:val="left"/>
        <w:rPr>
          <w:rFonts w:asciiTheme="minorEastAsia" w:eastAsiaTheme="minorEastAsia" w:hAnsiTheme="minorEastAsia"/>
          <w:bCs/>
          <w:sz w:val="24"/>
          <w:szCs w:val="24"/>
        </w:rPr>
      </w:pPr>
      <w:r w:rsidRPr="00C80575">
        <w:rPr>
          <w:rFonts w:asciiTheme="minorEastAsia" w:eastAsiaTheme="minorEastAsia" w:hAnsiTheme="minorEastAsia"/>
          <w:bCs/>
          <w:sz w:val="24"/>
          <w:szCs w:val="24"/>
        </w:rPr>
        <w:t>六、编程</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已知某输入设备的数据端口地址为40H，状态端口地址为41H，其中D</w:t>
      </w:r>
      <w:r w:rsidRPr="00C80575">
        <w:rPr>
          <w:rFonts w:asciiTheme="minorEastAsia" w:eastAsiaTheme="minorEastAsia" w:hAnsiTheme="minorEastAsia"/>
          <w:sz w:val="24"/>
          <w:vertAlign w:val="subscript"/>
        </w:rPr>
        <w:t>0</w:t>
      </w:r>
      <w:r w:rsidRPr="00C80575">
        <w:rPr>
          <w:rFonts w:asciiTheme="minorEastAsia" w:eastAsiaTheme="minorEastAsia" w:hAnsiTheme="minorEastAsia"/>
          <w:sz w:val="24"/>
        </w:rPr>
        <w:t>位为“1”时，表示“READY”状态。试编程实现：</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sym w:font="Wingdings 2" w:char="006A"/>
      </w:r>
      <w:r w:rsidRPr="00C80575">
        <w:rPr>
          <w:rFonts w:asciiTheme="minorEastAsia" w:eastAsiaTheme="minorEastAsia" w:hAnsiTheme="minorEastAsia"/>
          <w:sz w:val="24"/>
        </w:rPr>
        <w:t>采用查询方式从该设备输入20个ASCII码表示的十进制数，并求出这20个十进制数的累加和；</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sym w:font="Wingdings 2" w:char="006B"/>
      </w:r>
      <w:r w:rsidRPr="00C80575">
        <w:rPr>
          <w:rFonts w:asciiTheme="minorEastAsia" w:eastAsiaTheme="minorEastAsia" w:hAnsiTheme="minorEastAsia"/>
          <w:sz w:val="24"/>
        </w:rPr>
        <w:t>将此累加和转换成BCD码，并存放到NBCDH(百位数)和NBCDL(存十位和个位数)单元中。</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bCs/>
          <w:sz w:val="24"/>
        </w:rPr>
        <w:t>注：</w:t>
      </w:r>
      <w:r w:rsidRPr="00C80575">
        <w:rPr>
          <w:rFonts w:asciiTheme="minorEastAsia" w:eastAsiaTheme="minorEastAsia" w:hAnsiTheme="minorEastAsia"/>
          <w:sz w:val="24"/>
        </w:rPr>
        <w:t>只要求写出程序的可执行部分，可以不写任何伪指令。</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14" w:name="_Toc207096216"/>
      <w:bookmarkStart w:id="15" w:name="_Toc207336783"/>
      <w:r w:rsidRPr="00C80575">
        <w:rPr>
          <w:rFonts w:asciiTheme="minorEastAsia" w:eastAsiaTheme="minorEastAsia" w:hAnsiTheme="minorEastAsia"/>
          <w:b w:val="0"/>
          <w:sz w:val="24"/>
          <w:szCs w:val="24"/>
        </w:rPr>
        <w:t>参考答案</w:t>
      </w:r>
      <w:bookmarkEnd w:id="14"/>
      <w:bookmarkEnd w:id="15"/>
    </w:p>
    <w:p w:rsidR="00A05F5C" w:rsidRPr="00C80575" w:rsidRDefault="00A05F5C" w:rsidP="00C80575">
      <w:pPr>
        <w:pStyle w:val="aa"/>
        <w:snapToGrid w:val="0"/>
        <w:spacing w:line="360" w:lineRule="auto"/>
        <w:ind w:left="154" w:hangingChars="64" w:hanging="154"/>
        <w:jc w:val="left"/>
        <w:rPr>
          <w:rFonts w:asciiTheme="minorEastAsia" w:eastAsiaTheme="minorEastAsia" w:hAnsiTheme="minorEastAsia"/>
          <w:sz w:val="24"/>
        </w:rPr>
      </w:pPr>
      <w:r w:rsidRPr="00C80575">
        <w:rPr>
          <w:rFonts w:asciiTheme="minorEastAsia" w:eastAsiaTheme="minorEastAsia" w:hAnsiTheme="minorEastAsia"/>
          <w:sz w:val="24"/>
        </w:rPr>
        <w:t>一、</w:t>
      </w:r>
    </w:p>
    <w:p w:rsidR="00A05F5C" w:rsidRPr="00C80575" w:rsidRDefault="00A05F5C" w:rsidP="00C80575">
      <w:pPr>
        <w:pStyle w:val="aa"/>
        <w:snapToGrid w:val="0"/>
        <w:spacing w:line="360" w:lineRule="auto"/>
        <w:ind w:left="154" w:hangingChars="64" w:hanging="154"/>
        <w:jc w:val="left"/>
        <w:rPr>
          <w:rFonts w:asciiTheme="minorEastAsia" w:eastAsiaTheme="minorEastAsia" w:hAnsiTheme="minorEastAsia"/>
          <w:sz w:val="24"/>
        </w:rPr>
      </w:pPr>
      <w:r w:rsidRPr="00C80575">
        <w:rPr>
          <w:rFonts w:asciiTheme="minorEastAsia" w:eastAsiaTheme="minorEastAsia" w:hAnsiTheme="minorEastAsia"/>
          <w:sz w:val="24"/>
        </w:rPr>
        <w:t>1、01111011    10000011    2、F7</w:t>
      </w:r>
      <w:r w:rsidRPr="00C80575">
        <w:rPr>
          <w:rFonts w:asciiTheme="minorEastAsia" w:eastAsiaTheme="minorEastAsia" w:hAnsiTheme="minorEastAsia"/>
          <w:sz w:val="24"/>
        </w:rPr>
        <w:sym w:font="Symbol" w:char="002E"/>
      </w:r>
      <w:r w:rsidRPr="00C80575">
        <w:rPr>
          <w:rFonts w:asciiTheme="minorEastAsia" w:eastAsiaTheme="minorEastAsia" w:hAnsiTheme="minorEastAsia"/>
          <w:sz w:val="24"/>
        </w:rPr>
        <w:t>DCH     001001000111</w:t>
      </w:r>
      <w:r w:rsidRPr="00C80575">
        <w:rPr>
          <w:rFonts w:asciiTheme="minorEastAsia" w:eastAsiaTheme="minorEastAsia" w:hAnsiTheme="minorEastAsia"/>
          <w:sz w:val="24"/>
        </w:rPr>
        <w:sym w:font="Symbol" w:char="002E"/>
      </w:r>
      <w:r w:rsidRPr="00C80575">
        <w:rPr>
          <w:rFonts w:asciiTheme="minorEastAsia" w:eastAsiaTheme="minorEastAsia" w:hAnsiTheme="minorEastAsia"/>
          <w:sz w:val="24"/>
        </w:rPr>
        <w:t>10000110 BCD</w:t>
      </w:r>
    </w:p>
    <w:p w:rsidR="00A05F5C" w:rsidRPr="00C80575" w:rsidRDefault="00A05F5C" w:rsidP="00C80575">
      <w:pPr>
        <w:pStyle w:val="aa"/>
        <w:snapToGrid w:val="0"/>
        <w:spacing w:line="360" w:lineRule="auto"/>
        <w:ind w:left="154" w:hangingChars="64" w:hanging="154"/>
        <w:jc w:val="left"/>
        <w:rPr>
          <w:rFonts w:asciiTheme="minorEastAsia" w:eastAsiaTheme="minorEastAsia" w:hAnsiTheme="minorEastAsia"/>
          <w:sz w:val="24"/>
        </w:rPr>
      </w:pPr>
      <w:r w:rsidRPr="00C80575">
        <w:rPr>
          <w:rFonts w:asciiTheme="minorEastAsia" w:eastAsiaTheme="minorEastAsia" w:hAnsiTheme="minorEastAsia"/>
          <w:sz w:val="24"/>
        </w:rPr>
        <w:t>3、取指令      执行指令   4、00000H~003FFH区    256     4</w:t>
      </w:r>
    </w:p>
    <w:p w:rsidR="00A05F5C" w:rsidRPr="00C80575" w:rsidRDefault="00A05F5C" w:rsidP="00C80575">
      <w:pPr>
        <w:pStyle w:val="aa"/>
        <w:snapToGrid w:val="0"/>
        <w:spacing w:line="360" w:lineRule="auto"/>
        <w:ind w:left="154" w:hangingChars="64" w:hanging="154"/>
        <w:jc w:val="left"/>
        <w:rPr>
          <w:rFonts w:asciiTheme="minorEastAsia" w:eastAsiaTheme="minorEastAsia" w:hAnsiTheme="minorEastAsia"/>
          <w:sz w:val="24"/>
        </w:rPr>
      </w:pPr>
      <w:r w:rsidRPr="00C80575">
        <w:rPr>
          <w:rFonts w:asciiTheme="minorEastAsia" w:eastAsiaTheme="minorEastAsia" w:hAnsiTheme="minorEastAsia"/>
          <w:sz w:val="24"/>
        </w:rPr>
        <w:t>5、CPU复位以后执行第一条指令的</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  6、决定CPU工作在什么模式(最小/最大)</w:t>
      </w:r>
    </w:p>
    <w:p w:rsidR="00A05F5C" w:rsidRPr="00C80575" w:rsidRDefault="00A05F5C" w:rsidP="00C80575">
      <w:pPr>
        <w:pStyle w:val="aa"/>
        <w:snapToGrid w:val="0"/>
        <w:spacing w:line="360" w:lineRule="auto"/>
        <w:ind w:left="154" w:hangingChars="64" w:hanging="154"/>
        <w:jc w:val="left"/>
        <w:rPr>
          <w:rFonts w:asciiTheme="minorEastAsia" w:eastAsiaTheme="minorEastAsia" w:hAnsiTheme="minorEastAsia"/>
          <w:sz w:val="24"/>
        </w:rPr>
      </w:pPr>
      <w:r w:rsidRPr="00C80575">
        <w:rPr>
          <w:rFonts w:asciiTheme="minorEastAsia" w:eastAsiaTheme="minorEastAsia" w:hAnsiTheme="minorEastAsia"/>
          <w:sz w:val="24"/>
        </w:rPr>
        <w:t>7、奇/偶错   帧格式错    溢出错    8、4个   地址    T</w:t>
      </w:r>
      <w:r w:rsidRPr="00C80575">
        <w:rPr>
          <w:rFonts w:asciiTheme="minorEastAsia" w:eastAsiaTheme="minorEastAsia" w:hAnsiTheme="minorEastAsia"/>
          <w:sz w:val="24"/>
          <w:vertAlign w:val="subscript"/>
        </w:rPr>
        <w:t>3</w:t>
      </w:r>
      <w:r w:rsidRPr="00C80575">
        <w:rPr>
          <w:rFonts w:asciiTheme="minorEastAsia" w:eastAsiaTheme="minorEastAsia" w:hAnsiTheme="minorEastAsia"/>
          <w:sz w:val="24"/>
        </w:rPr>
        <w:t>和T</w:t>
      </w:r>
      <w:r w:rsidRPr="00C80575">
        <w:rPr>
          <w:rFonts w:asciiTheme="minorEastAsia" w:eastAsiaTheme="minorEastAsia" w:hAnsiTheme="minorEastAsia"/>
          <w:sz w:val="24"/>
          <w:vertAlign w:val="subscript"/>
        </w:rPr>
        <w:t xml:space="preserve">4      </w:t>
      </w:r>
      <w:r w:rsidRPr="00C80575">
        <w:rPr>
          <w:rFonts w:asciiTheme="minorEastAsia" w:eastAsiaTheme="minorEastAsia" w:hAnsiTheme="minorEastAsia"/>
          <w:sz w:val="24"/>
        </w:rPr>
        <w:t>9、7个   初始化  操作</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二、</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1、调制是将数字信号</w:t>
      </w:r>
      <w:r w:rsidRPr="00C80575">
        <w:rPr>
          <w:rFonts w:asciiTheme="minorEastAsia" w:eastAsiaTheme="minorEastAsia" w:hAnsiTheme="minorEastAsia"/>
          <w:sz w:val="24"/>
        </w:rPr>
        <w:sym w:font="Symbol" w:char="00AE"/>
      </w:r>
      <w:r w:rsidRPr="00C80575">
        <w:rPr>
          <w:rFonts w:asciiTheme="minorEastAsia" w:eastAsiaTheme="minorEastAsia" w:hAnsiTheme="minorEastAsia"/>
          <w:sz w:val="24"/>
        </w:rPr>
        <w:t>模拟信号。而解调则是相反。</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串行长距离通信时，需要利用模拟信道来传输数字信号，由于信道的频带窄，一般为300~3400HZ，而数字信号的频带相当宽，故传输时必须进行调制，以免发生畸变而导致传输出错。</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lastRenderedPageBreak/>
        <w:t>例如FSK制(调频制或称数字调频)可将数字“1”和“0”分别调制成2400HZ和1200HZ的正弦波信号。</w:t>
      </w:r>
    </w:p>
    <w:p w:rsidR="00A05F5C" w:rsidRPr="00C80575" w:rsidRDefault="00A05F5C" w:rsidP="00C80575">
      <w:pPr>
        <w:pStyle w:val="aa"/>
        <w:snapToGrid w:val="0"/>
        <w:spacing w:line="360" w:lineRule="auto"/>
        <w:ind w:left="360" w:hangingChars="150" w:hanging="360"/>
        <w:jc w:val="left"/>
        <w:rPr>
          <w:rFonts w:asciiTheme="minorEastAsia" w:eastAsiaTheme="minorEastAsia" w:hAnsiTheme="minorEastAsia"/>
          <w:sz w:val="24"/>
          <w:u w:val="single"/>
        </w:rPr>
      </w:pPr>
      <w:r w:rsidRPr="00C80575">
        <w:rPr>
          <w:rFonts w:asciiTheme="minorEastAsia" w:eastAsiaTheme="minorEastAsia" w:hAnsiTheme="minorEastAsia"/>
          <w:sz w:val="24"/>
        </w:rPr>
        <w:t xml:space="preserve">2、BX=220CH   AX=E896H   CF=1   OF=0      ZF=0  </w:t>
      </w:r>
    </w:p>
    <w:p w:rsidR="00A05F5C" w:rsidRPr="00C80575" w:rsidRDefault="00A05F5C" w:rsidP="00C80575">
      <w:pPr>
        <w:pStyle w:val="aa"/>
        <w:snapToGrid w:val="0"/>
        <w:spacing w:line="360" w:lineRule="auto"/>
        <w:ind w:firstLineChars="50" w:firstLine="120"/>
        <w:jc w:val="left"/>
        <w:rPr>
          <w:rFonts w:asciiTheme="minorEastAsia" w:eastAsiaTheme="minorEastAsia" w:hAnsiTheme="minorEastAsia"/>
          <w:sz w:val="24"/>
        </w:rPr>
      </w:pPr>
      <w:r w:rsidRPr="00C80575">
        <w:rPr>
          <w:rFonts w:asciiTheme="minorEastAsia" w:eastAsiaTheme="minorEastAsia" w:hAnsiTheme="minorEastAsia"/>
          <w:sz w:val="24"/>
        </w:rPr>
        <w:t>3、答：方案不可行，因8086的低端内存为RAM区，高端应为ROM区。</w:t>
      </w:r>
    </w:p>
    <w:p w:rsidR="00A05F5C" w:rsidRPr="00C80575" w:rsidRDefault="00A05F5C" w:rsidP="00C80575">
      <w:pPr>
        <w:pStyle w:val="aa"/>
        <w:snapToGrid w:val="0"/>
        <w:spacing w:line="360" w:lineRule="auto"/>
        <w:ind w:firstLineChars="50" w:firstLine="120"/>
        <w:jc w:val="left"/>
        <w:rPr>
          <w:rFonts w:asciiTheme="minorEastAsia" w:eastAsiaTheme="minorEastAsia" w:hAnsiTheme="minorEastAsia"/>
          <w:sz w:val="24"/>
        </w:rPr>
      </w:pPr>
      <w:r w:rsidRPr="00C80575">
        <w:rPr>
          <w:rFonts w:asciiTheme="minorEastAsia" w:eastAsiaTheme="minorEastAsia" w:hAnsiTheme="minorEastAsia"/>
          <w:sz w:val="24"/>
        </w:rPr>
        <w:t>4、源操作采用</w:t>
      </w:r>
      <w:r w:rsidRPr="00C80575">
        <w:rPr>
          <w:rFonts w:asciiTheme="minorEastAsia" w:eastAsiaTheme="minorEastAsia" w:hAnsiTheme="minorEastAsia" w:hint="eastAsia"/>
          <w:sz w:val="24"/>
        </w:rPr>
        <w:t>相对</w:t>
      </w:r>
      <w:r w:rsidRPr="00C80575">
        <w:rPr>
          <w:rFonts w:asciiTheme="minorEastAsia" w:eastAsiaTheme="minorEastAsia" w:hAnsiTheme="minorEastAsia"/>
          <w:sz w:val="24"/>
        </w:rPr>
        <w:t xml:space="preserve">基址变址寻址方式   是字节操作 </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AL，INF[BP+SI]—访问的是堆栈段</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AL，ES：INF[BP+SI]—访问的是附加段，实现了段超越</w:t>
      </w:r>
    </w:p>
    <w:p w:rsidR="00A05F5C" w:rsidRPr="00C80575" w:rsidRDefault="00A05F5C" w:rsidP="00C80575">
      <w:pPr>
        <w:pStyle w:val="aa"/>
        <w:snapToGrid w:val="0"/>
        <w:spacing w:line="360" w:lineRule="auto"/>
        <w:ind w:firstLine="2"/>
        <w:jc w:val="left"/>
        <w:rPr>
          <w:rFonts w:asciiTheme="minorEastAsia" w:eastAsiaTheme="minorEastAsia" w:hAnsiTheme="minorEastAsia"/>
          <w:sz w:val="24"/>
        </w:rPr>
      </w:pPr>
      <w:r w:rsidRPr="00C80575">
        <w:rPr>
          <w:rFonts w:asciiTheme="minorEastAsia" w:eastAsiaTheme="minorEastAsia" w:hAnsiTheme="minorEastAsia"/>
          <w:sz w:val="24"/>
        </w:rPr>
        <w:t>三、</w:t>
      </w:r>
    </w:p>
    <w:p w:rsidR="00A05F5C" w:rsidRPr="00C80575" w:rsidRDefault="00A05F5C" w:rsidP="00C80575">
      <w:pPr>
        <w:pStyle w:val="aa"/>
        <w:snapToGrid w:val="0"/>
        <w:spacing w:line="360" w:lineRule="auto"/>
        <w:ind w:left="240" w:hangingChars="100" w:hanging="240"/>
        <w:jc w:val="left"/>
        <w:rPr>
          <w:rFonts w:asciiTheme="minorEastAsia" w:eastAsiaTheme="minorEastAsia" w:hAnsiTheme="minorEastAsia"/>
          <w:sz w:val="24"/>
        </w:rPr>
      </w:pPr>
      <w:r w:rsidRPr="00C80575">
        <w:rPr>
          <w:rFonts w:asciiTheme="minorEastAsia" w:eastAsiaTheme="minorEastAsia" w:hAnsiTheme="minorEastAsia"/>
          <w:sz w:val="24"/>
        </w:rPr>
        <w:sym w:font="Wingdings 2" w:char="006A"/>
      </w:r>
      <w:r w:rsidRPr="00C80575">
        <w:rPr>
          <w:rFonts w:asciiTheme="minorEastAsia" w:eastAsiaTheme="minorEastAsia" w:hAnsiTheme="minorEastAsia"/>
          <w:sz w:val="24"/>
        </w:rPr>
        <w:t xml:space="preserve"> </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sz w:val="24"/>
          </w:rPr>
          <w:t>8259A</w:t>
        </w:r>
      </w:smartTag>
      <w:r w:rsidRPr="00C80575">
        <w:rPr>
          <w:rFonts w:asciiTheme="minorEastAsia" w:eastAsiaTheme="minorEastAsia" w:hAnsiTheme="minorEastAsia"/>
          <w:sz w:val="24"/>
        </w:rPr>
        <w:t>占2个   为20H，22H或24H，26H      20H或24H</w:t>
      </w:r>
    </w:p>
    <w:p w:rsidR="00A05F5C" w:rsidRPr="00C80575" w:rsidRDefault="00A05F5C" w:rsidP="00C80575">
      <w:pPr>
        <w:pStyle w:val="aa"/>
        <w:snapToGrid w:val="0"/>
        <w:spacing w:line="360" w:lineRule="auto"/>
        <w:ind w:left="240" w:hangingChars="100" w:hanging="240"/>
        <w:jc w:val="left"/>
        <w:rPr>
          <w:rFonts w:asciiTheme="minorEastAsia" w:eastAsiaTheme="minorEastAsia" w:hAnsiTheme="minorEastAsia"/>
          <w:sz w:val="24"/>
          <w:u w:val="single"/>
        </w:rPr>
      </w:pPr>
      <w:r w:rsidRPr="00C80575">
        <w:rPr>
          <w:rFonts w:asciiTheme="minorEastAsia" w:eastAsiaTheme="minorEastAsia" w:hAnsiTheme="minorEastAsia"/>
          <w:sz w:val="24"/>
        </w:rPr>
        <w:sym w:font="Wingdings 2" w:char="006B"/>
      </w:r>
      <w:r w:rsidRPr="00C80575">
        <w:rPr>
          <w:rFonts w:asciiTheme="minorEastAsia" w:eastAsiaTheme="minorEastAsia" w:hAnsiTheme="minorEastAsia"/>
          <w:sz w:val="24"/>
        </w:rPr>
        <w:t xml:space="preserve"> </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sz w:val="24"/>
          </w:rPr>
          <w:t>8255A</w:t>
        </w:r>
      </w:smartTag>
      <w:r w:rsidRPr="00C80575">
        <w:rPr>
          <w:rFonts w:asciiTheme="minorEastAsia" w:eastAsiaTheme="minorEastAsia" w:hAnsiTheme="minorEastAsia"/>
          <w:sz w:val="24"/>
        </w:rPr>
        <w:t xml:space="preserve">占4个   为80H，82H，84H，86H       86H      </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四、</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五、</w:t>
      </w:r>
    </w:p>
    <w:p w:rsidR="00A05F5C" w:rsidRPr="00C80575" w:rsidRDefault="00A05F5C" w:rsidP="00C80575">
      <w:pPr>
        <w:pStyle w:val="aa"/>
        <w:snapToGrid w:val="0"/>
        <w:spacing w:line="360" w:lineRule="auto"/>
        <w:ind w:left="480" w:hangingChars="200" w:hanging="480"/>
        <w:jc w:val="left"/>
        <w:rPr>
          <w:rFonts w:asciiTheme="minorEastAsia" w:eastAsiaTheme="minorEastAsia" w:hAnsiTheme="minorEastAsia"/>
          <w:sz w:val="24"/>
        </w:rPr>
      </w:pPr>
      <w:r w:rsidRPr="00C80575">
        <w:rPr>
          <w:rFonts w:asciiTheme="minorEastAsia" w:eastAsiaTheme="minorEastAsia" w:hAnsiTheme="minorEastAsia"/>
          <w:sz w:val="24"/>
        </w:rPr>
        <w:t>1、 (2000H)=39H   (2001H)=00H    将(2000H),(2001H)两相邻单元中存放的未组合型BCD码压缩成组合型BCD码，并存入(2000H)单元，0</w:t>
      </w:r>
      <w:r w:rsidRPr="00C80575">
        <w:rPr>
          <w:rFonts w:asciiTheme="minorEastAsia" w:eastAsiaTheme="minorEastAsia" w:hAnsiTheme="minorEastAsia"/>
          <w:sz w:val="24"/>
        </w:rPr>
        <w:sym w:font="Symbol" w:char="00AE"/>
      </w:r>
      <w:r w:rsidRPr="00C80575">
        <w:rPr>
          <w:rFonts w:asciiTheme="minorEastAsia" w:eastAsiaTheme="minorEastAsia" w:hAnsiTheme="minorEastAsia"/>
          <w:sz w:val="24"/>
        </w:rPr>
        <w:t xml:space="preserve">(2001H)  </w:t>
      </w:r>
    </w:p>
    <w:p w:rsidR="00A05F5C" w:rsidRPr="00C80575" w:rsidRDefault="00A05F5C" w:rsidP="00C80575">
      <w:pPr>
        <w:pStyle w:val="aa"/>
        <w:snapToGrid w:val="0"/>
        <w:spacing w:line="360" w:lineRule="auto"/>
        <w:ind w:left="480" w:hangingChars="200" w:hanging="480"/>
        <w:jc w:val="left"/>
        <w:rPr>
          <w:rFonts w:asciiTheme="minorEastAsia" w:eastAsiaTheme="minorEastAsia" w:hAnsiTheme="minorEastAsia"/>
          <w:sz w:val="24"/>
          <w:u w:val="single"/>
        </w:rPr>
      </w:pPr>
      <w:r w:rsidRPr="00C80575">
        <w:rPr>
          <w:rFonts w:asciiTheme="minorEastAsia" w:eastAsiaTheme="minorEastAsia" w:hAnsiTheme="minorEastAsia"/>
          <w:sz w:val="24"/>
        </w:rPr>
        <w:t xml:space="preserve">2、37H    LAB2     3、0   1009H   0  对数据段内1000H~1008H单元置数，依次送入1，2，4，8，16，32，64，128，0共九个  </w:t>
      </w:r>
    </w:p>
    <w:p w:rsidR="00A05F5C" w:rsidRPr="00C80575" w:rsidRDefault="00A05F5C" w:rsidP="00C80575">
      <w:pPr>
        <w:pStyle w:val="aa"/>
        <w:snapToGrid w:val="0"/>
        <w:spacing w:line="360" w:lineRule="auto"/>
        <w:ind w:left="480" w:hangingChars="200" w:hanging="480"/>
        <w:jc w:val="left"/>
        <w:rPr>
          <w:rFonts w:asciiTheme="minorEastAsia" w:eastAsiaTheme="minorEastAsia" w:hAnsiTheme="minorEastAsia"/>
          <w:sz w:val="24"/>
          <w:u w:val="single"/>
        </w:rPr>
      </w:pPr>
      <w:r w:rsidRPr="00C80575">
        <w:rPr>
          <w:rFonts w:asciiTheme="minorEastAsia" w:eastAsiaTheme="minorEastAsia" w:hAnsiTheme="minorEastAsia"/>
          <w:sz w:val="24"/>
        </w:rPr>
        <w:t xml:space="preserve">4、计数器0      工作于方式3  </w:t>
      </w:r>
    </w:p>
    <w:p w:rsidR="00A05F5C" w:rsidRPr="00C80575" w:rsidRDefault="00A05F5C" w:rsidP="00C80575">
      <w:pPr>
        <w:pStyle w:val="aa"/>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45.454KHz </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5、    MOV  AL， 80H     </w:t>
      </w:r>
    </w:p>
    <w:p w:rsidR="00A05F5C" w:rsidRPr="00C80575" w:rsidRDefault="00A05F5C" w:rsidP="00C80575">
      <w:pPr>
        <w:pStyle w:val="aa"/>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 xml:space="preserve">      OUT  8BH，AL    </w:t>
      </w:r>
    </w:p>
    <w:p w:rsidR="00A05F5C" w:rsidRPr="00C80575" w:rsidRDefault="00A05F5C" w:rsidP="00C80575">
      <w:pPr>
        <w:pStyle w:val="aa"/>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 xml:space="preserve">      MOV  AL，ODH   </w:t>
      </w:r>
    </w:p>
    <w:p w:rsidR="00A05F5C" w:rsidRPr="00C80575" w:rsidRDefault="00A05F5C" w:rsidP="00C80575">
      <w:pPr>
        <w:pStyle w:val="aa"/>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 xml:space="preserve">      OUT  8BH，AL    </w:t>
      </w:r>
    </w:p>
    <w:p w:rsidR="00A05F5C" w:rsidRPr="00C80575" w:rsidRDefault="00A05F5C" w:rsidP="00C80575">
      <w:pPr>
        <w:pStyle w:val="aa"/>
        <w:snapToGrid w:val="0"/>
        <w:spacing w:line="360" w:lineRule="auto"/>
        <w:ind w:firstLineChars="385" w:firstLine="924"/>
        <w:jc w:val="left"/>
        <w:rPr>
          <w:rFonts w:asciiTheme="minorEastAsia" w:eastAsiaTheme="minorEastAsia" w:hAnsiTheme="minorEastAsia"/>
          <w:sz w:val="24"/>
        </w:rPr>
      </w:pPr>
      <w:r w:rsidRPr="00C80575">
        <w:rPr>
          <w:rFonts w:asciiTheme="minorEastAsia" w:eastAsiaTheme="minorEastAsia" w:hAnsiTheme="minorEastAsia"/>
          <w:sz w:val="24"/>
        </w:rPr>
        <w:t>MOV  AL，06H</w:t>
      </w:r>
    </w:p>
    <w:p w:rsidR="00A05F5C" w:rsidRPr="00C80575" w:rsidRDefault="00A05F5C" w:rsidP="00C80575">
      <w:pPr>
        <w:pStyle w:val="aa"/>
        <w:snapToGrid w:val="0"/>
        <w:spacing w:line="360" w:lineRule="auto"/>
        <w:ind w:firstLineChars="385" w:firstLine="924"/>
        <w:jc w:val="left"/>
        <w:rPr>
          <w:rFonts w:asciiTheme="minorEastAsia" w:eastAsiaTheme="minorEastAsia" w:hAnsiTheme="minorEastAsia"/>
          <w:sz w:val="24"/>
        </w:rPr>
      </w:pPr>
      <w:r w:rsidRPr="00C80575">
        <w:rPr>
          <w:rFonts w:asciiTheme="minorEastAsia" w:eastAsiaTheme="minorEastAsia" w:hAnsiTheme="minorEastAsia"/>
          <w:sz w:val="24"/>
        </w:rPr>
        <w:t xml:space="preserve">OUT  8BH，AL    </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六、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CX，20</w:t>
      </w:r>
      <w:r w:rsidRPr="00C80575">
        <w:rPr>
          <w:rFonts w:asciiTheme="minorEastAsia" w:eastAsiaTheme="minorEastAsia" w:hAnsiTheme="minorEastAsia"/>
          <w:sz w:val="24"/>
        </w:rPr>
        <w:br/>
        <w:t xml:space="preserve">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 xml:space="preserve">BL，0           </w:t>
      </w:r>
    </w:p>
    <w:p w:rsidR="00A05F5C" w:rsidRPr="00C80575" w:rsidRDefault="00A05F5C" w:rsidP="00C80575">
      <w:pPr>
        <w:pStyle w:val="aa"/>
        <w:snapToGrid w:val="0"/>
        <w:spacing w:line="360" w:lineRule="auto"/>
        <w:ind w:left="154" w:hangingChars="64" w:hanging="154"/>
        <w:jc w:val="left"/>
        <w:rPr>
          <w:rFonts w:asciiTheme="minorEastAsia" w:eastAsiaTheme="minorEastAsia" w:hAnsiTheme="minorEastAsia"/>
          <w:sz w:val="24"/>
        </w:rPr>
      </w:pPr>
      <w:r w:rsidRPr="00C80575">
        <w:rPr>
          <w:rFonts w:asciiTheme="minorEastAsia" w:eastAsiaTheme="minorEastAsia" w:hAnsiTheme="minorEastAsia"/>
          <w:sz w:val="24"/>
        </w:rPr>
        <w:t xml:space="preserve">   INLOOP：IN</w:t>
      </w:r>
      <w:r w:rsidRPr="00C80575">
        <w:rPr>
          <w:rFonts w:asciiTheme="minorEastAsia" w:eastAsiaTheme="minorEastAsia" w:hAnsiTheme="minorEastAsia"/>
          <w:sz w:val="24"/>
        </w:rPr>
        <w:tab/>
        <w:t>AL，41H</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TEST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AL，01H</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JZ</w:t>
      </w:r>
      <w:r w:rsidRPr="00C80575">
        <w:rPr>
          <w:rFonts w:asciiTheme="minorEastAsia" w:eastAsiaTheme="minorEastAsia" w:hAnsiTheme="minorEastAsia"/>
          <w:sz w:val="24"/>
        </w:rPr>
        <w:tab/>
        <w:t xml:space="preserve">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 xml:space="preserve">INLOOP            </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IN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AL，40H</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AND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AL，</w:t>
      </w:r>
      <w:r w:rsidRPr="00C80575">
        <w:rPr>
          <w:rFonts w:asciiTheme="minorEastAsia" w:eastAsiaTheme="minorEastAsia" w:hAnsiTheme="minorEastAsia" w:hint="eastAsia"/>
          <w:sz w:val="24"/>
        </w:rPr>
        <w:t>0</w:t>
      </w:r>
      <w:r w:rsidRPr="00C80575">
        <w:rPr>
          <w:rFonts w:asciiTheme="minorEastAsia" w:eastAsiaTheme="minorEastAsia" w:hAnsiTheme="minorEastAsia"/>
          <w:sz w:val="24"/>
        </w:rPr>
        <w:t>FH</w:t>
      </w:r>
      <w:r w:rsidRPr="00C80575">
        <w:rPr>
          <w:rFonts w:asciiTheme="minorEastAsia" w:eastAsiaTheme="minorEastAsia" w:hAnsiTheme="minorEastAsia"/>
          <w:sz w:val="24"/>
        </w:rPr>
        <w:tab/>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  ；ASCII十进制 (BCD)</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ADD</w:t>
      </w:r>
      <w:r w:rsidRPr="00C80575">
        <w:rPr>
          <w:rFonts w:asciiTheme="minorEastAsia" w:eastAsiaTheme="minorEastAsia" w:hAnsiTheme="minorEastAsia"/>
          <w:sz w:val="24"/>
        </w:rPr>
        <w:tab/>
        <w:t>BL,AL</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LOOP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INLOOP</w:t>
      </w:r>
      <w:r w:rsidRPr="00C80575">
        <w:rPr>
          <w:rFonts w:asciiTheme="minorEastAsia" w:eastAsiaTheme="minorEastAsia" w:hAnsiTheme="minorEastAsia"/>
          <w:sz w:val="24"/>
        </w:rPr>
        <w:tab/>
        <w:t xml:space="preserve">     ; 共输入20个    </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AL，BL</w:t>
      </w:r>
      <w:r w:rsidRPr="00C80575">
        <w:rPr>
          <w:rFonts w:asciiTheme="minorEastAsia" w:eastAsiaTheme="minorEastAsia" w:hAnsiTheme="minorEastAsia"/>
          <w:sz w:val="24"/>
        </w:rPr>
        <w:tab/>
        <w:t xml:space="preserve">     ；累加和</w:t>
      </w:r>
      <w:r w:rsidRPr="00C80575">
        <w:rPr>
          <w:rFonts w:asciiTheme="minorEastAsia" w:eastAsiaTheme="minorEastAsia" w:hAnsiTheme="minorEastAsia"/>
          <w:sz w:val="24"/>
        </w:rPr>
        <w:sym w:font="Symbol" w:char="00AE"/>
      </w:r>
      <w:r w:rsidRPr="00C80575">
        <w:rPr>
          <w:rFonts w:asciiTheme="minorEastAsia" w:eastAsiaTheme="minorEastAsia" w:hAnsiTheme="minorEastAsia"/>
          <w:sz w:val="24"/>
        </w:rPr>
        <w:t>AL</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lastRenderedPageBreak/>
        <w:t xml:space="preserve">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AH，0</w:t>
      </w:r>
      <w:r w:rsidRPr="00C80575">
        <w:rPr>
          <w:rFonts w:asciiTheme="minorEastAsia" w:eastAsiaTheme="minorEastAsia" w:hAnsiTheme="minorEastAsia"/>
          <w:sz w:val="24"/>
        </w:rPr>
        <w:br/>
        <w:t xml:space="preserve">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 xml:space="preserve">BL，100                       </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DIV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BL</w:t>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   ；AX</w:t>
      </w:r>
      <w:r w:rsidRPr="00C80575">
        <w:rPr>
          <w:rFonts w:asciiTheme="minorEastAsia" w:eastAsiaTheme="minorEastAsia" w:hAnsiTheme="minorEastAsia"/>
          <w:sz w:val="24"/>
        </w:rPr>
        <w:sym w:font="Symbol" w:char="00B8"/>
      </w:r>
      <w:r w:rsidRPr="00C80575">
        <w:rPr>
          <w:rFonts w:asciiTheme="minorEastAsia" w:eastAsiaTheme="minorEastAsia" w:hAnsiTheme="minorEastAsia"/>
          <w:sz w:val="24"/>
        </w:rPr>
        <w:t>BL</w:t>
      </w:r>
      <w:r w:rsidRPr="00C80575">
        <w:rPr>
          <w:rFonts w:asciiTheme="minorEastAsia" w:eastAsiaTheme="minorEastAsia" w:hAnsiTheme="minorEastAsia"/>
          <w:sz w:val="24"/>
        </w:rPr>
        <w:sym w:font="Symbol" w:char="00AE"/>
      </w:r>
      <w:r w:rsidRPr="00C80575">
        <w:rPr>
          <w:rFonts w:asciiTheme="minorEastAsia" w:eastAsiaTheme="minorEastAsia" w:hAnsiTheme="minorEastAsia"/>
          <w:sz w:val="24"/>
        </w:rPr>
        <w:t>AL，余数</w:t>
      </w:r>
      <w:r w:rsidRPr="00C80575">
        <w:rPr>
          <w:rFonts w:asciiTheme="minorEastAsia" w:eastAsiaTheme="minorEastAsia" w:hAnsiTheme="minorEastAsia"/>
          <w:sz w:val="24"/>
        </w:rPr>
        <w:sym w:font="Symbol" w:char="00AE"/>
      </w:r>
      <w:r w:rsidRPr="00C80575">
        <w:rPr>
          <w:rFonts w:asciiTheme="minorEastAsia" w:eastAsiaTheme="minorEastAsia" w:hAnsiTheme="minorEastAsia"/>
          <w:sz w:val="24"/>
        </w:rPr>
        <w:t>AH</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NBCDH，AL</w:t>
      </w:r>
      <w:r w:rsidRPr="00C80575">
        <w:rPr>
          <w:rFonts w:asciiTheme="minorEastAsia" w:eastAsiaTheme="minorEastAsia" w:hAnsiTheme="minorEastAsia"/>
          <w:sz w:val="24"/>
        </w:rPr>
        <w:tab/>
        <w:t xml:space="preserve">   ； 存百位数   </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AL，AH</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AH，0</w:t>
      </w:r>
    </w:p>
    <w:p w:rsidR="00A05F5C" w:rsidRPr="00C80575" w:rsidRDefault="00A05F5C" w:rsidP="00C80575">
      <w:pPr>
        <w:pStyle w:val="aa"/>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MOV</w:t>
      </w:r>
      <w:r w:rsidRPr="00C80575">
        <w:rPr>
          <w:rFonts w:asciiTheme="minorEastAsia" w:eastAsiaTheme="minorEastAsia" w:hAnsiTheme="minorEastAsia"/>
          <w:sz w:val="24"/>
        </w:rPr>
        <w:tab/>
        <w:t xml:space="preserve">BL，10 </w:t>
      </w:r>
    </w:p>
    <w:p w:rsidR="00A05F5C" w:rsidRPr="00C80575" w:rsidRDefault="00A05F5C" w:rsidP="00C80575">
      <w:pPr>
        <w:pStyle w:val="aa"/>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 xml:space="preserve">          DIV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BL</w:t>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；十位数</w:t>
      </w:r>
      <w:r w:rsidRPr="00C80575">
        <w:rPr>
          <w:rFonts w:asciiTheme="minorEastAsia" w:eastAsiaTheme="minorEastAsia" w:hAnsiTheme="minorEastAsia"/>
          <w:sz w:val="24"/>
        </w:rPr>
        <w:sym w:font="Symbol" w:char="00AE"/>
      </w:r>
      <w:r w:rsidRPr="00C80575">
        <w:rPr>
          <w:rFonts w:asciiTheme="minorEastAsia" w:eastAsiaTheme="minorEastAsia" w:hAnsiTheme="minorEastAsia"/>
          <w:sz w:val="24"/>
        </w:rPr>
        <w:t>AL，个位数</w:t>
      </w:r>
      <w:r w:rsidRPr="00C80575">
        <w:rPr>
          <w:rFonts w:asciiTheme="minorEastAsia" w:eastAsiaTheme="minorEastAsia" w:hAnsiTheme="minorEastAsia"/>
          <w:sz w:val="24"/>
        </w:rPr>
        <w:sym w:font="Symbol" w:char="00AE"/>
      </w:r>
      <w:r w:rsidRPr="00C80575">
        <w:rPr>
          <w:rFonts w:asciiTheme="minorEastAsia" w:eastAsiaTheme="minorEastAsia" w:hAnsiTheme="minorEastAsia"/>
          <w:sz w:val="24"/>
        </w:rPr>
        <w:t>AH</w:t>
      </w:r>
    </w:p>
    <w:p w:rsidR="00A05F5C" w:rsidRPr="00C80575" w:rsidRDefault="00A05F5C" w:rsidP="00C80575">
      <w:pPr>
        <w:pStyle w:val="aa"/>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 xml:space="preserve">CL，4                        </w:t>
      </w:r>
    </w:p>
    <w:p w:rsidR="00A05F5C" w:rsidRPr="00C80575" w:rsidRDefault="00A05F5C" w:rsidP="00C80575">
      <w:pPr>
        <w:pStyle w:val="aa"/>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 xml:space="preserve">          ROL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AL，CL</w:t>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sz w:val="24"/>
        </w:rPr>
        <w:tab/>
        <w:t>；AL循环左移四位</w:t>
      </w:r>
    </w:p>
    <w:p w:rsidR="00A05F5C" w:rsidRPr="00C80575" w:rsidRDefault="00A05F5C" w:rsidP="00C80575">
      <w:pPr>
        <w:pStyle w:val="aa"/>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 xml:space="preserve">          OR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AL，AH</w:t>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sz w:val="24"/>
        </w:rPr>
        <w:tab/>
        <w:t>；形成组合型BCD码</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NBCDL，AL</w:t>
      </w: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  存十位，个位数  </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  HLT</w:t>
      </w:r>
    </w:p>
    <w:p w:rsidR="00A05F5C" w:rsidRPr="00C80575" w:rsidRDefault="00A05F5C" w:rsidP="00C80575">
      <w:pPr>
        <w:snapToGrid w:val="0"/>
        <w:spacing w:line="360" w:lineRule="auto"/>
        <w:jc w:val="left"/>
        <w:rPr>
          <w:rFonts w:asciiTheme="minorEastAsia" w:eastAsiaTheme="minorEastAsia" w:hAnsiTheme="minorEastAsia"/>
          <w:sz w:val="24"/>
        </w:rPr>
      </w:pPr>
    </w:p>
    <w:p w:rsidR="00A05F5C" w:rsidRPr="00C80575" w:rsidRDefault="00A05F5C" w:rsidP="00C80575">
      <w:pPr>
        <w:snapToGrid w:val="0"/>
        <w:spacing w:line="360" w:lineRule="auto"/>
        <w:jc w:val="left"/>
        <w:rPr>
          <w:rFonts w:asciiTheme="minorEastAsia" w:eastAsiaTheme="minorEastAsia" w:hAnsiTheme="minorEastAsia"/>
          <w:sz w:val="24"/>
        </w:rPr>
      </w:pP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16" w:name="_Toc207096217"/>
      <w:bookmarkStart w:id="17" w:name="_Toc207336784"/>
      <w:r w:rsidRPr="00C80575">
        <w:rPr>
          <w:rFonts w:asciiTheme="minorEastAsia" w:eastAsiaTheme="minorEastAsia" w:hAnsiTheme="minorEastAsia"/>
          <w:b w:val="0"/>
          <w:sz w:val="24"/>
          <w:szCs w:val="24"/>
        </w:rPr>
        <w:t>模拟试题（三）</w:t>
      </w:r>
      <w:bookmarkEnd w:id="16"/>
      <w:bookmarkEnd w:id="17"/>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一、填空题</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1、将十进制数279</w:t>
      </w:r>
      <w:r w:rsidRPr="00C80575">
        <w:rPr>
          <w:rFonts w:asciiTheme="minorEastAsia" w:eastAsiaTheme="minorEastAsia" w:hAnsiTheme="minorEastAsia"/>
          <w:sz w:val="24"/>
        </w:rPr>
        <w:sym w:font="Symbol" w:char="002E"/>
      </w:r>
      <w:r w:rsidRPr="00C80575">
        <w:rPr>
          <w:rFonts w:asciiTheme="minorEastAsia" w:eastAsiaTheme="minorEastAsia" w:hAnsiTheme="minorEastAsia"/>
          <w:sz w:val="24"/>
        </w:rPr>
        <w:t>85转换成十六进制数、八进制数、二进制数及BCD码数分别为：________H,________Q,_____B,</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BCD。</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2、字长为8位的二进制数10010100B，若它表示无符号数，或原码数，或补码数，则该数的真值应分别为______D,______D或______D。</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3、已知</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=7830H，CF=1，执行指令：ADC  BX，87CFH之后，</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=__________,标志位的状态分别为CF=_____</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ZF=_____</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OF=_____</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SF=______。</w:t>
      </w:r>
    </w:p>
    <w:p w:rsidR="00A05F5C" w:rsidRPr="00C80575" w:rsidRDefault="00A05F5C" w:rsidP="00C80575">
      <w:pPr>
        <w:tabs>
          <w:tab w:val="left" w:pos="180"/>
        </w:tabs>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4、8086中，BIU部件完成</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rPr>
        <w:t>功能，EU部件完成</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rPr>
        <w:t>功能。</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5、8086中引脚</w:t>
      </w:r>
      <w:r w:rsidRPr="00C80575">
        <w:rPr>
          <w:rFonts w:asciiTheme="minorEastAsia" w:eastAsiaTheme="minorEastAsia" w:hAnsiTheme="minorEastAsia"/>
          <w:position w:val="-4"/>
          <w:sz w:val="24"/>
        </w:rPr>
        <w:object w:dxaOrig="440" w:dyaOrig="260">
          <v:shape id="_x0000_i1035" type="#_x0000_t75" style="width:21.75pt;height:12.9pt;mso-position-horizontal-relative:page;mso-position-vertical-relative:page" o:ole="">
            <v:imagedata r:id="rId32" o:title=""/>
          </v:shape>
          <o:OLEObject Type="Embed" ProgID="Equation.3" ShapeID="_x0000_i1035" DrawAspect="Content" ObjectID="_1527585607" r:id="rId33"/>
        </w:object>
      </w:r>
      <w:r w:rsidRPr="00C80575">
        <w:rPr>
          <w:rFonts w:asciiTheme="minorEastAsia" w:eastAsiaTheme="minorEastAsia" w:hAnsiTheme="minorEastAsia"/>
          <w:sz w:val="24"/>
        </w:rPr>
        <w:t>信号有效的含义表示____________________________。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6、8086正常的存储器读/写总线周期由________个T状态组成，ALE信号在__________状态内有效，其作用是______________。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7、设8086系统中采用单片</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sz w:val="24"/>
          </w:rPr>
          <w:t>8259A</w:t>
        </w:r>
      </w:smartTag>
      <w:r w:rsidRPr="00C80575">
        <w:rPr>
          <w:rFonts w:asciiTheme="minorEastAsia" w:eastAsiaTheme="minorEastAsia" w:hAnsiTheme="minorEastAsia"/>
          <w:sz w:val="24"/>
        </w:rPr>
        <w:t>，其</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sz w:val="24"/>
          </w:rPr>
          <w:t>8259A</w:t>
        </w:r>
      </w:smartTag>
      <w:r w:rsidRPr="00C80575">
        <w:rPr>
          <w:rFonts w:asciiTheme="minorEastAsia" w:eastAsiaTheme="minorEastAsia" w:hAnsiTheme="minorEastAsia"/>
          <w:sz w:val="24"/>
        </w:rPr>
        <w:t>的ICW</w:t>
      </w:r>
      <w:r w:rsidRPr="00C80575">
        <w:rPr>
          <w:rFonts w:asciiTheme="minorEastAsia" w:eastAsiaTheme="minorEastAsia" w:hAnsiTheme="minorEastAsia"/>
          <w:sz w:val="24"/>
          <w:vertAlign w:val="subscript"/>
        </w:rPr>
        <w:t>2</w:t>
      </w:r>
      <w:r w:rsidRPr="00C80575">
        <w:rPr>
          <w:rFonts w:asciiTheme="minorEastAsia" w:eastAsiaTheme="minorEastAsia" w:hAnsiTheme="minorEastAsia"/>
          <w:sz w:val="24"/>
        </w:rPr>
        <w:t>=32H，则对应IR</w:t>
      </w:r>
      <w:r w:rsidRPr="00C80575">
        <w:rPr>
          <w:rFonts w:asciiTheme="minorEastAsia" w:eastAsiaTheme="minorEastAsia" w:hAnsiTheme="minorEastAsia"/>
          <w:sz w:val="24"/>
          <w:vertAlign w:val="subscript"/>
        </w:rPr>
        <w:t>5</w:t>
      </w:r>
      <w:r w:rsidRPr="00C80575">
        <w:rPr>
          <w:rFonts w:asciiTheme="minorEastAsia" w:eastAsiaTheme="minorEastAsia" w:hAnsiTheme="minorEastAsia"/>
          <w:sz w:val="24"/>
        </w:rPr>
        <w:t>的中断类型号为____________H，它的中断入口地址在中断向量表中的地址为____________________H。</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二、简答及判断题</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1、某指令对应当前段寄存器</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CS</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=F</w:t>
      </w:r>
      <w:r w:rsidRPr="00C80575">
        <w:rPr>
          <w:rFonts w:asciiTheme="minorEastAsia" w:eastAsiaTheme="minorEastAsia" w:hAnsiTheme="minorEastAsia" w:hint="eastAsia"/>
          <w:sz w:val="24"/>
        </w:rPr>
        <w:t>000</w:t>
      </w:r>
      <w:r w:rsidRPr="00C80575">
        <w:rPr>
          <w:rFonts w:asciiTheme="minorEastAsia" w:eastAsiaTheme="minorEastAsia" w:hAnsiTheme="minorEastAsia"/>
          <w:sz w:val="24"/>
        </w:rPr>
        <w:t>H，指令指针寄存器</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IP</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=FF00H，此时，该指令的物理地址为多少？指向这一物理地址的CS值和IP值是唯一的吗？试举例说明。</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2、8086CPU的Flags寄存器中，状态标志和控制标志有何不同？程序中是怎样利用这两类标志的？</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3、设采用</w:t>
      </w:r>
      <w:smartTag w:uri="urn:schemas-microsoft-com:office:smarttags" w:element="chmetcnv">
        <w:smartTagPr>
          <w:attr w:name="TCSC" w:val="0"/>
          <w:attr w:name="NumberType" w:val="1"/>
          <w:attr w:name="Negative" w:val="False"/>
          <w:attr w:name="HasSpace" w:val="False"/>
          <w:attr w:name="SourceValue" w:val="8251"/>
          <w:attr w:name="UnitName" w:val="a"/>
        </w:smartTagPr>
        <w:r w:rsidRPr="00C80575">
          <w:rPr>
            <w:rFonts w:asciiTheme="minorEastAsia" w:eastAsiaTheme="minorEastAsia" w:hAnsiTheme="minorEastAsia"/>
            <w:sz w:val="24"/>
          </w:rPr>
          <w:t>8251A</w:t>
        </w:r>
      </w:smartTag>
      <w:r w:rsidRPr="00C80575">
        <w:rPr>
          <w:rFonts w:asciiTheme="minorEastAsia" w:eastAsiaTheme="minorEastAsia" w:hAnsiTheme="minorEastAsia"/>
          <w:sz w:val="24"/>
        </w:rPr>
        <w:t>进行串行异步传输，每帧信息对应1个起始位，7个数据位，1个奇/偶校验</w:t>
      </w:r>
      <w:r w:rsidRPr="00C80575">
        <w:rPr>
          <w:rFonts w:asciiTheme="minorEastAsia" w:eastAsiaTheme="minorEastAsia" w:hAnsiTheme="minorEastAsia"/>
          <w:sz w:val="24"/>
        </w:rPr>
        <w:lastRenderedPageBreak/>
        <w:t>位，1个停止位，波特率为4800，则每分钟能传输的最大字符数为多少个？</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4、判断下列指令的对错(正确的在括号内打 “√”，错的打 “</w:t>
      </w:r>
      <w:r w:rsidRPr="00C80575">
        <w:rPr>
          <w:rFonts w:asciiTheme="minorEastAsia" w:eastAsiaTheme="minorEastAsia" w:hAnsiTheme="minorEastAsia"/>
          <w:bCs/>
          <w:sz w:val="24"/>
        </w:rPr>
        <w:t>×</w:t>
      </w:r>
      <w:r w:rsidRPr="00C80575">
        <w:rPr>
          <w:rFonts w:asciiTheme="minorEastAsia" w:eastAsiaTheme="minorEastAsia" w:hAnsiTheme="minorEastAsia"/>
          <w:sz w:val="24"/>
        </w:rPr>
        <w:t>”)</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 LEA</w:t>
      </w:r>
      <w:r w:rsidRPr="00C80575">
        <w:rPr>
          <w:rFonts w:asciiTheme="minorEastAsia" w:eastAsiaTheme="minorEastAsia" w:hAnsiTheme="minorEastAsia"/>
          <w:sz w:val="24"/>
        </w:rPr>
        <w:tab/>
        <w:t>SI, 4[SI]  (    )</w:t>
      </w:r>
      <w:r w:rsidRPr="00C80575">
        <w:rPr>
          <w:rFonts w:asciiTheme="minorEastAsia" w:eastAsiaTheme="minorEastAsia" w:hAnsiTheme="minorEastAsia"/>
          <w:sz w:val="24"/>
        </w:rPr>
        <w:tab/>
      </w:r>
      <w:r w:rsidRPr="00C80575">
        <w:rPr>
          <w:rFonts w:asciiTheme="minorEastAsia" w:eastAsiaTheme="minorEastAsia" w:hAnsiTheme="minorEastAsia"/>
          <w:sz w:val="24"/>
        </w:rPr>
        <w:tab/>
        <w:t>(2)  MOV</w:t>
      </w:r>
      <w:r w:rsidRPr="00C80575">
        <w:rPr>
          <w:rFonts w:asciiTheme="minorEastAsia" w:eastAsiaTheme="minorEastAsia" w:hAnsiTheme="minorEastAsia"/>
          <w:sz w:val="24"/>
        </w:rPr>
        <w:tab/>
        <w:t>AL, [CX]  (    )</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(3) XCHG</w:t>
      </w:r>
      <w:r w:rsidRPr="00C80575">
        <w:rPr>
          <w:rFonts w:asciiTheme="minorEastAsia" w:eastAsiaTheme="minorEastAsia" w:hAnsiTheme="minorEastAsia"/>
          <w:sz w:val="24"/>
        </w:rPr>
        <w:tab/>
        <w:t>[SI], [BX] (    )</w:t>
      </w:r>
      <w:r w:rsidRPr="00C80575">
        <w:rPr>
          <w:rFonts w:asciiTheme="minorEastAsia" w:eastAsiaTheme="minorEastAsia" w:hAnsiTheme="minorEastAsia"/>
          <w:sz w:val="24"/>
        </w:rPr>
        <w:tab/>
        <w:t>(4)  PUSH</w:t>
      </w:r>
      <w:r w:rsidRPr="00C80575">
        <w:rPr>
          <w:rFonts w:asciiTheme="minorEastAsia" w:eastAsiaTheme="minorEastAsia" w:hAnsiTheme="minorEastAsia"/>
          <w:sz w:val="24"/>
        </w:rPr>
        <w:tab/>
        <w:t>WORD   PTR[BX]  (    )</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(5) POP</w:t>
      </w:r>
      <w:r w:rsidRPr="00C80575">
        <w:rPr>
          <w:rFonts w:asciiTheme="minorEastAsia" w:eastAsiaTheme="minorEastAsia" w:hAnsiTheme="minorEastAsia"/>
          <w:sz w:val="24"/>
        </w:rPr>
        <w:tab/>
        <w:t xml:space="preserve">CS  (    ) </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三、读图和作图题</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1、8086系统中接口连接关系如下图所示。要求回答以下问题：</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 试分别确定8255，8253，8259及8251的端口地址；</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8255的端口地址为：___________________________________；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8253的端口地址为：___________________________________；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8259的端口地址为：___________________________________；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8251的端口地址为：___________________________________；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对PA口操作的I/O指令为_______________________________；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对PB口操作的I/O指令为______________________________。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 设8255的PA口为输出，PB口为输入，试写出对PA口和PB口执行输入/输出操作的指令。</w:t>
      </w:r>
    </w:p>
    <w:p w:rsidR="00A05F5C" w:rsidRPr="00C80575" w:rsidRDefault="00083426"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pict>
          <v:shape id="_x0000_s2054" type="#_x0000_t202" style="position:absolute;left:0;text-align:left;margin-left:0;margin-top:16.55pt;width:222.05pt;height:155.5pt;z-index:251664384;mso-wrap-style:none;mso-position-horizontal:center" o:allowoverlap="f" stroked="f">
            <v:textbox style="mso-fit-shape-to-text:t" inset="0,0,0,0">
              <w:txbxContent>
                <w:p w:rsidR="00C80575" w:rsidRDefault="00C80575" w:rsidP="00A05F5C">
                  <w:r>
                    <w:rPr>
                      <w:noProof/>
                      <w:kern w:val="0"/>
                      <w:sz w:val="20"/>
                      <w:szCs w:val="20"/>
                    </w:rPr>
                    <w:drawing>
                      <wp:inline distT="0" distB="0" distL="0" distR="0">
                        <wp:extent cx="2820670" cy="1975485"/>
                        <wp:effectExtent l="1905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4"/>
                                <a:srcRect/>
                                <a:stretch>
                                  <a:fillRect/>
                                </a:stretch>
                              </pic:blipFill>
                              <pic:spPr bwMode="auto">
                                <a:xfrm>
                                  <a:off x="0" y="0"/>
                                  <a:ext cx="2820670" cy="1975485"/>
                                </a:xfrm>
                                <a:prstGeom prst="rect">
                                  <a:avLst/>
                                </a:prstGeom>
                                <a:noFill/>
                                <a:ln w="9525">
                                  <a:noFill/>
                                  <a:miter lim="800000"/>
                                  <a:headEnd/>
                                  <a:tailEnd/>
                                </a:ln>
                              </pic:spPr>
                            </pic:pic>
                          </a:graphicData>
                        </a:graphic>
                      </wp:inline>
                    </w:drawing>
                  </w:r>
                </w:p>
              </w:txbxContent>
            </v:textbox>
            <w10:wrap type="topAndBottom"/>
          </v:shape>
        </w:pict>
      </w:r>
      <w:r w:rsidR="00A05F5C" w:rsidRPr="00C80575">
        <w:rPr>
          <w:rFonts w:asciiTheme="minorEastAsia" w:eastAsiaTheme="minorEastAsia" w:hAnsiTheme="minorEastAsia"/>
          <w:sz w:val="24"/>
        </w:rPr>
        <w:t>2、作图题。</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系统采用4个接口芯片：8253，8251，8259及8255。要求8253的通道0用作实时时钟，每当定时时间到之后向8259的IR</w:t>
      </w:r>
      <w:r w:rsidRPr="00C80575">
        <w:rPr>
          <w:rFonts w:asciiTheme="minorEastAsia" w:eastAsiaTheme="minorEastAsia" w:hAnsiTheme="minorEastAsia"/>
          <w:sz w:val="24"/>
          <w:vertAlign w:val="subscript"/>
        </w:rPr>
        <w:t>2</w:t>
      </w:r>
      <w:r w:rsidRPr="00C80575">
        <w:rPr>
          <w:rFonts w:asciiTheme="minorEastAsia" w:eastAsiaTheme="minorEastAsia" w:hAnsiTheme="minorEastAsia"/>
          <w:sz w:val="24"/>
        </w:rPr>
        <w:t>送入中断申请信号。8253通道1用作方波发生器作为8251的收发时钟脉冲。8253通道0，通道1的门控信号由8255PC口的PC</w:t>
      </w:r>
      <w:r w:rsidRPr="00C80575">
        <w:rPr>
          <w:rFonts w:asciiTheme="minorEastAsia" w:eastAsiaTheme="minorEastAsia" w:hAnsiTheme="minorEastAsia"/>
          <w:sz w:val="24"/>
          <w:vertAlign w:val="subscript"/>
        </w:rPr>
        <w:t>3</w:t>
      </w:r>
      <w:r w:rsidRPr="00C80575">
        <w:rPr>
          <w:rFonts w:asciiTheme="minorEastAsia" w:eastAsiaTheme="minorEastAsia" w:hAnsiTheme="minorEastAsia"/>
          <w:sz w:val="24"/>
        </w:rPr>
        <w:t>和PC</w:t>
      </w:r>
      <w:r w:rsidRPr="00C80575">
        <w:rPr>
          <w:rFonts w:asciiTheme="minorEastAsia" w:eastAsiaTheme="minorEastAsia" w:hAnsiTheme="minorEastAsia"/>
          <w:sz w:val="24"/>
          <w:vertAlign w:val="subscript"/>
        </w:rPr>
        <w:t>2</w:t>
      </w:r>
      <w:r w:rsidRPr="00C80575">
        <w:rPr>
          <w:rFonts w:asciiTheme="minorEastAsia" w:eastAsiaTheme="minorEastAsia" w:hAnsiTheme="minorEastAsia"/>
          <w:sz w:val="24"/>
        </w:rPr>
        <w:t>控制。</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（1）画出4个芯片之间控制线的连接图；     </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（2）8253的两个通道应分别工作在什么方式？ </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四、程序阅读题</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1、源程序如下：</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MOV  AH， 0</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MOV  AL， 9</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MOV  BL， 8</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ADD  AL， BL</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lastRenderedPageBreak/>
        <w:t>AAA</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AAD</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DIV  AL</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结果AL_________，AH=___________,BL=_____________。</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2、源程序如下：</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MOV   AX，SEG  TABLE ；TABLE为表头</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MOV   ES，AX</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MOV   DI，OFFSET  TABLE</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MOV   AL，‘</w:t>
      </w:r>
      <w:smartTag w:uri="urn:schemas-microsoft-com:office:smarttags" w:element="chmetcnv">
        <w:smartTagPr>
          <w:attr w:name="TCSC" w:val="0"/>
          <w:attr w:name="NumberType" w:val="1"/>
          <w:attr w:name="Negative" w:val="False"/>
          <w:attr w:name="HasSpace" w:val="False"/>
          <w:attr w:name="SourceValue" w:val="0"/>
          <w:attr w:name="UnitName" w:val="’"/>
        </w:smartTagPr>
        <w:r w:rsidRPr="00C80575">
          <w:rPr>
            <w:rFonts w:asciiTheme="minorEastAsia" w:eastAsiaTheme="minorEastAsia" w:hAnsiTheme="minorEastAsia"/>
            <w:sz w:val="24"/>
          </w:rPr>
          <w:t>0’</w:t>
        </w:r>
      </w:smartTag>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MOV   CX，100</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CLD</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REPNE  SCASB</w:t>
      </w:r>
    </w:p>
    <w:p w:rsidR="00A05F5C" w:rsidRPr="00C80575" w:rsidRDefault="00A05F5C" w:rsidP="00C80575">
      <w:pPr>
        <w:snapToGrid w:val="0"/>
        <w:spacing w:line="360" w:lineRule="auto"/>
        <w:ind w:firstLine="420"/>
        <w:jc w:val="left"/>
        <w:rPr>
          <w:rFonts w:asciiTheme="minorEastAsia" w:eastAsiaTheme="minorEastAsia" w:hAnsiTheme="minorEastAsia"/>
          <w:sz w:val="24"/>
        </w:rPr>
      </w:pPr>
      <w:r w:rsidRPr="00C80575">
        <w:rPr>
          <w:rFonts w:asciiTheme="minorEastAsia" w:eastAsiaTheme="minorEastAsia" w:hAnsiTheme="minorEastAsia"/>
          <w:sz w:val="24"/>
        </w:rPr>
        <w:t>问：1</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该段程序完成什么功能？</w:t>
      </w:r>
    </w:p>
    <w:p w:rsidR="00A05F5C" w:rsidRPr="00C80575" w:rsidRDefault="00A05F5C" w:rsidP="00C80575">
      <w:pPr>
        <w:snapToGrid w:val="0"/>
        <w:spacing w:line="360" w:lineRule="auto"/>
        <w:ind w:left="454" w:firstLine="386"/>
        <w:jc w:val="left"/>
        <w:rPr>
          <w:rFonts w:asciiTheme="minorEastAsia" w:eastAsiaTheme="minorEastAsia" w:hAnsiTheme="minorEastAsia"/>
          <w:sz w:val="24"/>
        </w:rPr>
      </w:pPr>
      <w:r w:rsidRPr="00C80575">
        <w:rPr>
          <w:rFonts w:asciiTheme="minorEastAsia" w:eastAsiaTheme="minorEastAsia" w:hAnsiTheme="minorEastAsia"/>
          <w:sz w:val="24"/>
        </w:rPr>
        <w:t>2</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该段程序执行完毕后，ZF和CX有几种可能的数值？各代表什么含义？</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3、源程序如下：</w:t>
      </w:r>
    </w:p>
    <w:p w:rsidR="00A05F5C" w:rsidRPr="00C80575" w:rsidRDefault="00A05F5C" w:rsidP="00C80575">
      <w:pPr>
        <w:snapToGrid w:val="0"/>
        <w:spacing w:line="360" w:lineRule="auto"/>
        <w:ind w:firstLineChars="409" w:firstLine="982"/>
        <w:jc w:val="left"/>
        <w:rPr>
          <w:rFonts w:asciiTheme="minorEastAsia" w:eastAsiaTheme="minorEastAsia" w:hAnsiTheme="minorEastAsia"/>
          <w:sz w:val="24"/>
        </w:rPr>
      </w:pPr>
      <w:r w:rsidRPr="00C80575">
        <w:rPr>
          <w:rFonts w:asciiTheme="minorEastAsia" w:eastAsiaTheme="minorEastAsia" w:hAnsiTheme="minorEastAsia"/>
          <w:sz w:val="24"/>
        </w:rPr>
        <w:t>CMP  AX，BX</w:t>
      </w:r>
    </w:p>
    <w:p w:rsidR="00A05F5C" w:rsidRPr="00C80575" w:rsidRDefault="00A05F5C" w:rsidP="00C80575">
      <w:pPr>
        <w:spacing w:line="360" w:lineRule="auto"/>
        <w:ind w:firstLineChars="409" w:firstLine="982"/>
        <w:jc w:val="left"/>
        <w:rPr>
          <w:rFonts w:asciiTheme="minorEastAsia" w:eastAsiaTheme="minorEastAsia" w:hAnsiTheme="minorEastAsia"/>
          <w:sz w:val="24"/>
        </w:rPr>
      </w:pPr>
      <w:r w:rsidRPr="00C80575">
        <w:rPr>
          <w:rFonts w:asciiTheme="minorEastAsia" w:eastAsiaTheme="minorEastAsia" w:hAnsiTheme="minorEastAsia"/>
          <w:sz w:val="24"/>
        </w:rPr>
        <w:t>JNC   L1</w:t>
      </w:r>
    </w:p>
    <w:p w:rsidR="00A05F5C" w:rsidRPr="00C80575" w:rsidRDefault="00A05F5C" w:rsidP="00C80575">
      <w:pPr>
        <w:spacing w:line="360" w:lineRule="auto"/>
        <w:ind w:firstLineChars="409" w:firstLine="982"/>
        <w:jc w:val="left"/>
        <w:rPr>
          <w:rFonts w:asciiTheme="minorEastAsia" w:eastAsiaTheme="minorEastAsia" w:hAnsiTheme="minorEastAsia"/>
          <w:sz w:val="24"/>
        </w:rPr>
      </w:pPr>
      <w:r w:rsidRPr="00C80575">
        <w:rPr>
          <w:rFonts w:asciiTheme="minorEastAsia" w:eastAsiaTheme="minorEastAsia" w:hAnsiTheme="minorEastAsia"/>
          <w:sz w:val="24"/>
        </w:rPr>
        <w:t>JZ     L2</w:t>
      </w:r>
    </w:p>
    <w:p w:rsidR="00A05F5C" w:rsidRPr="00C80575" w:rsidRDefault="00A05F5C" w:rsidP="00C80575">
      <w:pPr>
        <w:spacing w:line="360" w:lineRule="auto"/>
        <w:ind w:firstLineChars="409" w:firstLine="982"/>
        <w:jc w:val="left"/>
        <w:rPr>
          <w:rFonts w:asciiTheme="minorEastAsia" w:eastAsiaTheme="minorEastAsia" w:hAnsiTheme="minorEastAsia"/>
          <w:sz w:val="24"/>
        </w:rPr>
      </w:pPr>
      <w:r w:rsidRPr="00C80575">
        <w:rPr>
          <w:rFonts w:asciiTheme="minorEastAsia" w:eastAsiaTheme="minorEastAsia" w:hAnsiTheme="minorEastAsia"/>
          <w:sz w:val="24"/>
        </w:rPr>
        <w:t>JNS    L3</w:t>
      </w:r>
    </w:p>
    <w:p w:rsidR="00A05F5C" w:rsidRPr="00C80575" w:rsidRDefault="00A05F5C" w:rsidP="00C80575">
      <w:pPr>
        <w:spacing w:line="360" w:lineRule="auto"/>
        <w:ind w:firstLineChars="409" w:firstLine="982"/>
        <w:jc w:val="left"/>
        <w:rPr>
          <w:rFonts w:asciiTheme="minorEastAsia" w:eastAsiaTheme="minorEastAsia" w:hAnsiTheme="minorEastAsia"/>
          <w:sz w:val="24"/>
        </w:rPr>
      </w:pPr>
      <w:r w:rsidRPr="00C80575">
        <w:rPr>
          <w:rFonts w:asciiTheme="minorEastAsia" w:eastAsiaTheme="minorEastAsia" w:hAnsiTheme="minorEastAsia"/>
          <w:sz w:val="24"/>
        </w:rPr>
        <w:t>JNO    L4</w:t>
      </w:r>
    </w:p>
    <w:p w:rsidR="00A05F5C" w:rsidRPr="00C80575" w:rsidRDefault="00A05F5C" w:rsidP="00C80575">
      <w:pPr>
        <w:spacing w:line="360" w:lineRule="auto"/>
        <w:ind w:firstLineChars="409" w:firstLine="982"/>
        <w:jc w:val="left"/>
        <w:rPr>
          <w:rFonts w:asciiTheme="minorEastAsia" w:eastAsiaTheme="minorEastAsia" w:hAnsiTheme="minorEastAsia"/>
          <w:sz w:val="24"/>
        </w:rPr>
      </w:pPr>
      <w:r w:rsidRPr="00C80575">
        <w:rPr>
          <w:rFonts w:asciiTheme="minorEastAsia" w:eastAsiaTheme="minorEastAsia" w:hAnsiTheme="minorEastAsia"/>
          <w:sz w:val="24"/>
        </w:rPr>
        <w:t xml:space="preserve">JMP    L5 </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设</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w:t>
      </w:r>
      <w:smartTag w:uri="urn:schemas-microsoft-com:office:smarttags" w:element="chmetcnv">
        <w:smartTagPr>
          <w:attr w:name="TCSC" w:val="0"/>
          <w:attr w:name="NumberType" w:val="1"/>
          <w:attr w:name="Negative" w:val="False"/>
          <w:attr w:name="HasSpace" w:val="False"/>
          <w:attr w:name="SourceValue" w:val="74"/>
          <w:attr w:name="UnitName" w:val="C"/>
        </w:smartTagPr>
        <w:r w:rsidRPr="00C80575">
          <w:rPr>
            <w:rFonts w:asciiTheme="minorEastAsia" w:eastAsiaTheme="minorEastAsia" w:hAnsiTheme="minorEastAsia"/>
            <w:sz w:val="24"/>
          </w:rPr>
          <w:t>74C</w:t>
        </w:r>
      </w:smartTag>
      <w:r w:rsidRPr="00C80575">
        <w:rPr>
          <w:rFonts w:asciiTheme="minorEastAsia" w:eastAsiaTheme="minorEastAsia" w:hAnsiTheme="minorEastAsia"/>
          <w:sz w:val="24"/>
        </w:rPr>
        <w:t>3H，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w:t>
      </w:r>
      <w:smartTag w:uri="urn:schemas-microsoft-com:office:smarttags" w:element="chmetcnv">
        <w:smartTagPr>
          <w:attr w:name="TCSC" w:val="0"/>
          <w:attr w:name="NumberType" w:val="1"/>
          <w:attr w:name="Negative" w:val="False"/>
          <w:attr w:name="HasSpace" w:val="False"/>
          <w:attr w:name="SourceValue" w:val="95"/>
          <w:attr w:name="UnitName" w:val="C"/>
        </w:smartTagPr>
        <w:r w:rsidRPr="00C80575">
          <w:rPr>
            <w:rFonts w:asciiTheme="minorEastAsia" w:eastAsiaTheme="minorEastAsia" w:hAnsiTheme="minorEastAsia"/>
            <w:sz w:val="24"/>
          </w:rPr>
          <w:t>95C</w:t>
        </w:r>
      </w:smartTag>
      <w:r w:rsidRPr="00C80575">
        <w:rPr>
          <w:rFonts w:asciiTheme="minorEastAsia" w:eastAsiaTheme="minorEastAsia" w:hAnsiTheme="minorEastAsia"/>
          <w:sz w:val="24"/>
        </w:rPr>
        <w:t>3H，则程序最后将转到哪个标号处执行？试说明理由。</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4、源程序如下：</w:t>
      </w:r>
    </w:p>
    <w:p w:rsidR="00A05F5C" w:rsidRPr="00C80575" w:rsidRDefault="00A05F5C" w:rsidP="00C80575">
      <w:pPr>
        <w:snapToGrid w:val="0"/>
        <w:spacing w:line="360" w:lineRule="auto"/>
        <w:ind w:left="840"/>
        <w:jc w:val="left"/>
        <w:rPr>
          <w:rFonts w:asciiTheme="minorEastAsia" w:eastAsiaTheme="minorEastAsia" w:hAnsiTheme="minorEastAsia"/>
          <w:sz w:val="24"/>
        </w:rPr>
      </w:pPr>
      <w:r w:rsidRPr="00C80575">
        <w:rPr>
          <w:rFonts w:asciiTheme="minorEastAsia" w:eastAsiaTheme="minorEastAsia" w:hAnsiTheme="minorEastAsia"/>
          <w:sz w:val="24"/>
        </w:rPr>
        <w:t>MOV</w:t>
      </w:r>
      <w:r w:rsidRPr="00C80575">
        <w:rPr>
          <w:rFonts w:asciiTheme="minorEastAsia" w:eastAsiaTheme="minorEastAsia" w:hAnsiTheme="minorEastAsia"/>
          <w:sz w:val="24"/>
        </w:rPr>
        <w:tab/>
        <w:t>DX，143H</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MOV</w:t>
      </w:r>
      <w:r w:rsidRPr="00C80575">
        <w:rPr>
          <w:rFonts w:asciiTheme="minorEastAsia" w:eastAsiaTheme="minorEastAsia" w:hAnsiTheme="minorEastAsia"/>
          <w:sz w:val="24"/>
        </w:rPr>
        <w:tab/>
        <w:t>AL，77H</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OUT</w:t>
      </w:r>
      <w:r w:rsidRPr="00C80575">
        <w:rPr>
          <w:rFonts w:asciiTheme="minorEastAsia" w:eastAsiaTheme="minorEastAsia" w:hAnsiTheme="minorEastAsia"/>
          <w:sz w:val="24"/>
        </w:rPr>
        <w:tab/>
      </w:r>
      <w:r w:rsidRPr="00C80575">
        <w:rPr>
          <w:rFonts w:asciiTheme="minorEastAsia" w:eastAsiaTheme="minorEastAsia" w:hAnsiTheme="minorEastAsia"/>
          <w:sz w:val="24"/>
        </w:rPr>
        <w:tab/>
        <w:t>DX，AL</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MOV</w:t>
      </w:r>
      <w:r w:rsidRPr="00C80575">
        <w:rPr>
          <w:rFonts w:asciiTheme="minorEastAsia" w:eastAsiaTheme="minorEastAsia" w:hAnsiTheme="minorEastAsia"/>
          <w:sz w:val="24"/>
        </w:rPr>
        <w:tab/>
        <w:t>AX，0</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DEC</w:t>
      </w:r>
      <w:r w:rsidRPr="00C80575">
        <w:rPr>
          <w:rFonts w:asciiTheme="minorEastAsia" w:eastAsiaTheme="minorEastAsia" w:hAnsiTheme="minorEastAsia"/>
          <w:sz w:val="24"/>
        </w:rPr>
        <w:tab/>
      </w:r>
      <w:r w:rsidRPr="00C80575">
        <w:rPr>
          <w:rFonts w:asciiTheme="minorEastAsia" w:eastAsiaTheme="minorEastAsia" w:hAnsiTheme="minorEastAsia"/>
          <w:sz w:val="24"/>
        </w:rPr>
        <w:tab/>
        <w:t>DX</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DEC</w:t>
      </w:r>
      <w:r w:rsidRPr="00C80575">
        <w:rPr>
          <w:rFonts w:asciiTheme="minorEastAsia" w:eastAsiaTheme="minorEastAsia" w:hAnsiTheme="minorEastAsia"/>
          <w:sz w:val="24"/>
        </w:rPr>
        <w:tab/>
      </w:r>
      <w:r w:rsidRPr="00C80575">
        <w:rPr>
          <w:rFonts w:asciiTheme="minorEastAsia" w:eastAsiaTheme="minorEastAsia" w:hAnsiTheme="minorEastAsia"/>
          <w:sz w:val="24"/>
        </w:rPr>
        <w:tab/>
        <w:t>DX</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OUT</w:t>
      </w:r>
      <w:r w:rsidRPr="00C80575">
        <w:rPr>
          <w:rFonts w:asciiTheme="minorEastAsia" w:eastAsiaTheme="minorEastAsia" w:hAnsiTheme="minorEastAsia"/>
          <w:sz w:val="24"/>
        </w:rPr>
        <w:tab/>
      </w:r>
      <w:r w:rsidRPr="00C80575">
        <w:rPr>
          <w:rFonts w:asciiTheme="minorEastAsia" w:eastAsiaTheme="minorEastAsia" w:hAnsiTheme="minorEastAsia"/>
          <w:sz w:val="24"/>
        </w:rPr>
        <w:tab/>
        <w:t>DX，AL</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MOV</w:t>
      </w:r>
      <w:r w:rsidRPr="00C80575">
        <w:rPr>
          <w:rFonts w:asciiTheme="minorEastAsia" w:eastAsiaTheme="minorEastAsia" w:hAnsiTheme="minorEastAsia"/>
          <w:sz w:val="24"/>
        </w:rPr>
        <w:tab/>
        <w:t>AL，AH</w:t>
      </w:r>
    </w:p>
    <w:p w:rsidR="00A05F5C" w:rsidRPr="00C80575" w:rsidRDefault="00A05F5C" w:rsidP="00C80575">
      <w:pPr>
        <w:snapToGrid w:val="0"/>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sz w:val="24"/>
        </w:rPr>
        <w:t>OUT</w:t>
      </w:r>
      <w:r w:rsidRPr="00C80575">
        <w:rPr>
          <w:rFonts w:asciiTheme="minorEastAsia" w:eastAsiaTheme="minorEastAsia" w:hAnsiTheme="minorEastAsia"/>
          <w:sz w:val="24"/>
        </w:rPr>
        <w:tab/>
      </w:r>
      <w:r w:rsidRPr="00C80575">
        <w:rPr>
          <w:rFonts w:asciiTheme="minorEastAsia" w:eastAsiaTheme="minorEastAsia" w:hAnsiTheme="minorEastAsia"/>
          <w:sz w:val="24"/>
        </w:rPr>
        <w:tab/>
        <w:t>DX，AL</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设8253的端口地址为140H~143H，问：</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（1）程序是对8253的哪个通道进行初始化？</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（2）该通道的计数常数为多少？能计多少脉冲？</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lastRenderedPageBreak/>
        <w:t>（3）若该通道时钟脉冲CLK的周期为1µs，则输出脉冲OUT的周期为多少µs？</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五、编程题</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1、8255的编程。设8255的端口地址为200H~203H。</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（1）要求PA口方式1，输入；PB口方式0输出；PC</w:t>
      </w:r>
      <w:r w:rsidRPr="00C80575">
        <w:rPr>
          <w:rFonts w:asciiTheme="minorEastAsia" w:eastAsiaTheme="minorEastAsia" w:hAnsiTheme="minorEastAsia"/>
          <w:sz w:val="24"/>
          <w:vertAlign w:val="subscript"/>
        </w:rPr>
        <w:t>7</w:t>
      </w:r>
      <w:r w:rsidRPr="00C80575">
        <w:rPr>
          <w:rFonts w:asciiTheme="minorEastAsia" w:eastAsiaTheme="minorEastAsia" w:hAnsiTheme="minorEastAsia"/>
          <w:sz w:val="24"/>
        </w:rPr>
        <w:t>~PC</w:t>
      </w:r>
      <w:r w:rsidRPr="00C80575">
        <w:rPr>
          <w:rFonts w:asciiTheme="minorEastAsia" w:eastAsiaTheme="minorEastAsia" w:hAnsiTheme="minorEastAsia"/>
          <w:sz w:val="24"/>
          <w:vertAlign w:val="subscript"/>
        </w:rPr>
        <w:t>6</w:t>
      </w:r>
      <w:r w:rsidRPr="00C80575">
        <w:rPr>
          <w:rFonts w:asciiTheme="minorEastAsia" w:eastAsiaTheme="minorEastAsia" w:hAnsiTheme="minorEastAsia"/>
          <w:sz w:val="24"/>
        </w:rPr>
        <w:t>为输入；PC</w:t>
      </w:r>
      <w:r w:rsidRPr="00C80575">
        <w:rPr>
          <w:rFonts w:asciiTheme="minorEastAsia" w:eastAsiaTheme="minorEastAsia" w:hAnsiTheme="minorEastAsia"/>
          <w:sz w:val="24"/>
          <w:vertAlign w:val="subscript"/>
        </w:rPr>
        <w:t>1</w:t>
      </w:r>
      <w:r w:rsidRPr="00C80575">
        <w:rPr>
          <w:rFonts w:asciiTheme="minorEastAsia" w:eastAsiaTheme="minorEastAsia" w:hAnsiTheme="minorEastAsia"/>
          <w:sz w:val="24"/>
        </w:rPr>
        <w:t>~PC</w:t>
      </w:r>
      <w:r w:rsidRPr="00C80575">
        <w:rPr>
          <w:rFonts w:asciiTheme="minorEastAsia" w:eastAsiaTheme="minorEastAsia" w:hAnsiTheme="minorEastAsia"/>
          <w:sz w:val="24"/>
          <w:vertAlign w:val="subscript"/>
        </w:rPr>
        <w:t>0</w:t>
      </w:r>
      <w:r w:rsidRPr="00C80575">
        <w:rPr>
          <w:rFonts w:asciiTheme="minorEastAsia" w:eastAsiaTheme="minorEastAsia" w:hAnsiTheme="minorEastAsia"/>
          <w:sz w:val="24"/>
        </w:rPr>
        <w:t>为输出。试写出8255的初始化程序。</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（2）程序要求当PC</w:t>
      </w:r>
      <w:r w:rsidRPr="00C80575">
        <w:rPr>
          <w:rFonts w:asciiTheme="minorEastAsia" w:eastAsiaTheme="minorEastAsia" w:hAnsiTheme="minorEastAsia"/>
          <w:sz w:val="24"/>
          <w:vertAlign w:val="subscript"/>
        </w:rPr>
        <w:t>7</w:t>
      </w:r>
      <w:r w:rsidRPr="00C80575">
        <w:rPr>
          <w:rFonts w:asciiTheme="minorEastAsia" w:eastAsiaTheme="minorEastAsia" w:hAnsiTheme="minorEastAsia"/>
          <w:sz w:val="24"/>
        </w:rPr>
        <w:t>=0时置位PC</w:t>
      </w:r>
      <w:r w:rsidRPr="00C80575">
        <w:rPr>
          <w:rFonts w:asciiTheme="minorEastAsia" w:eastAsiaTheme="minorEastAsia" w:hAnsiTheme="minorEastAsia"/>
          <w:sz w:val="24"/>
          <w:vertAlign w:val="subscript"/>
        </w:rPr>
        <w:t>1</w:t>
      </w:r>
      <w:r w:rsidRPr="00C80575">
        <w:rPr>
          <w:rFonts w:asciiTheme="minorEastAsia" w:eastAsiaTheme="minorEastAsia" w:hAnsiTheme="minorEastAsia"/>
          <w:sz w:val="24"/>
        </w:rPr>
        <w:t>，而当PC</w:t>
      </w:r>
      <w:r w:rsidRPr="00C80575">
        <w:rPr>
          <w:rFonts w:asciiTheme="minorEastAsia" w:eastAsiaTheme="minorEastAsia" w:hAnsiTheme="minorEastAsia"/>
          <w:sz w:val="24"/>
          <w:vertAlign w:val="subscript"/>
        </w:rPr>
        <w:t>6</w:t>
      </w:r>
      <w:r w:rsidRPr="00C80575">
        <w:rPr>
          <w:rFonts w:asciiTheme="minorEastAsia" w:eastAsiaTheme="minorEastAsia" w:hAnsiTheme="minorEastAsia"/>
          <w:sz w:val="24"/>
        </w:rPr>
        <w:t>=1时复位PC</w:t>
      </w:r>
      <w:r w:rsidRPr="00C80575">
        <w:rPr>
          <w:rFonts w:asciiTheme="minorEastAsia" w:eastAsiaTheme="minorEastAsia" w:hAnsiTheme="minorEastAsia"/>
          <w:sz w:val="24"/>
          <w:vertAlign w:val="subscript"/>
        </w:rPr>
        <w:t>0</w:t>
      </w:r>
      <w:r w:rsidRPr="00C80575">
        <w:rPr>
          <w:rFonts w:asciiTheme="minorEastAsia" w:eastAsiaTheme="minorEastAsia" w:hAnsiTheme="minorEastAsia"/>
          <w:sz w:val="24"/>
        </w:rPr>
        <w:t>，试编制相应的程序。</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2、自BUFFER开始的缓冲区有6个字节型的无符号数：10，0，20，15，38，236，试编制8086汇编语言程序，要求找出它们的最大值、最小值及平均值，分别送到MAX、MIN和AVI三个字节型的内存单元。</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要求按完整的汇编语言格式编写源程序。</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18" w:name="_Toc207096218"/>
      <w:bookmarkStart w:id="19" w:name="_Toc207336785"/>
      <w:r w:rsidRPr="00C80575">
        <w:rPr>
          <w:rFonts w:asciiTheme="minorEastAsia" w:eastAsiaTheme="minorEastAsia" w:hAnsiTheme="minorEastAsia"/>
          <w:b w:val="0"/>
          <w:sz w:val="24"/>
          <w:szCs w:val="24"/>
        </w:rPr>
        <w:t>参考答案</w:t>
      </w:r>
      <w:bookmarkEnd w:id="18"/>
      <w:bookmarkEnd w:id="19"/>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一、</w:t>
      </w:r>
    </w:p>
    <w:p w:rsidR="00A05F5C" w:rsidRPr="00C80575" w:rsidRDefault="00A05F5C" w:rsidP="00C80575">
      <w:pPr>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1、117.D99H   427.6631Q    000100010111.110110011001B   0010 01111001.1000 0101</w:t>
      </w:r>
    </w:p>
    <w:p w:rsidR="00A05F5C" w:rsidRPr="00C80575" w:rsidRDefault="00A05F5C" w:rsidP="00C80575">
      <w:pPr>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2、148D     -20D    -108D      3、</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=0000H    CF=1   ZF=1    OF=0     SF=0</w:t>
      </w:r>
    </w:p>
    <w:p w:rsidR="00A05F5C" w:rsidRPr="00C80575" w:rsidRDefault="00A05F5C" w:rsidP="00C80575">
      <w:pPr>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4、总线接口功能      指令的译码及执行功能     5、高8位数据线D</w:t>
      </w:r>
      <w:r w:rsidRPr="00C80575">
        <w:rPr>
          <w:rFonts w:asciiTheme="minorEastAsia" w:eastAsiaTheme="minorEastAsia" w:hAnsiTheme="minorEastAsia"/>
          <w:sz w:val="24"/>
          <w:vertAlign w:val="subscript"/>
        </w:rPr>
        <w:t>15</w:t>
      </w:r>
      <w:r w:rsidRPr="00C80575">
        <w:rPr>
          <w:rFonts w:asciiTheme="minorEastAsia" w:eastAsiaTheme="minorEastAsia" w:hAnsiTheme="minorEastAsia"/>
          <w:sz w:val="24"/>
        </w:rPr>
        <w:t>~D</w:t>
      </w:r>
      <w:r w:rsidRPr="00C80575">
        <w:rPr>
          <w:rFonts w:asciiTheme="minorEastAsia" w:eastAsiaTheme="minorEastAsia" w:hAnsiTheme="minorEastAsia"/>
          <w:sz w:val="24"/>
          <w:vertAlign w:val="subscript"/>
        </w:rPr>
        <w:t>8</w:t>
      </w:r>
      <w:r w:rsidRPr="00C80575">
        <w:rPr>
          <w:rFonts w:asciiTheme="minorEastAsia" w:eastAsiaTheme="minorEastAsia" w:hAnsiTheme="minorEastAsia"/>
          <w:sz w:val="24"/>
        </w:rPr>
        <w:t>有效</w:t>
      </w:r>
    </w:p>
    <w:p w:rsidR="00A05F5C" w:rsidRPr="00C80575" w:rsidRDefault="00A05F5C" w:rsidP="00C80575">
      <w:pPr>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6、4    T</w:t>
      </w:r>
      <w:r w:rsidRPr="00C80575">
        <w:rPr>
          <w:rFonts w:asciiTheme="minorEastAsia" w:eastAsiaTheme="minorEastAsia" w:hAnsiTheme="minorEastAsia"/>
          <w:sz w:val="24"/>
          <w:vertAlign w:val="subscript"/>
        </w:rPr>
        <w:t>1</w:t>
      </w:r>
      <w:r w:rsidRPr="00C80575">
        <w:rPr>
          <w:rFonts w:asciiTheme="minorEastAsia" w:eastAsiaTheme="minorEastAsia" w:hAnsiTheme="minorEastAsia"/>
          <w:sz w:val="24"/>
        </w:rPr>
        <w:t xml:space="preserve">   给外部的地址锁存器提供一个地址锁存信号       7、35H    000D4H~000D7H</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noProof/>
          <w:sz w:val="24"/>
        </w:rPr>
        <w:drawing>
          <wp:anchor distT="0" distB="0" distL="114300" distR="114300" simplePos="0" relativeHeight="251663360" behindDoc="0" locked="0" layoutInCell="1" allowOverlap="1">
            <wp:simplePos x="0" y="0"/>
            <wp:positionH relativeFrom="column">
              <wp:posOffset>4229100</wp:posOffset>
            </wp:positionH>
            <wp:positionV relativeFrom="paragraph">
              <wp:posOffset>120015</wp:posOffset>
            </wp:positionV>
            <wp:extent cx="782955" cy="768350"/>
            <wp:effectExtent l="19050" t="0" r="0" b="0"/>
            <wp:wrapSquare wrapText="lef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cstate="print"/>
                    <a:srcRect/>
                    <a:stretch>
                      <a:fillRect/>
                    </a:stretch>
                  </pic:blipFill>
                  <pic:spPr bwMode="auto">
                    <a:xfrm>
                      <a:off x="0" y="0"/>
                      <a:ext cx="782955" cy="768350"/>
                    </a:xfrm>
                    <a:prstGeom prst="rect">
                      <a:avLst/>
                    </a:prstGeom>
                    <a:noFill/>
                    <a:ln w="9525">
                      <a:noFill/>
                      <a:miter lim="800000"/>
                      <a:headEnd/>
                      <a:tailEnd/>
                    </a:ln>
                  </pic:spPr>
                </pic:pic>
              </a:graphicData>
            </a:graphic>
          </wp:anchor>
        </w:drawing>
      </w:r>
      <w:r w:rsidRPr="00C80575">
        <w:rPr>
          <w:rFonts w:asciiTheme="minorEastAsia" w:eastAsiaTheme="minorEastAsia" w:hAnsiTheme="minorEastAsia"/>
          <w:sz w:val="24"/>
        </w:rPr>
        <w:t>二、</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1、物理地址为0F</w:t>
      </w:r>
      <w:r w:rsidRPr="00C80575">
        <w:rPr>
          <w:rFonts w:asciiTheme="minorEastAsia" w:eastAsiaTheme="minorEastAsia" w:hAnsiTheme="minorEastAsia" w:hint="eastAsia"/>
          <w:sz w:val="24"/>
        </w:rPr>
        <w:t>F</w:t>
      </w:r>
      <w:r w:rsidRPr="00C80575">
        <w:rPr>
          <w:rFonts w:asciiTheme="minorEastAsia" w:eastAsiaTheme="minorEastAsia" w:hAnsiTheme="minorEastAsia"/>
          <w:sz w:val="24"/>
        </w:rPr>
        <w:t>F</w:t>
      </w:r>
      <w:r w:rsidRPr="00C80575">
        <w:rPr>
          <w:rFonts w:asciiTheme="minorEastAsia" w:eastAsiaTheme="minorEastAsia" w:hAnsiTheme="minorEastAsia" w:hint="eastAsia"/>
          <w:sz w:val="24"/>
        </w:rPr>
        <w:t>0</w:t>
      </w:r>
      <w:r w:rsidRPr="00C80575">
        <w:rPr>
          <w:rFonts w:asciiTheme="minorEastAsia" w:eastAsiaTheme="minorEastAsia" w:hAnsiTheme="minorEastAsia"/>
          <w:sz w:val="24"/>
        </w:rPr>
        <w:t>0H。</w:t>
      </w:r>
    </w:p>
    <w:p w:rsidR="00A05F5C" w:rsidRPr="00C80575" w:rsidRDefault="00A05F5C" w:rsidP="00C80575">
      <w:pPr>
        <w:snapToGrid w:val="0"/>
        <w:spacing w:line="360" w:lineRule="auto"/>
        <w:ind w:firstLineChars="100" w:firstLine="240"/>
        <w:jc w:val="left"/>
        <w:rPr>
          <w:rFonts w:asciiTheme="minorEastAsia" w:eastAsiaTheme="minorEastAsia" w:hAnsiTheme="minorEastAsia"/>
          <w:sz w:val="24"/>
        </w:rPr>
      </w:pPr>
      <w:r w:rsidRPr="00C80575">
        <w:rPr>
          <w:rFonts w:asciiTheme="minorEastAsia" w:eastAsiaTheme="minorEastAsia" w:hAnsiTheme="minorEastAsia"/>
          <w:sz w:val="24"/>
        </w:rPr>
        <w:t>指向该物理地址的CS，IP值不唯一。</w:t>
      </w:r>
    </w:p>
    <w:p w:rsidR="00A05F5C" w:rsidRPr="00C80575" w:rsidRDefault="00A05F5C" w:rsidP="00C80575">
      <w:pPr>
        <w:snapToGrid w:val="0"/>
        <w:spacing w:line="360" w:lineRule="auto"/>
        <w:ind w:firstLineChars="100" w:firstLine="240"/>
        <w:jc w:val="left"/>
        <w:rPr>
          <w:rFonts w:asciiTheme="minorEastAsia" w:eastAsiaTheme="minorEastAsia" w:hAnsiTheme="minorEastAsia"/>
          <w:sz w:val="24"/>
        </w:rPr>
      </w:pPr>
      <w:r w:rsidRPr="00C80575">
        <w:rPr>
          <w:rFonts w:asciiTheme="minorEastAsia" w:eastAsiaTheme="minorEastAsia" w:hAnsiTheme="minorEastAsia"/>
          <w:sz w:val="24"/>
        </w:rPr>
        <w:t>例如：CS：IP=</w:t>
      </w:r>
      <w:r w:rsidRPr="00C80575">
        <w:rPr>
          <w:rFonts w:asciiTheme="minorEastAsia" w:eastAsiaTheme="minorEastAsia" w:hAnsiTheme="minorEastAsia" w:hint="eastAsia"/>
          <w:sz w:val="24"/>
        </w:rPr>
        <w:t>FF</w:t>
      </w:r>
      <w:r w:rsidRPr="00C80575">
        <w:rPr>
          <w:rFonts w:asciiTheme="minorEastAsia" w:eastAsiaTheme="minorEastAsia" w:hAnsiTheme="minorEastAsia"/>
          <w:sz w:val="24"/>
        </w:rPr>
        <w:t>00:</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0</w:t>
      </w:r>
      <w:r w:rsidRPr="00C80575">
        <w:rPr>
          <w:rFonts w:asciiTheme="minorEastAsia" w:eastAsiaTheme="minorEastAsia" w:hAnsiTheme="minorEastAsia"/>
          <w:sz w:val="24"/>
        </w:rPr>
        <w:t xml:space="preserve">0H也指向该物理地址。 </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2、状态标志表示算术运算或逻辑运算执行之后，运算结果的状态，这种状态将作为一种条件，影响后面的操作。</w:t>
      </w:r>
    </w:p>
    <w:p w:rsidR="00A05F5C" w:rsidRPr="00C80575" w:rsidRDefault="00A05F5C" w:rsidP="00C80575">
      <w:pPr>
        <w:snapToGrid w:val="0"/>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sz w:val="24"/>
        </w:rPr>
        <w:t>控制标志是人为设置的，指令系统中有专门的指令用于控制标志的设置或清除，每个控制标志都对某一特定的功能起控制作用。</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3、每帧占1</w:t>
      </w:r>
      <w:r w:rsidRPr="00C80575">
        <w:rPr>
          <w:rFonts w:asciiTheme="minorEastAsia" w:eastAsiaTheme="minorEastAsia" w:hAnsiTheme="minorEastAsia"/>
          <w:sz w:val="24"/>
        </w:rPr>
        <w:sym w:font="Symbol" w:char="002B"/>
      </w:r>
      <w:r w:rsidRPr="00C80575">
        <w:rPr>
          <w:rFonts w:asciiTheme="minorEastAsia" w:eastAsiaTheme="minorEastAsia" w:hAnsiTheme="minorEastAsia"/>
          <w:sz w:val="24"/>
        </w:rPr>
        <w:t>7</w:t>
      </w:r>
      <w:r w:rsidRPr="00C80575">
        <w:rPr>
          <w:rFonts w:asciiTheme="minorEastAsia" w:eastAsiaTheme="minorEastAsia" w:hAnsiTheme="minorEastAsia"/>
          <w:sz w:val="24"/>
        </w:rPr>
        <w:sym w:font="Symbol" w:char="002B"/>
      </w:r>
      <w:r w:rsidRPr="00C80575">
        <w:rPr>
          <w:rFonts w:asciiTheme="minorEastAsia" w:eastAsiaTheme="minorEastAsia" w:hAnsiTheme="minorEastAsia"/>
          <w:sz w:val="24"/>
        </w:rPr>
        <w:t>1</w:t>
      </w:r>
      <w:r w:rsidRPr="00C80575">
        <w:rPr>
          <w:rFonts w:asciiTheme="minorEastAsia" w:eastAsiaTheme="minorEastAsia" w:hAnsiTheme="minorEastAsia"/>
          <w:sz w:val="24"/>
        </w:rPr>
        <w:sym w:font="Symbol" w:char="002B"/>
      </w:r>
      <w:r w:rsidRPr="00C80575">
        <w:rPr>
          <w:rFonts w:asciiTheme="minorEastAsia" w:eastAsiaTheme="minorEastAsia" w:hAnsiTheme="minorEastAsia"/>
          <w:sz w:val="24"/>
        </w:rPr>
        <w:t>1=10位，波特率为4800 bit/s,每分钟能传送最大字符数为4800*60/10=28800个</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4、√××√×</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三、 1、 (1) </w:t>
      </w:r>
    </w:p>
    <w:tbl>
      <w:tblPr>
        <w:tblpPr w:leftFromText="180" w:rightFromText="180" w:vertAnchor="text" w:horzAnchor="margin" w:tblpX="108" w:tblpY="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06"/>
        <w:gridCol w:w="406"/>
        <w:gridCol w:w="406"/>
        <w:gridCol w:w="406"/>
        <w:gridCol w:w="720"/>
        <w:gridCol w:w="414"/>
        <w:gridCol w:w="406"/>
        <w:gridCol w:w="406"/>
        <w:gridCol w:w="540"/>
      </w:tblGrid>
      <w:tr w:rsidR="00A05F5C" w:rsidRPr="00C80575" w:rsidTr="00C80575">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A</w:t>
            </w:r>
            <w:r w:rsidRPr="00C80575">
              <w:rPr>
                <w:rFonts w:asciiTheme="minorEastAsia" w:eastAsiaTheme="minorEastAsia" w:hAnsiTheme="minorEastAsia"/>
                <w:sz w:val="24"/>
                <w:vertAlign w:val="subscript"/>
              </w:rPr>
              <w:t>7</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r w:rsidRPr="00C80575">
              <w:rPr>
                <w:rFonts w:asciiTheme="minorEastAsia" w:eastAsiaTheme="minorEastAsia" w:hAnsiTheme="minorEastAsia"/>
                <w:sz w:val="24"/>
              </w:rPr>
              <w:t>A</w:t>
            </w:r>
            <w:r w:rsidRPr="00C80575">
              <w:rPr>
                <w:rFonts w:asciiTheme="minorEastAsia" w:eastAsiaTheme="minorEastAsia" w:hAnsiTheme="minorEastAsia"/>
                <w:sz w:val="24"/>
                <w:vertAlign w:val="subscript"/>
              </w:rPr>
              <w:t>6</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r w:rsidRPr="00C80575">
              <w:rPr>
                <w:rFonts w:asciiTheme="minorEastAsia" w:eastAsiaTheme="minorEastAsia" w:hAnsiTheme="minorEastAsia"/>
                <w:sz w:val="24"/>
              </w:rPr>
              <w:t>A</w:t>
            </w:r>
            <w:r w:rsidRPr="00C80575">
              <w:rPr>
                <w:rFonts w:asciiTheme="minorEastAsia" w:eastAsiaTheme="minorEastAsia" w:hAnsiTheme="minorEastAsia"/>
                <w:sz w:val="24"/>
                <w:vertAlign w:val="subscript"/>
              </w:rPr>
              <w:t>5</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r w:rsidRPr="00C80575">
              <w:rPr>
                <w:rFonts w:asciiTheme="minorEastAsia" w:eastAsiaTheme="minorEastAsia" w:hAnsiTheme="minorEastAsia"/>
                <w:sz w:val="24"/>
              </w:rPr>
              <w:t>A</w:t>
            </w:r>
            <w:r w:rsidRPr="00C80575">
              <w:rPr>
                <w:rFonts w:asciiTheme="minorEastAsia" w:eastAsiaTheme="minorEastAsia" w:hAnsiTheme="minorEastAsia"/>
                <w:sz w:val="24"/>
                <w:vertAlign w:val="subscript"/>
              </w:rPr>
              <w:t>4</w:t>
            </w:r>
          </w:p>
        </w:tc>
        <w:tc>
          <w:tcPr>
            <w:tcW w:w="720"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r w:rsidRPr="00C80575">
              <w:rPr>
                <w:rFonts w:asciiTheme="minorEastAsia" w:eastAsiaTheme="minorEastAsia" w:hAnsiTheme="minorEastAsia"/>
                <w:sz w:val="24"/>
              </w:rPr>
              <w:t>A</w:t>
            </w:r>
            <w:r w:rsidRPr="00C80575">
              <w:rPr>
                <w:rFonts w:asciiTheme="minorEastAsia" w:eastAsiaTheme="minorEastAsia" w:hAnsiTheme="minorEastAsia"/>
                <w:sz w:val="24"/>
                <w:vertAlign w:val="subscript"/>
              </w:rPr>
              <w:t>3</w:t>
            </w:r>
          </w:p>
        </w:tc>
        <w:tc>
          <w:tcPr>
            <w:tcW w:w="414"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r w:rsidRPr="00C80575">
              <w:rPr>
                <w:rFonts w:asciiTheme="minorEastAsia" w:eastAsiaTheme="minorEastAsia" w:hAnsiTheme="minorEastAsia"/>
                <w:sz w:val="24"/>
              </w:rPr>
              <w:t>A</w:t>
            </w:r>
            <w:r w:rsidRPr="00C80575">
              <w:rPr>
                <w:rFonts w:asciiTheme="minorEastAsia" w:eastAsiaTheme="minorEastAsia" w:hAnsiTheme="minorEastAsia"/>
                <w:sz w:val="24"/>
                <w:vertAlign w:val="subscript"/>
              </w:rPr>
              <w:t>2</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r w:rsidRPr="00C80575">
              <w:rPr>
                <w:rFonts w:asciiTheme="minorEastAsia" w:eastAsiaTheme="minorEastAsia" w:hAnsiTheme="minorEastAsia"/>
                <w:sz w:val="24"/>
              </w:rPr>
              <w:t>A</w:t>
            </w:r>
            <w:r w:rsidRPr="00C80575">
              <w:rPr>
                <w:rFonts w:asciiTheme="minorEastAsia" w:eastAsiaTheme="minorEastAsia" w:hAnsiTheme="minorEastAsia"/>
                <w:sz w:val="24"/>
                <w:vertAlign w:val="subscript"/>
              </w:rPr>
              <w:t>1</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r w:rsidRPr="00C80575">
              <w:rPr>
                <w:rFonts w:asciiTheme="minorEastAsia" w:eastAsiaTheme="minorEastAsia" w:hAnsiTheme="minorEastAsia"/>
                <w:sz w:val="24"/>
              </w:rPr>
              <w:t>A</w:t>
            </w:r>
            <w:r w:rsidRPr="00C80575">
              <w:rPr>
                <w:rFonts w:asciiTheme="minorEastAsia" w:eastAsiaTheme="minorEastAsia" w:hAnsiTheme="minorEastAsia"/>
                <w:sz w:val="24"/>
                <w:vertAlign w:val="subscript"/>
              </w:rPr>
              <w:t>0</w:t>
            </w:r>
          </w:p>
        </w:tc>
        <w:tc>
          <w:tcPr>
            <w:tcW w:w="540"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p>
        </w:tc>
      </w:tr>
      <w:tr w:rsidR="00A05F5C" w:rsidRPr="00C80575" w:rsidTr="00C80575">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720"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任意</w:t>
            </w:r>
          </w:p>
        </w:tc>
        <w:tc>
          <w:tcPr>
            <w:tcW w:w="414"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sym w:font="Symbol" w:char="00B4"/>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sym w:font="Symbol" w:char="00B4"/>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540"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r w:rsidRPr="00C80575">
              <w:rPr>
                <w:rFonts w:asciiTheme="minorEastAsia" w:eastAsiaTheme="minorEastAsia" w:hAnsiTheme="minorEastAsia"/>
                <w:sz w:val="24"/>
              </w:rPr>
              <w:t>/Y</w:t>
            </w:r>
            <w:r w:rsidRPr="00C80575">
              <w:rPr>
                <w:rFonts w:asciiTheme="minorEastAsia" w:eastAsiaTheme="minorEastAsia" w:hAnsiTheme="minorEastAsia"/>
                <w:sz w:val="24"/>
                <w:vertAlign w:val="subscript"/>
              </w:rPr>
              <w:t>0</w:t>
            </w:r>
          </w:p>
        </w:tc>
      </w:tr>
      <w:tr w:rsidR="00A05F5C" w:rsidRPr="00C80575" w:rsidTr="00C80575">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w:t>
            </w:r>
          </w:p>
        </w:tc>
        <w:tc>
          <w:tcPr>
            <w:tcW w:w="720"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任意</w:t>
            </w:r>
          </w:p>
        </w:tc>
        <w:tc>
          <w:tcPr>
            <w:tcW w:w="414"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sym w:font="Symbol" w:char="00B4"/>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sym w:font="Symbol" w:char="00B4"/>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540"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r w:rsidRPr="00C80575">
              <w:rPr>
                <w:rFonts w:asciiTheme="minorEastAsia" w:eastAsiaTheme="minorEastAsia" w:hAnsiTheme="minorEastAsia"/>
                <w:sz w:val="24"/>
              </w:rPr>
              <w:t>/Y</w:t>
            </w:r>
            <w:r w:rsidRPr="00C80575">
              <w:rPr>
                <w:rFonts w:asciiTheme="minorEastAsia" w:eastAsiaTheme="minorEastAsia" w:hAnsiTheme="minorEastAsia"/>
                <w:sz w:val="24"/>
                <w:vertAlign w:val="subscript"/>
              </w:rPr>
              <w:t>1</w:t>
            </w:r>
          </w:p>
        </w:tc>
      </w:tr>
      <w:tr w:rsidR="00A05F5C" w:rsidRPr="00C80575" w:rsidTr="00C80575">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720"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任意</w:t>
            </w:r>
          </w:p>
        </w:tc>
        <w:tc>
          <w:tcPr>
            <w:tcW w:w="414"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sym w:font="Symbol" w:char="00B4"/>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sym w:font="Symbol" w:char="00B4"/>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540"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r w:rsidRPr="00C80575">
              <w:rPr>
                <w:rFonts w:asciiTheme="minorEastAsia" w:eastAsiaTheme="minorEastAsia" w:hAnsiTheme="minorEastAsia"/>
                <w:sz w:val="24"/>
              </w:rPr>
              <w:t>/Y</w:t>
            </w:r>
            <w:r w:rsidRPr="00C80575">
              <w:rPr>
                <w:rFonts w:asciiTheme="minorEastAsia" w:eastAsiaTheme="minorEastAsia" w:hAnsiTheme="minorEastAsia"/>
                <w:sz w:val="24"/>
                <w:vertAlign w:val="subscript"/>
              </w:rPr>
              <w:t>2</w:t>
            </w:r>
          </w:p>
        </w:tc>
      </w:tr>
      <w:tr w:rsidR="00A05F5C" w:rsidRPr="00C80575" w:rsidTr="00C80575">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w:t>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1</w:t>
            </w:r>
          </w:p>
        </w:tc>
        <w:tc>
          <w:tcPr>
            <w:tcW w:w="720"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任意</w:t>
            </w:r>
          </w:p>
        </w:tc>
        <w:tc>
          <w:tcPr>
            <w:tcW w:w="414"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sym w:font="Symbol" w:char="00B4"/>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sym w:font="Symbol" w:char="00B4"/>
            </w:r>
          </w:p>
        </w:tc>
        <w:tc>
          <w:tcPr>
            <w:tcW w:w="406" w:type="dxa"/>
          </w:tcPr>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0</w:t>
            </w:r>
          </w:p>
        </w:tc>
        <w:tc>
          <w:tcPr>
            <w:tcW w:w="540" w:type="dxa"/>
          </w:tcPr>
          <w:p w:rsidR="00A05F5C" w:rsidRPr="00C80575" w:rsidRDefault="00A05F5C" w:rsidP="00C80575">
            <w:pPr>
              <w:snapToGrid w:val="0"/>
              <w:spacing w:line="360" w:lineRule="auto"/>
              <w:jc w:val="left"/>
              <w:rPr>
                <w:rFonts w:asciiTheme="minorEastAsia" w:eastAsiaTheme="minorEastAsia" w:hAnsiTheme="minorEastAsia"/>
                <w:sz w:val="24"/>
                <w:vertAlign w:val="subscript"/>
              </w:rPr>
            </w:pPr>
            <w:r w:rsidRPr="00C80575">
              <w:rPr>
                <w:rFonts w:asciiTheme="minorEastAsia" w:eastAsiaTheme="minorEastAsia" w:hAnsiTheme="minorEastAsia"/>
                <w:sz w:val="24"/>
              </w:rPr>
              <w:t>/Y</w:t>
            </w:r>
            <w:r w:rsidRPr="00C80575">
              <w:rPr>
                <w:rFonts w:asciiTheme="minorEastAsia" w:eastAsiaTheme="minorEastAsia" w:hAnsiTheme="minorEastAsia"/>
                <w:sz w:val="24"/>
                <w:vertAlign w:val="subscript"/>
              </w:rPr>
              <w:t>3</w:t>
            </w:r>
          </w:p>
        </w:tc>
      </w:tr>
    </w:tbl>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8255的端口地址为 80H，82H，84H，86H</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8253的端口地址为 90H，92H，94H，96H</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8259的端口地址为 A0H，A2H，</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8251的端口地址为 B0H，B2H，</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OUT 80H,AL   或IN AL，80H</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OUT 82H,AL   或IN AL，82H</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(2)  OUT  80H， AL   </w:t>
      </w:r>
    </w:p>
    <w:p w:rsidR="00A05F5C" w:rsidRPr="00C80575" w:rsidRDefault="00A05F5C" w:rsidP="00C80575">
      <w:pPr>
        <w:tabs>
          <w:tab w:val="left" w:pos="166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lastRenderedPageBreak/>
        <w:t xml:space="preserve">      IN    AL， 82H </w:t>
      </w:r>
    </w:p>
    <w:p w:rsidR="00A05F5C" w:rsidRPr="00C80575" w:rsidRDefault="00A05F5C" w:rsidP="00C80575">
      <w:pPr>
        <w:tabs>
          <w:tab w:val="left" w:pos="1660"/>
        </w:tabs>
        <w:snapToGrid w:val="0"/>
        <w:spacing w:line="360" w:lineRule="auto"/>
        <w:jc w:val="left"/>
        <w:rPr>
          <w:rFonts w:asciiTheme="minorEastAsia" w:eastAsiaTheme="minorEastAsia" w:hAnsiTheme="minorEastAsia"/>
          <w:sz w:val="24"/>
        </w:rPr>
      </w:pPr>
    </w:p>
    <w:p w:rsidR="00A05F5C" w:rsidRPr="00C80575" w:rsidRDefault="00A05F5C" w:rsidP="00C80575">
      <w:pPr>
        <w:tabs>
          <w:tab w:val="left" w:pos="166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2、 (1) 控制线连接图如图所示。</w:t>
      </w:r>
    </w:p>
    <w:p w:rsidR="00A05F5C" w:rsidRPr="00C80575" w:rsidRDefault="00083426" w:rsidP="00C80575">
      <w:pPr>
        <w:snapToGrid w:val="0"/>
        <w:spacing w:line="360" w:lineRule="auto"/>
        <w:ind w:firstLine="420"/>
        <w:jc w:val="left"/>
        <w:rPr>
          <w:rFonts w:asciiTheme="minorEastAsia" w:eastAsiaTheme="minorEastAsia" w:hAnsiTheme="minorEastAsia"/>
          <w:sz w:val="24"/>
        </w:rPr>
      </w:pPr>
      <w:r w:rsidRPr="00C80575">
        <w:rPr>
          <w:rFonts w:asciiTheme="minorEastAsia" w:eastAsiaTheme="minorEastAsia" w:hAnsiTheme="minorEastAsia"/>
          <w:sz w:val="24"/>
        </w:rPr>
        <w:pict>
          <v:shape id="_x0000_s2052" type="#_x0000_t202" style="position:absolute;left:0;text-align:left;margin-left:189pt;margin-top:3.95pt;width:222.85pt;height:123.3pt;z-index:251662336;mso-wrap-style:none" o:allowoverlap="f" stroked="f">
            <v:textbox inset=",0,,0">
              <w:txbxContent>
                <w:p w:rsidR="00C80575" w:rsidRDefault="00C80575" w:rsidP="00A05F5C">
                  <w:r>
                    <w:rPr>
                      <w:noProof/>
                      <w:kern w:val="0"/>
                      <w:sz w:val="20"/>
                      <w:szCs w:val="20"/>
                    </w:rPr>
                    <w:drawing>
                      <wp:inline distT="0" distB="0" distL="0" distR="0">
                        <wp:extent cx="2648585" cy="1457960"/>
                        <wp:effectExtent l="1905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6"/>
                                <a:srcRect/>
                                <a:stretch>
                                  <a:fillRect/>
                                </a:stretch>
                              </pic:blipFill>
                              <pic:spPr bwMode="auto">
                                <a:xfrm>
                                  <a:off x="0" y="0"/>
                                  <a:ext cx="2648585" cy="1457960"/>
                                </a:xfrm>
                                <a:prstGeom prst="rect">
                                  <a:avLst/>
                                </a:prstGeom>
                                <a:noFill/>
                                <a:ln w="9525">
                                  <a:noFill/>
                                  <a:miter lim="800000"/>
                                  <a:headEnd/>
                                  <a:tailEnd/>
                                </a:ln>
                              </pic:spPr>
                            </pic:pic>
                          </a:graphicData>
                        </a:graphic>
                      </wp:inline>
                    </w:drawing>
                  </w:r>
                </w:p>
              </w:txbxContent>
            </v:textbox>
            <w10:wrap type="square" side="left"/>
          </v:shape>
        </w:pict>
      </w:r>
      <w:r w:rsidR="00A05F5C" w:rsidRPr="00C80575">
        <w:rPr>
          <w:rFonts w:asciiTheme="minorEastAsia" w:eastAsiaTheme="minorEastAsia" w:hAnsiTheme="minorEastAsia"/>
          <w:sz w:val="24"/>
        </w:rPr>
        <w:t xml:space="preserve">(2) 通道0工作在方式2——速率发生器；通道1工作在方式3——方波速率发生器 </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四、</w:t>
      </w:r>
    </w:p>
    <w:p w:rsidR="00A05F5C" w:rsidRPr="00C80575" w:rsidRDefault="00A05F5C" w:rsidP="00C80575">
      <w:pPr>
        <w:numPr>
          <w:ilvl w:val="0"/>
          <w:numId w:val="5"/>
        </w:num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=01H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=00H </w:t>
      </w:r>
    </w:p>
    <w:p w:rsidR="00A05F5C" w:rsidRPr="00C80575" w:rsidRDefault="00A05F5C" w:rsidP="00C80575">
      <w:pPr>
        <w:snapToGrid w:val="0"/>
        <w:spacing w:line="360" w:lineRule="auto"/>
        <w:ind w:leftChars="227" w:left="477"/>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=08H</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2、(1) 从目的串中查找是否包含字符 ‘</w:t>
      </w:r>
      <w:smartTag w:uri="urn:schemas-microsoft-com:office:smarttags" w:element="chmetcnv">
        <w:smartTagPr>
          <w:attr w:name="TCSC" w:val="0"/>
          <w:attr w:name="NumberType" w:val="1"/>
          <w:attr w:name="Negative" w:val="False"/>
          <w:attr w:name="HasSpace" w:val="False"/>
          <w:attr w:name="SourceValue" w:val="0"/>
          <w:attr w:name="UnitName" w:val="’"/>
        </w:smartTagPr>
        <w:r w:rsidRPr="00C80575">
          <w:rPr>
            <w:rFonts w:asciiTheme="minorEastAsia" w:eastAsiaTheme="minorEastAsia" w:hAnsiTheme="minorEastAsia"/>
            <w:sz w:val="24"/>
          </w:rPr>
          <w:t>0’</w:t>
        </w:r>
      </w:smartTag>
      <w:r w:rsidRPr="00C80575">
        <w:rPr>
          <w:rFonts w:asciiTheme="minorEastAsia" w:eastAsiaTheme="minorEastAsia" w:hAnsiTheme="minorEastAsia"/>
          <w:sz w:val="24"/>
        </w:rPr>
        <w:t>，若找到则停止，否则继续重复搜索。</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(2)  ZF=1,    说明已找到字符 </w:t>
      </w:r>
    </w:p>
    <w:p w:rsidR="00A05F5C" w:rsidRPr="00C80575" w:rsidRDefault="00A05F5C" w:rsidP="00C80575">
      <w:pPr>
        <w:snapToGrid w:val="0"/>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sz w:val="24"/>
        </w:rPr>
        <w:t>ZF=0,  说明未找到字符</w:t>
      </w:r>
    </w:p>
    <w:p w:rsidR="00A05F5C" w:rsidRPr="00C80575" w:rsidRDefault="00A05F5C" w:rsidP="00C80575">
      <w:pPr>
        <w:snapToGrid w:val="0"/>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sz w:val="24"/>
        </w:rPr>
        <w:t>CX</w:t>
      </w:r>
      <w:r w:rsidRPr="00C80575">
        <w:rPr>
          <w:rFonts w:asciiTheme="minorEastAsia" w:eastAsiaTheme="minorEastAsia" w:hAnsiTheme="minorEastAsia"/>
          <w:sz w:val="24"/>
        </w:rPr>
        <w:sym w:font="Symbol" w:char="00B9"/>
      </w:r>
      <w:r w:rsidRPr="00C80575">
        <w:rPr>
          <w:rFonts w:asciiTheme="minorEastAsia" w:eastAsiaTheme="minorEastAsia" w:hAnsiTheme="minorEastAsia"/>
          <w:sz w:val="24"/>
        </w:rPr>
        <w:t>0，说明中途已找到字符退出CX=0，且ZF=0说明串中无字符 ‘</w:t>
      </w:r>
      <w:smartTag w:uri="urn:schemas-microsoft-com:office:smarttags" w:element="chmetcnv">
        <w:smartTagPr>
          <w:attr w:name="TCSC" w:val="0"/>
          <w:attr w:name="NumberType" w:val="1"/>
          <w:attr w:name="Negative" w:val="False"/>
          <w:attr w:name="HasSpace" w:val="False"/>
          <w:attr w:name="SourceValue" w:val="0"/>
          <w:attr w:name="UnitName" w:val="’"/>
        </w:smartTagPr>
        <w:r w:rsidRPr="00C80575">
          <w:rPr>
            <w:rFonts w:asciiTheme="minorEastAsia" w:eastAsiaTheme="minorEastAsia" w:hAnsiTheme="minorEastAsia"/>
            <w:sz w:val="24"/>
          </w:rPr>
          <w:t>0’</w:t>
        </w:r>
      </w:smartTag>
    </w:p>
    <w:p w:rsidR="00A05F5C" w:rsidRPr="00C80575" w:rsidRDefault="00A05F5C" w:rsidP="00C80575">
      <w:pPr>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 xml:space="preserve">3、 ∵       </w:t>
      </w:r>
      <w:smartTag w:uri="urn:schemas-microsoft-com:office:smarttags" w:element="chmetcnv">
        <w:smartTagPr>
          <w:attr w:name="TCSC" w:val="0"/>
          <w:attr w:name="NumberType" w:val="1"/>
          <w:attr w:name="Negative" w:val="False"/>
          <w:attr w:name="HasSpace" w:val="False"/>
          <w:attr w:name="SourceValue" w:val="74"/>
          <w:attr w:name="UnitName" w:val="C"/>
        </w:smartTagPr>
        <w:r w:rsidRPr="00C80575">
          <w:rPr>
            <w:rFonts w:asciiTheme="minorEastAsia" w:eastAsiaTheme="minorEastAsia" w:hAnsiTheme="minorEastAsia"/>
            <w:sz w:val="24"/>
          </w:rPr>
          <w:t>74C</w:t>
        </w:r>
      </w:smartTag>
      <w:r w:rsidRPr="00C80575">
        <w:rPr>
          <w:rFonts w:asciiTheme="minorEastAsia" w:eastAsiaTheme="minorEastAsia" w:hAnsiTheme="minorEastAsia"/>
          <w:sz w:val="24"/>
        </w:rPr>
        <w:t>3H</w:t>
      </w:r>
    </w:p>
    <w:p w:rsidR="00A05F5C" w:rsidRPr="00C80575" w:rsidRDefault="00083426" w:rsidP="00C80575">
      <w:pPr>
        <w:snapToGrid w:val="0"/>
        <w:spacing w:line="360" w:lineRule="auto"/>
        <w:ind w:firstLineChars="630" w:firstLine="1512"/>
        <w:jc w:val="left"/>
        <w:rPr>
          <w:rFonts w:asciiTheme="minorEastAsia" w:eastAsiaTheme="minorEastAsia" w:hAnsiTheme="minorEastAsia"/>
          <w:sz w:val="24"/>
        </w:rPr>
      </w:pPr>
      <w:r w:rsidRPr="00C80575">
        <w:rPr>
          <w:rFonts w:asciiTheme="minorEastAsia" w:eastAsiaTheme="minorEastAsia" w:hAnsiTheme="minorEastAsia"/>
          <w:sz w:val="24"/>
        </w:rPr>
        <w:pict>
          <v:line id="_x0000_s2051" style="position:absolute;left:0;text-align:left;z-index:251661312" from="54pt,8.55pt" to="117pt,8.55pt"/>
        </w:pict>
      </w:r>
      <w:r w:rsidR="00A05F5C" w:rsidRPr="00C80575">
        <w:rPr>
          <w:rFonts w:asciiTheme="minorEastAsia" w:eastAsiaTheme="minorEastAsia" w:hAnsiTheme="minorEastAsia"/>
          <w:sz w:val="24"/>
        </w:rPr>
        <w:sym w:font="Symbol" w:char="002D"/>
      </w:r>
      <w:r w:rsidR="00A05F5C" w:rsidRPr="00C80575">
        <w:rPr>
          <w:rFonts w:asciiTheme="minorEastAsia" w:eastAsiaTheme="minorEastAsia" w:hAnsiTheme="minorEastAsia"/>
          <w:sz w:val="24"/>
        </w:rPr>
        <w:t xml:space="preserve"> </w:t>
      </w:r>
      <w:smartTag w:uri="urn:schemas-microsoft-com:office:smarttags" w:element="chmetcnv">
        <w:smartTagPr>
          <w:attr w:name="TCSC" w:val="0"/>
          <w:attr w:name="NumberType" w:val="1"/>
          <w:attr w:name="Negative" w:val="False"/>
          <w:attr w:name="HasSpace" w:val="False"/>
          <w:attr w:name="SourceValue" w:val="95"/>
          <w:attr w:name="UnitName" w:val="C"/>
        </w:smartTagPr>
        <w:r w:rsidR="00A05F5C" w:rsidRPr="00C80575">
          <w:rPr>
            <w:rFonts w:asciiTheme="minorEastAsia" w:eastAsiaTheme="minorEastAsia" w:hAnsiTheme="minorEastAsia"/>
            <w:sz w:val="24"/>
          </w:rPr>
          <w:t>95C</w:t>
        </w:r>
      </w:smartTag>
      <w:r w:rsidR="00A05F5C" w:rsidRPr="00C80575">
        <w:rPr>
          <w:rFonts w:asciiTheme="minorEastAsia" w:eastAsiaTheme="minorEastAsia" w:hAnsiTheme="minorEastAsia"/>
          <w:sz w:val="24"/>
        </w:rPr>
        <w:t>3H</w:t>
      </w:r>
    </w:p>
    <w:p w:rsidR="00A05F5C" w:rsidRPr="00C80575" w:rsidRDefault="00A05F5C" w:rsidP="00C80575">
      <w:pPr>
        <w:snapToGrid w:val="0"/>
        <w:spacing w:line="360" w:lineRule="auto"/>
        <w:ind w:firstLineChars="712" w:firstLine="1709"/>
        <w:jc w:val="left"/>
        <w:rPr>
          <w:rFonts w:asciiTheme="minorEastAsia" w:eastAsiaTheme="minorEastAsia" w:hAnsiTheme="minorEastAsia"/>
          <w:sz w:val="24"/>
        </w:rPr>
      </w:pPr>
      <w:r w:rsidRPr="00C80575">
        <w:rPr>
          <w:rFonts w:asciiTheme="minorEastAsia" w:eastAsiaTheme="minorEastAsia" w:hAnsiTheme="minorEastAsia"/>
          <w:sz w:val="24"/>
        </w:rPr>
        <w:t xml:space="preserve">DF00H   </w:t>
      </w:r>
    </w:p>
    <w:p w:rsidR="00A05F5C" w:rsidRPr="00C80575" w:rsidRDefault="00A05F5C" w:rsidP="00C80575">
      <w:pPr>
        <w:snapToGrid w:val="0"/>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sz w:val="24"/>
        </w:rPr>
        <w:t xml:space="preserve">且有：CF=1， ZF=0， SF=1， OF=1  </w:t>
      </w:r>
      <w:r w:rsidRPr="00C80575">
        <w:rPr>
          <w:rFonts w:asciiTheme="minorEastAsia" w:eastAsiaTheme="minorEastAsia" w:hAnsiTheme="minorEastAsia"/>
          <w:sz w:val="24"/>
        </w:rPr>
        <w:sym w:font="Symbol" w:char="005C"/>
      </w:r>
      <w:r w:rsidRPr="00C80575">
        <w:rPr>
          <w:rFonts w:asciiTheme="minorEastAsia" w:eastAsiaTheme="minorEastAsia" w:hAnsiTheme="minorEastAsia"/>
          <w:bCs/>
          <w:sz w:val="24"/>
        </w:rPr>
        <w:t xml:space="preserve"> </w:t>
      </w:r>
      <w:r w:rsidRPr="00C80575">
        <w:rPr>
          <w:rFonts w:asciiTheme="minorEastAsia" w:eastAsiaTheme="minorEastAsia" w:hAnsiTheme="minorEastAsia"/>
          <w:sz w:val="24"/>
        </w:rPr>
        <w:t>程序将转到L</w:t>
      </w:r>
      <w:r w:rsidRPr="00C80575">
        <w:rPr>
          <w:rFonts w:asciiTheme="minorEastAsia" w:eastAsiaTheme="minorEastAsia" w:hAnsiTheme="minorEastAsia"/>
          <w:sz w:val="24"/>
          <w:vertAlign w:val="subscript"/>
        </w:rPr>
        <w:t>5</w:t>
      </w:r>
      <w:r w:rsidRPr="00C80575">
        <w:rPr>
          <w:rFonts w:asciiTheme="minorEastAsia" w:eastAsiaTheme="minorEastAsia" w:hAnsiTheme="minorEastAsia"/>
          <w:sz w:val="24"/>
        </w:rPr>
        <w:t>标号处执行。</w:t>
      </w:r>
    </w:p>
    <w:p w:rsidR="00A05F5C" w:rsidRPr="00C80575" w:rsidRDefault="00A05F5C" w:rsidP="00C80575">
      <w:pPr>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sz w:val="24"/>
        </w:rPr>
        <w:t>4、(1)程序对8253的通道1进行初始化。      (2)计数常数为</w:t>
      </w:r>
      <w:r w:rsidRPr="00C80575">
        <w:rPr>
          <w:rFonts w:asciiTheme="minorEastAsia" w:eastAsiaTheme="minorEastAsia" w:hAnsiTheme="minorEastAsia" w:hint="eastAsia"/>
          <w:sz w:val="24"/>
        </w:rPr>
        <w:t>0，能计</w:t>
      </w:r>
      <w:r w:rsidRPr="00C80575">
        <w:rPr>
          <w:rFonts w:asciiTheme="minorEastAsia" w:eastAsiaTheme="minorEastAsia" w:hAnsiTheme="minorEastAsia"/>
          <w:sz w:val="24"/>
        </w:rPr>
        <w:t>10000</w:t>
      </w:r>
      <w:r w:rsidRPr="00C80575">
        <w:rPr>
          <w:rFonts w:asciiTheme="minorEastAsia" w:eastAsiaTheme="minorEastAsia" w:hAnsiTheme="minorEastAsia" w:hint="eastAsia"/>
          <w:sz w:val="24"/>
        </w:rPr>
        <w:t>个脉冲</w:t>
      </w:r>
      <w:r w:rsidRPr="00C80575">
        <w:rPr>
          <w:rFonts w:asciiTheme="minorEastAsia" w:eastAsiaTheme="minorEastAsia" w:hAnsiTheme="minorEastAsia"/>
          <w:sz w:val="24"/>
        </w:rPr>
        <w:t>。</w:t>
      </w:r>
    </w:p>
    <w:p w:rsidR="00A05F5C" w:rsidRPr="00C80575" w:rsidRDefault="00A05F5C" w:rsidP="00C80575">
      <w:pPr>
        <w:snapToGrid w:val="0"/>
        <w:spacing w:line="360" w:lineRule="auto"/>
        <w:ind w:firstLineChars="210" w:firstLine="504"/>
        <w:jc w:val="left"/>
        <w:rPr>
          <w:rFonts w:asciiTheme="minorEastAsia" w:eastAsiaTheme="minorEastAsia" w:hAnsiTheme="minorEastAsia"/>
          <w:sz w:val="24"/>
        </w:rPr>
      </w:pPr>
      <w:r w:rsidRPr="00C80575">
        <w:rPr>
          <w:rFonts w:asciiTheme="minorEastAsia" w:eastAsiaTheme="minorEastAsia" w:hAnsiTheme="minorEastAsia"/>
          <w:sz w:val="24"/>
        </w:rPr>
        <w:t>(3)周期=10000</w:t>
      </w:r>
      <w:r w:rsidRPr="00C80575">
        <w:rPr>
          <w:rFonts w:asciiTheme="minorEastAsia" w:eastAsiaTheme="minorEastAsia" w:hAnsiTheme="minorEastAsia"/>
          <w:sz w:val="24"/>
        </w:rPr>
        <w:sym w:font="Symbol" w:char="00B4"/>
      </w:r>
      <w:r w:rsidRPr="00C80575">
        <w:rPr>
          <w:rFonts w:asciiTheme="minorEastAsia" w:eastAsiaTheme="minorEastAsia" w:hAnsiTheme="minorEastAsia"/>
          <w:sz w:val="24"/>
        </w:rPr>
        <w:t xml:space="preserve">1µs=10000µs=10ms </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五、</w:t>
      </w:r>
    </w:p>
    <w:p w:rsidR="00A05F5C" w:rsidRPr="00C80575" w:rsidRDefault="00A05F5C" w:rsidP="00C80575">
      <w:pPr>
        <w:snapToGrid w:val="0"/>
        <w:spacing w:line="360" w:lineRule="auto"/>
        <w:ind w:firstLine="181"/>
        <w:jc w:val="left"/>
        <w:rPr>
          <w:rFonts w:asciiTheme="minorEastAsia" w:eastAsiaTheme="minorEastAsia" w:hAnsiTheme="minorEastAsia"/>
          <w:sz w:val="24"/>
        </w:rPr>
      </w:pPr>
      <w:r w:rsidRPr="00C80575">
        <w:rPr>
          <w:rFonts w:asciiTheme="minorEastAsia" w:eastAsiaTheme="minorEastAsia" w:hAnsiTheme="minorEastAsia"/>
          <w:sz w:val="24"/>
        </w:rPr>
        <w:t>1、(1)</w:t>
      </w:r>
      <w:r w:rsidRPr="00C80575">
        <w:rPr>
          <w:rFonts w:asciiTheme="minorEastAsia" w:eastAsiaTheme="minorEastAsia" w:hAnsiTheme="minorEastAsia"/>
          <w:sz w:val="24"/>
        </w:rPr>
        <w:tab/>
        <w:t xml:space="preserve">MOV   </w:t>
      </w:r>
      <w:r w:rsidRPr="00C80575">
        <w:rPr>
          <w:rFonts w:asciiTheme="minorEastAsia" w:eastAsiaTheme="minorEastAsia" w:hAnsiTheme="minorEastAsia"/>
          <w:sz w:val="24"/>
        </w:rPr>
        <w:tab/>
        <w:t xml:space="preserve">DX,203H </w:t>
      </w:r>
    </w:p>
    <w:p w:rsidR="00A05F5C" w:rsidRPr="00C80575" w:rsidRDefault="00A05F5C" w:rsidP="00C80575">
      <w:pPr>
        <w:snapToGrid w:val="0"/>
        <w:spacing w:line="360" w:lineRule="auto"/>
        <w:ind w:left="120" w:firstLineChars="400" w:firstLine="960"/>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 xml:space="preserve">AL,10111000B    </w:t>
      </w:r>
    </w:p>
    <w:p w:rsidR="00A05F5C" w:rsidRPr="00C80575" w:rsidRDefault="00A05F5C" w:rsidP="00C80575">
      <w:pPr>
        <w:snapToGrid w:val="0"/>
        <w:spacing w:line="360" w:lineRule="auto"/>
        <w:ind w:left="120" w:firstLineChars="400" w:firstLine="960"/>
        <w:jc w:val="left"/>
        <w:rPr>
          <w:rFonts w:asciiTheme="minorEastAsia" w:eastAsiaTheme="minorEastAsia" w:hAnsiTheme="minorEastAsia"/>
          <w:sz w:val="24"/>
        </w:rPr>
      </w:pPr>
      <w:r w:rsidRPr="00C80575">
        <w:rPr>
          <w:rFonts w:asciiTheme="minorEastAsia" w:eastAsiaTheme="minorEastAsia" w:hAnsiTheme="minorEastAsia"/>
          <w:sz w:val="24"/>
        </w:rPr>
        <w:t xml:space="preserve">OUT   </w:t>
      </w:r>
      <w:r w:rsidRPr="00C80575">
        <w:rPr>
          <w:rFonts w:asciiTheme="minorEastAsia" w:eastAsiaTheme="minorEastAsia" w:hAnsiTheme="minorEastAsia"/>
          <w:sz w:val="24"/>
        </w:rPr>
        <w:tab/>
        <w:t xml:space="preserve">DX,AL </w:t>
      </w:r>
    </w:p>
    <w:p w:rsidR="00A05F5C" w:rsidRPr="00C80575" w:rsidRDefault="00A05F5C" w:rsidP="00C80575">
      <w:pPr>
        <w:snapToGrid w:val="0"/>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sz w:val="24"/>
        </w:rPr>
        <w:t>(2)</w:t>
      </w:r>
      <w:r w:rsidRPr="00C80575">
        <w:rPr>
          <w:rFonts w:asciiTheme="minorEastAsia" w:eastAsiaTheme="minorEastAsia" w:hAnsiTheme="minorEastAsia"/>
          <w:sz w:val="24"/>
        </w:rPr>
        <w:tab/>
        <w:t xml:space="preserve">MOV  </w:t>
      </w:r>
      <w:r w:rsidRPr="00C80575">
        <w:rPr>
          <w:rFonts w:asciiTheme="minorEastAsia" w:eastAsiaTheme="minorEastAsia" w:hAnsiTheme="minorEastAsia"/>
          <w:sz w:val="24"/>
        </w:rPr>
        <w:tab/>
        <w:t xml:space="preserve">DX,202H   </w:t>
      </w:r>
    </w:p>
    <w:p w:rsidR="00A05F5C" w:rsidRPr="00C80575" w:rsidRDefault="00A05F5C" w:rsidP="00C80575">
      <w:pPr>
        <w:snapToGrid w:val="0"/>
        <w:spacing w:line="360" w:lineRule="auto"/>
        <w:ind w:left="57" w:firstLineChars="435" w:firstLine="1044"/>
        <w:jc w:val="left"/>
        <w:rPr>
          <w:rFonts w:asciiTheme="minorEastAsia" w:eastAsiaTheme="minorEastAsia" w:hAnsiTheme="minorEastAsia"/>
          <w:sz w:val="24"/>
        </w:rPr>
      </w:pPr>
      <w:r w:rsidRPr="00C80575">
        <w:rPr>
          <w:rFonts w:asciiTheme="minorEastAsia" w:eastAsiaTheme="minorEastAsia" w:hAnsiTheme="minorEastAsia"/>
          <w:sz w:val="24"/>
        </w:rPr>
        <w:t xml:space="preserve">IN   </w:t>
      </w:r>
      <w:r w:rsidRPr="00C80575">
        <w:rPr>
          <w:rFonts w:asciiTheme="minorEastAsia" w:eastAsiaTheme="minorEastAsia" w:hAnsiTheme="minorEastAsia"/>
          <w:sz w:val="24"/>
        </w:rPr>
        <w:tab/>
        <w:t>AL,DX</w:t>
      </w:r>
    </w:p>
    <w:p w:rsidR="00A05F5C" w:rsidRPr="00C80575" w:rsidRDefault="00A05F5C" w:rsidP="00C80575">
      <w:pPr>
        <w:snapToGrid w:val="0"/>
        <w:spacing w:line="360" w:lineRule="auto"/>
        <w:ind w:left="57" w:firstLineChars="435" w:firstLine="1044"/>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AH,AL</w:t>
      </w:r>
    </w:p>
    <w:p w:rsidR="00A05F5C" w:rsidRPr="00C80575" w:rsidRDefault="00A05F5C" w:rsidP="00C80575">
      <w:pPr>
        <w:spacing w:line="360" w:lineRule="auto"/>
        <w:ind w:left="57" w:firstLineChars="435" w:firstLine="1044"/>
        <w:jc w:val="left"/>
        <w:rPr>
          <w:rFonts w:asciiTheme="minorEastAsia" w:eastAsiaTheme="minorEastAsia" w:hAnsiTheme="minorEastAsia"/>
          <w:sz w:val="24"/>
        </w:rPr>
      </w:pPr>
      <w:r w:rsidRPr="00C80575">
        <w:rPr>
          <w:rFonts w:asciiTheme="minorEastAsia" w:eastAsiaTheme="minorEastAsia" w:hAnsiTheme="minorEastAsia"/>
          <w:sz w:val="24"/>
        </w:rPr>
        <w:t xml:space="preserve">TEST </w:t>
      </w:r>
      <w:r w:rsidRPr="00C80575">
        <w:rPr>
          <w:rFonts w:asciiTheme="minorEastAsia" w:eastAsiaTheme="minorEastAsia" w:hAnsiTheme="minorEastAsia"/>
          <w:sz w:val="24"/>
        </w:rPr>
        <w:tab/>
        <w:t>AL,80H</w:t>
      </w:r>
    </w:p>
    <w:p w:rsidR="00A05F5C" w:rsidRPr="00C80575" w:rsidRDefault="00A05F5C" w:rsidP="00C80575">
      <w:pPr>
        <w:spacing w:line="360" w:lineRule="auto"/>
        <w:ind w:left="57" w:firstLineChars="435" w:firstLine="1044"/>
        <w:jc w:val="left"/>
        <w:rPr>
          <w:rFonts w:asciiTheme="minorEastAsia" w:eastAsiaTheme="minorEastAsia" w:hAnsiTheme="minorEastAsia"/>
          <w:sz w:val="24"/>
        </w:rPr>
      </w:pPr>
      <w:r w:rsidRPr="00C80575">
        <w:rPr>
          <w:rFonts w:asciiTheme="minorEastAsia" w:eastAsiaTheme="minorEastAsia" w:hAnsiTheme="minorEastAsia"/>
          <w:sz w:val="24"/>
        </w:rPr>
        <w:t xml:space="preserve">JNZ  </w:t>
      </w:r>
      <w:r w:rsidRPr="00C80575">
        <w:rPr>
          <w:rFonts w:asciiTheme="minorEastAsia" w:eastAsiaTheme="minorEastAsia" w:hAnsiTheme="minorEastAsia"/>
          <w:sz w:val="24"/>
        </w:rPr>
        <w:tab/>
        <w:t xml:space="preserve">NEXT1        </w:t>
      </w:r>
    </w:p>
    <w:p w:rsidR="00A05F5C" w:rsidRPr="00C80575" w:rsidRDefault="00A05F5C" w:rsidP="00C80575">
      <w:pPr>
        <w:snapToGrid w:val="0"/>
        <w:spacing w:line="360" w:lineRule="auto"/>
        <w:ind w:left="57" w:firstLineChars="435" w:firstLine="1044"/>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DX,203H</w:t>
      </w:r>
    </w:p>
    <w:p w:rsidR="00A05F5C" w:rsidRPr="00C80575" w:rsidRDefault="00A05F5C" w:rsidP="00C80575">
      <w:pPr>
        <w:snapToGrid w:val="0"/>
        <w:spacing w:line="360" w:lineRule="auto"/>
        <w:ind w:left="57" w:firstLineChars="435" w:firstLine="1044"/>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AL,00000011B  ；对PC1置位</w:t>
      </w:r>
    </w:p>
    <w:p w:rsidR="00A05F5C" w:rsidRPr="00C80575" w:rsidRDefault="00A05F5C" w:rsidP="00C80575">
      <w:pPr>
        <w:snapToGrid w:val="0"/>
        <w:spacing w:line="360" w:lineRule="auto"/>
        <w:ind w:left="57" w:firstLineChars="435" w:firstLine="1044"/>
        <w:jc w:val="left"/>
        <w:rPr>
          <w:rFonts w:asciiTheme="minorEastAsia" w:eastAsiaTheme="minorEastAsia" w:hAnsiTheme="minorEastAsia"/>
          <w:sz w:val="24"/>
        </w:rPr>
      </w:pPr>
      <w:r w:rsidRPr="00C80575">
        <w:rPr>
          <w:rFonts w:asciiTheme="minorEastAsia" w:eastAsiaTheme="minorEastAsia" w:hAnsiTheme="minorEastAsia"/>
          <w:sz w:val="24"/>
        </w:rPr>
        <w:t xml:space="preserve">OUT  </w:t>
      </w:r>
      <w:r w:rsidRPr="00C80575">
        <w:rPr>
          <w:rFonts w:asciiTheme="minorEastAsia" w:eastAsiaTheme="minorEastAsia" w:hAnsiTheme="minorEastAsia"/>
          <w:sz w:val="24"/>
        </w:rPr>
        <w:tab/>
        <w:t xml:space="preserve">DX，AL     </w:t>
      </w:r>
    </w:p>
    <w:p w:rsidR="00A05F5C" w:rsidRPr="00C80575" w:rsidRDefault="00A05F5C" w:rsidP="00C80575">
      <w:pPr>
        <w:snapToGrid w:val="0"/>
        <w:spacing w:line="360" w:lineRule="auto"/>
        <w:ind w:firstLineChars="100" w:firstLine="240"/>
        <w:jc w:val="left"/>
        <w:rPr>
          <w:rFonts w:asciiTheme="minorEastAsia" w:eastAsiaTheme="minorEastAsia" w:hAnsiTheme="minorEastAsia"/>
          <w:sz w:val="24"/>
        </w:rPr>
      </w:pPr>
      <w:r w:rsidRPr="00C80575">
        <w:rPr>
          <w:rFonts w:asciiTheme="minorEastAsia" w:eastAsiaTheme="minorEastAsia" w:hAnsiTheme="minorEastAsia"/>
          <w:sz w:val="24"/>
        </w:rPr>
        <w:t xml:space="preserve">NEXT1：MOV  </w:t>
      </w:r>
      <w:r w:rsidRPr="00C80575">
        <w:rPr>
          <w:rFonts w:asciiTheme="minorEastAsia" w:eastAsiaTheme="minorEastAsia" w:hAnsiTheme="minorEastAsia"/>
          <w:sz w:val="24"/>
        </w:rPr>
        <w:tab/>
        <w:t>AL，AH</w:t>
      </w:r>
    </w:p>
    <w:p w:rsidR="00A05F5C" w:rsidRPr="00C80575" w:rsidRDefault="00A05F5C" w:rsidP="00C80575">
      <w:pPr>
        <w:snapToGrid w:val="0"/>
        <w:spacing w:line="360" w:lineRule="auto"/>
        <w:ind w:left="42" w:firstLine="798"/>
        <w:jc w:val="left"/>
        <w:rPr>
          <w:rFonts w:asciiTheme="minorEastAsia" w:eastAsiaTheme="minorEastAsia" w:hAnsiTheme="minorEastAsia"/>
          <w:sz w:val="24"/>
        </w:rPr>
      </w:pPr>
      <w:r w:rsidRPr="00C80575">
        <w:rPr>
          <w:rFonts w:asciiTheme="minorEastAsia" w:eastAsiaTheme="minorEastAsia" w:hAnsiTheme="minorEastAsia"/>
          <w:sz w:val="24"/>
        </w:rPr>
        <w:t xml:space="preserve">TEST </w:t>
      </w:r>
      <w:r w:rsidRPr="00C80575">
        <w:rPr>
          <w:rFonts w:asciiTheme="minorEastAsia" w:eastAsiaTheme="minorEastAsia" w:hAnsiTheme="minorEastAsia"/>
          <w:sz w:val="24"/>
        </w:rPr>
        <w:tab/>
        <w:t>AL，40H</w:t>
      </w:r>
    </w:p>
    <w:p w:rsidR="00A05F5C" w:rsidRPr="00C80575" w:rsidRDefault="00A05F5C" w:rsidP="00C80575">
      <w:pPr>
        <w:snapToGrid w:val="0"/>
        <w:spacing w:line="360" w:lineRule="auto"/>
        <w:ind w:left="42" w:firstLine="798"/>
        <w:jc w:val="left"/>
        <w:rPr>
          <w:rFonts w:asciiTheme="minorEastAsia" w:eastAsiaTheme="minorEastAsia" w:hAnsiTheme="minorEastAsia"/>
          <w:sz w:val="24"/>
        </w:rPr>
      </w:pPr>
      <w:r w:rsidRPr="00C80575">
        <w:rPr>
          <w:rFonts w:asciiTheme="minorEastAsia" w:eastAsiaTheme="minorEastAsia" w:hAnsiTheme="minorEastAsia"/>
          <w:sz w:val="24"/>
        </w:rPr>
        <w:t xml:space="preserve">JZ   </w:t>
      </w:r>
      <w:r w:rsidRPr="00C80575">
        <w:rPr>
          <w:rFonts w:asciiTheme="minorEastAsia" w:eastAsiaTheme="minorEastAsia" w:hAnsiTheme="minorEastAsia"/>
          <w:sz w:val="24"/>
        </w:rPr>
        <w:tab/>
        <w:t>NEXT2</w:t>
      </w:r>
    </w:p>
    <w:p w:rsidR="00A05F5C" w:rsidRPr="00C80575" w:rsidRDefault="00A05F5C" w:rsidP="00C80575">
      <w:pPr>
        <w:snapToGrid w:val="0"/>
        <w:spacing w:line="360" w:lineRule="auto"/>
        <w:ind w:left="42" w:firstLine="798"/>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AL，00000000B ；对PC0复位</w:t>
      </w:r>
    </w:p>
    <w:p w:rsidR="00A05F5C" w:rsidRPr="00C80575" w:rsidRDefault="00A05F5C" w:rsidP="00C80575">
      <w:pPr>
        <w:snapToGrid w:val="0"/>
        <w:spacing w:line="360" w:lineRule="auto"/>
        <w:ind w:left="42" w:firstLine="798"/>
        <w:jc w:val="left"/>
        <w:rPr>
          <w:rFonts w:asciiTheme="minorEastAsia" w:eastAsiaTheme="minorEastAsia" w:hAnsiTheme="minorEastAsia"/>
          <w:sz w:val="24"/>
        </w:rPr>
      </w:pPr>
      <w:r w:rsidRPr="00C80575">
        <w:rPr>
          <w:rFonts w:asciiTheme="minorEastAsia" w:eastAsiaTheme="minorEastAsia" w:hAnsiTheme="minorEastAsia"/>
          <w:sz w:val="24"/>
        </w:rPr>
        <w:lastRenderedPageBreak/>
        <w:t xml:space="preserve">MOV  </w:t>
      </w:r>
      <w:r w:rsidRPr="00C80575">
        <w:rPr>
          <w:rFonts w:asciiTheme="minorEastAsia" w:eastAsiaTheme="minorEastAsia" w:hAnsiTheme="minorEastAsia"/>
          <w:sz w:val="24"/>
        </w:rPr>
        <w:tab/>
        <w:t>DX，203H</w:t>
      </w:r>
    </w:p>
    <w:p w:rsidR="00A05F5C" w:rsidRPr="00C80575" w:rsidRDefault="00A05F5C" w:rsidP="00C80575">
      <w:pPr>
        <w:snapToGrid w:val="0"/>
        <w:spacing w:line="360" w:lineRule="auto"/>
        <w:ind w:left="42" w:firstLine="798"/>
        <w:jc w:val="left"/>
        <w:rPr>
          <w:rFonts w:asciiTheme="minorEastAsia" w:eastAsiaTheme="minorEastAsia" w:hAnsiTheme="minorEastAsia"/>
          <w:sz w:val="24"/>
        </w:rPr>
      </w:pPr>
      <w:r w:rsidRPr="00C80575">
        <w:rPr>
          <w:rFonts w:asciiTheme="minorEastAsia" w:eastAsiaTheme="minorEastAsia" w:hAnsiTheme="minorEastAsia"/>
          <w:sz w:val="24"/>
        </w:rPr>
        <w:t xml:space="preserve">OUT  </w:t>
      </w:r>
      <w:r w:rsidRPr="00C80575">
        <w:rPr>
          <w:rFonts w:asciiTheme="minorEastAsia" w:eastAsiaTheme="minorEastAsia" w:hAnsiTheme="minorEastAsia"/>
          <w:sz w:val="24"/>
        </w:rPr>
        <w:tab/>
        <w:t>DX，AL</w:t>
      </w:r>
    </w:p>
    <w:p w:rsidR="00A05F5C" w:rsidRPr="00C80575" w:rsidRDefault="00A05F5C" w:rsidP="00C80575">
      <w:pPr>
        <w:snapToGrid w:val="0"/>
        <w:spacing w:line="360" w:lineRule="auto"/>
        <w:ind w:firstLineChars="100" w:firstLine="240"/>
        <w:jc w:val="left"/>
        <w:rPr>
          <w:rFonts w:asciiTheme="minorEastAsia" w:eastAsiaTheme="minorEastAsia" w:hAnsiTheme="minorEastAsia"/>
          <w:bCs/>
          <w:sz w:val="24"/>
        </w:rPr>
      </w:pPr>
      <w:r w:rsidRPr="00C80575">
        <w:rPr>
          <w:rFonts w:asciiTheme="minorEastAsia" w:eastAsiaTheme="minorEastAsia" w:hAnsiTheme="minorEastAsia"/>
          <w:sz w:val="24"/>
        </w:rPr>
        <w:t>NEXT2：</w:t>
      </w:r>
      <w:r w:rsidRPr="00C80575">
        <w:rPr>
          <w:rFonts w:asciiTheme="minorEastAsia" w:eastAsiaTheme="minorEastAsia" w:hAnsiTheme="minorEastAsia"/>
          <w:bCs/>
          <w:sz w:val="24"/>
        </w:rPr>
        <w:t xml:space="preserve">………  </w:t>
      </w:r>
    </w:p>
    <w:p w:rsidR="00A05F5C" w:rsidRPr="00C80575" w:rsidRDefault="00A05F5C" w:rsidP="00C80575">
      <w:pPr>
        <w:snapToGrid w:val="0"/>
        <w:spacing w:line="360" w:lineRule="auto"/>
        <w:ind w:firstLineChars="100" w:firstLine="240"/>
        <w:jc w:val="left"/>
        <w:rPr>
          <w:rFonts w:asciiTheme="minorEastAsia" w:eastAsiaTheme="minorEastAsia" w:hAnsiTheme="minorEastAsia"/>
          <w:bCs/>
          <w:sz w:val="24"/>
        </w:rPr>
      </w:pPr>
    </w:p>
    <w:p w:rsidR="00A05F5C" w:rsidRPr="00C80575" w:rsidRDefault="00A05F5C" w:rsidP="00C80575">
      <w:pPr>
        <w:snapToGrid w:val="0"/>
        <w:spacing w:line="360" w:lineRule="auto"/>
        <w:ind w:firstLineChars="100" w:firstLine="240"/>
        <w:jc w:val="left"/>
        <w:rPr>
          <w:rFonts w:asciiTheme="minorEastAsia" w:eastAsiaTheme="minorEastAsia" w:hAnsiTheme="minorEastAsia"/>
          <w:sz w:val="24"/>
        </w:rPr>
      </w:pPr>
      <w:r w:rsidRPr="00C80575">
        <w:rPr>
          <w:rFonts w:asciiTheme="minorEastAsia" w:eastAsiaTheme="minorEastAsia" w:hAnsiTheme="minorEastAsia"/>
          <w:sz w:val="24"/>
        </w:rPr>
        <w:t>2、DATA   SEGMENT</w:t>
      </w:r>
    </w:p>
    <w:p w:rsidR="00A05F5C" w:rsidRPr="00C80575" w:rsidRDefault="00A05F5C" w:rsidP="00C80575">
      <w:pPr>
        <w:snapToGrid w:val="0"/>
        <w:spacing w:line="360" w:lineRule="auto"/>
        <w:ind w:hanging="1"/>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BUF</w:t>
      </w:r>
      <w:r w:rsidRPr="00C80575">
        <w:rPr>
          <w:rFonts w:asciiTheme="minorEastAsia" w:eastAsiaTheme="minorEastAsia" w:hAnsiTheme="minorEastAsia" w:hint="eastAsia"/>
          <w:sz w:val="24"/>
        </w:rPr>
        <w:t>F</w:t>
      </w:r>
      <w:r w:rsidRPr="00C80575">
        <w:rPr>
          <w:rFonts w:asciiTheme="minorEastAsia" w:eastAsiaTheme="minorEastAsia" w:hAnsiTheme="minorEastAsia"/>
          <w:sz w:val="24"/>
        </w:rPr>
        <w:t>ER  DB  10，0，20，15，38，236</w:t>
      </w:r>
    </w:p>
    <w:p w:rsidR="00A05F5C" w:rsidRPr="00C80575" w:rsidRDefault="00A05F5C" w:rsidP="00C80575">
      <w:pPr>
        <w:tabs>
          <w:tab w:val="left" w:pos="90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MAX   </w:t>
      </w:r>
      <w:r w:rsidRPr="00C80575">
        <w:rPr>
          <w:rFonts w:asciiTheme="minorEastAsia" w:eastAsiaTheme="minorEastAsia" w:hAnsiTheme="minorEastAsia"/>
          <w:sz w:val="24"/>
        </w:rPr>
        <w:tab/>
        <w:t>DB  0</w:t>
      </w:r>
    </w:p>
    <w:p w:rsidR="00A05F5C" w:rsidRPr="00C80575" w:rsidRDefault="00A05F5C" w:rsidP="00C80575">
      <w:pPr>
        <w:tabs>
          <w:tab w:val="left" w:pos="90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MIN    </w:t>
      </w:r>
      <w:r w:rsidRPr="00C80575">
        <w:rPr>
          <w:rFonts w:asciiTheme="minorEastAsia" w:eastAsiaTheme="minorEastAsia" w:hAnsiTheme="minorEastAsia"/>
          <w:sz w:val="24"/>
        </w:rPr>
        <w:tab/>
        <w:t>DB  0</w:t>
      </w:r>
    </w:p>
    <w:p w:rsidR="00A05F5C" w:rsidRPr="00C80575" w:rsidRDefault="00A05F5C" w:rsidP="00C80575">
      <w:pPr>
        <w:tabs>
          <w:tab w:val="left" w:pos="90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ab/>
        <w:t xml:space="preserve">AVI     </w:t>
      </w:r>
      <w:r w:rsidRPr="00C80575">
        <w:rPr>
          <w:rFonts w:asciiTheme="minorEastAsia" w:eastAsiaTheme="minorEastAsia" w:hAnsiTheme="minorEastAsia"/>
          <w:sz w:val="24"/>
        </w:rPr>
        <w:tab/>
        <w:t>DB  0</w:t>
      </w:r>
    </w:p>
    <w:p w:rsidR="00A05F5C" w:rsidRPr="00C80575" w:rsidRDefault="00A05F5C" w:rsidP="00C80575">
      <w:pPr>
        <w:spacing w:line="360" w:lineRule="auto"/>
        <w:ind w:firstLineChars="241" w:firstLine="578"/>
        <w:jc w:val="left"/>
        <w:rPr>
          <w:rFonts w:asciiTheme="minorEastAsia" w:eastAsiaTheme="minorEastAsia" w:hAnsiTheme="minorEastAsia"/>
          <w:sz w:val="24"/>
        </w:rPr>
      </w:pPr>
      <w:r w:rsidRPr="00C80575">
        <w:rPr>
          <w:rFonts w:asciiTheme="minorEastAsia" w:eastAsiaTheme="minorEastAsia" w:hAnsiTheme="minorEastAsia"/>
          <w:sz w:val="24"/>
        </w:rPr>
        <w:t xml:space="preserve">DATA    ENDS       </w:t>
      </w:r>
    </w:p>
    <w:p w:rsidR="00A05F5C" w:rsidRPr="00C80575" w:rsidRDefault="00A05F5C" w:rsidP="00C80575">
      <w:pPr>
        <w:spacing w:line="360" w:lineRule="auto"/>
        <w:ind w:firstLineChars="241" w:firstLine="578"/>
        <w:jc w:val="left"/>
        <w:rPr>
          <w:rFonts w:asciiTheme="minorEastAsia" w:eastAsiaTheme="minorEastAsia" w:hAnsiTheme="minorEastAsia"/>
          <w:sz w:val="24"/>
        </w:rPr>
      </w:pPr>
      <w:r w:rsidRPr="00C80575">
        <w:rPr>
          <w:rFonts w:asciiTheme="minorEastAsia" w:eastAsiaTheme="minorEastAsia" w:hAnsiTheme="minorEastAsia"/>
          <w:sz w:val="24"/>
        </w:rPr>
        <w:t>STACK  SEGMENT  PARA  STACK‘STACK’</w:t>
      </w:r>
    </w:p>
    <w:p w:rsidR="00A05F5C" w:rsidRPr="00C80575" w:rsidRDefault="00A05F5C" w:rsidP="00C80575">
      <w:pPr>
        <w:snapToGrid w:val="0"/>
        <w:spacing w:line="360" w:lineRule="auto"/>
        <w:ind w:firstLineChars="241" w:firstLine="578"/>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DW     100  DUP (?)</w:t>
      </w:r>
    </w:p>
    <w:p w:rsidR="00A05F5C" w:rsidRPr="00C80575" w:rsidRDefault="00A05F5C" w:rsidP="00C80575">
      <w:pPr>
        <w:snapToGrid w:val="0"/>
        <w:spacing w:line="360" w:lineRule="auto"/>
        <w:ind w:firstLineChars="241" w:firstLine="578"/>
        <w:jc w:val="left"/>
        <w:rPr>
          <w:rFonts w:asciiTheme="minorEastAsia" w:eastAsiaTheme="minorEastAsia" w:hAnsiTheme="minorEastAsia"/>
          <w:sz w:val="24"/>
        </w:rPr>
      </w:pPr>
      <w:r w:rsidRPr="00C80575">
        <w:rPr>
          <w:rFonts w:asciiTheme="minorEastAsia" w:eastAsiaTheme="minorEastAsia" w:hAnsiTheme="minorEastAsia"/>
          <w:sz w:val="24"/>
        </w:rPr>
        <w:t>STACK  ENDS</w:t>
      </w:r>
    </w:p>
    <w:p w:rsidR="00A05F5C" w:rsidRPr="00C80575" w:rsidRDefault="00A05F5C" w:rsidP="00C80575">
      <w:pPr>
        <w:snapToGrid w:val="0"/>
        <w:spacing w:line="360" w:lineRule="auto"/>
        <w:ind w:firstLineChars="241" w:firstLine="578"/>
        <w:jc w:val="left"/>
        <w:rPr>
          <w:rFonts w:asciiTheme="minorEastAsia" w:eastAsiaTheme="minorEastAsia" w:hAnsiTheme="minorEastAsia"/>
          <w:sz w:val="24"/>
        </w:rPr>
      </w:pPr>
      <w:r w:rsidRPr="00C80575">
        <w:rPr>
          <w:rFonts w:asciiTheme="minorEastAsia" w:eastAsiaTheme="minorEastAsia" w:hAnsiTheme="minorEastAsia"/>
          <w:sz w:val="24"/>
        </w:rPr>
        <w:t>CODE   SEGMENT</w:t>
      </w:r>
    </w:p>
    <w:p w:rsidR="00A05F5C" w:rsidRPr="00C80575" w:rsidRDefault="00A05F5C" w:rsidP="00C80575">
      <w:pPr>
        <w:snapToGrid w:val="0"/>
        <w:spacing w:line="360" w:lineRule="auto"/>
        <w:ind w:left="406" w:firstLineChars="241" w:firstLine="578"/>
        <w:jc w:val="left"/>
        <w:rPr>
          <w:rFonts w:asciiTheme="minorEastAsia" w:eastAsiaTheme="minorEastAsia" w:hAnsiTheme="minorEastAsia"/>
          <w:sz w:val="24"/>
        </w:rPr>
      </w:pPr>
      <w:r w:rsidRPr="00C80575">
        <w:rPr>
          <w:rFonts w:asciiTheme="minorEastAsia" w:eastAsiaTheme="minorEastAsia" w:hAnsiTheme="minorEastAsia"/>
          <w:sz w:val="24"/>
        </w:rPr>
        <w:t xml:space="preserve">ASSUME  CS：CODE，DS：DATA，SS：STACK </w:t>
      </w:r>
    </w:p>
    <w:p w:rsidR="00A05F5C" w:rsidRPr="00C80575" w:rsidRDefault="00A05F5C" w:rsidP="00C80575">
      <w:pPr>
        <w:snapToGrid w:val="0"/>
        <w:spacing w:line="360" w:lineRule="auto"/>
        <w:ind w:firstLineChars="241" w:firstLine="578"/>
        <w:jc w:val="left"/>
        <w:rPr>
          <w:rFonts w:asciiTheme="minorEastAsia" w:eastAsiaTheme="minorEastAsia" w:hAnsiTheme="minorEastAsia"/>
          <w:sz w:val="24"/>
        </w:rPr>
      </w:pPr>
      <w:r w:rsidRPr="00C80575">
        <w:rPr>
          <w:rFonts w:asciiTheme="minorEastAsia" w:eastAsiaTheme="minorEastAsia" w:hAnsiTheme="minorEastAsia"/>
          <w:sz w:val="24"/>
        </w:rPr>
        <w:t>START   PROC  FAR</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BEGIN： PUSH  DS</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 </w:t>
      </w:r>
      <w:r w:rsidRPr="00C80575">
        <w:rPr>
          <w:rFonts w:asciiTheme="minorEastAsia" w:eastAsiaTheme="minorEastAsia" w:hAnsiTheme="minorEastAsia"/>
          <w:sz w:val="24"/>
        </w:rPr>
        <w:tab/>
        <w:t>MOV   AX，0</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 </w:t>
      </w:r>
      <w:r w:rsidRPr="00C80575">
        <w:rPr>
          <w:rFonts w:asciiTheme="minorEastAsia" w:eastAsiaTheme="minorEastAsia" w:hAnsiTheme="minorEastAsia"/>
          <w:sz w:val="24"/>
        </w:rPr>
        <w:tab/>
        <w:t>PUSH  AX</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 </w:t>
      </w:r>
      <w:r w:rsidRPr="00C80575">
        <w:rPr>
          <w:rFonts w:asciiTheme="minorEastAsia" w:eastAsiaTheme="minorEastAsia" w:hAnsiTheme="minorEastAsia"/>
          <w:sz w:val="24"/>
        </w:rPr>
        <w:tab/>
        <w:t>MOV   AX，DATA</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 </w:t>
      </w:r>
      <w:r w:rsidRPr="00C80575">
        <w:rPr>
          <w:rFonts w:asciiTheme="minorEastAsia" w:eastAsiaTheme="minorEastAsia" w:hAnsiTheme="minorEastAsia"/>
          <w:sz w:val="24"/>
        </w:rPr>
        <w:tab/>
        <w:t>MOV   DS，AX</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 </w:t>
      </w:r>
      <w:r w:rsidRPr="00C80575">
        <w:rPr>
          <w:rFonts w:asciiTheme="minorEastAsia" w:eastAsiaTheme="minorEastAsia" w:hAnsiTheme="minorEastAsia"/>
          <w:sz w:val="24"/>
        </w:rPr>
        <w:tab/>
        <w:t>LEA    DI，BUFFER</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 </w:t>
      </w:r>
      <w:r w:rsidRPr="00C80575">
        <w:rPr>
          <w:rFonts w:asciiTheme="minorEastAsia" w:eastAsiaTheme="minorEastAsia" w:hAnsiTheme="minorEastAsia"/>
          <w:sz w:val="24"/>
        </w:rPr>
        <w:tab/>
        <w:t xml:space="preserve">MOV   DX，0  </w:t>
      </w:r>
      <w:r w:rsidRPr="00C80575">
        <w:rPr>
          <w:rFonts w:asciiTheme="minorEastAsia" w:eastAsiaTheme="minorEastAsia" w:hAnsiTheme="minorEastAsia"/>
          <w:sz w:val="24"/>
        </w:rPr>
        <w:tab/>
        <w:t>；使DH=0，DL=0</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 </w:t>
      </w:r>
      <w:r w:rsidRPr="00C80575">
        <w:rPr>
          <w:rFonts w:asciiTheme="minorEastAsia" w:eastAsiaTheme="minorEastAsia" w:hAnsiTheme="minorEastAsia"/>
          <w:sz w:val="24"/>
        </w:rPr>
        <w:tab/>
        <w:t>MOV   CX，6</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 </w:t>
      </w:r>
      <w:r w:rsidRPr="00C80575">
        <w:rPr>
          <w:rFonts w:asciiTheme="minorEastAsia" w:eastAsiaTheme="minorEastAsia" w:hAnsiTheme="minorEastAsia"/>
          <w:sz w:val="24"/>
        </w:rPr>
        <w:tab/>
        <w:t xml:space="preserve">MOV   AX，0  </w:t>
      </w:r>
      <w:r w:rsidRPr="00C80575">
        <w:rPr>
          <w:rFonts w:asciiTheme="minorEastAsia" w:eastAsiaTheme="minorEastAsia" w:hAnsiTheme="minorEastAsia"/>
          <w:sz w:val="24"/>
        </w:rPr>
        <w:tab/>
        <w:t>；和清0</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MOV   BH，0  </w:t>
      </w:r>
      <w:r w:rsidRPr="00C80575">
        <w:rPr>
          <w:rFonts w:asciiTheme="minorEastAsia" w:eastAsiaTheme="minorEastAsia" w:hAnsiTheme="minorEastAsia"/>
          <w:sz w:val="24"/>
        </w:rPr>
        <w:tab/>
        <w:t>；最大值</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MOV   BL，0FFH ；最小值</w:t>
      </w:r>
    </w:p>
    <w:p w:rsidR="00A05F5C" w:rsidRPr="00C80575" w:rsidRDefault="00A05F5C"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LOP1</w:t>
      </w:r>
      <w:r w:rsidRPr="00C80575">
        <w:rPr>
          <w:rFonts w:asciiTheme="minorEastAsia" w:eastAsiaTheme="minorEastAsia" w:hAnsiTheme="minorEastAsia"/>
          <w:bCs/>
          <w:sz w:val="24"/>
        </w:rPr>
        <w:t xml:space="preserve">: </w:t>
      </w:r>
      <w:r w:rsidRPr="00C80575">
        <w:rPr>
          <w:rFonts w:asciiTheme="minorEastAsia" w:eastAsiaTheme="minorEastAsia" w:hAnsiTheme="minorEastAsia"/>
          <w:bCs/>
          <w:sz w:val="24"/>
        </w:rPr>
        <w:tab/>
      </w:r>
      <w:r w:rsidRPr="00C80575">
        <w:rPr>
          <w:rFonts w:asciiTheme="minorEastAsia" w:eastAsiaTheme="minorEastAsia" w:hAnsiTheme="minorEastAsia"/>
          <w:sz w:val="24"/>
        </w:rPr>
        <w:t>CMP   BH，[DI]</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JA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NEXT1  </w:t>
      </w:r>
      <w:r w:rsidRPr="00C80575">
        <w:rPr>
          <w:rFonts w:asciiTheme="minorEastAsia" w:eastAsiaTheme="minorEastAsia" w:hAnsiTheme="minorEastAsia"/>
          <w:sz w:val="24"/>
        </w:rPr>
        <w:tab/>
        <w:t>；若高于转移</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MOV  BH，[DI]</w:t>
      </w:r>
      <w:r w:rsidRPr="00C80575">
        <w:rPr>
          <w:rFonts w:asciiTheme="minorEastAsia" w:eastAsiaTheme="minorEastAsia" w:hAnsiTheme="minorEastAsia"/>
          <w:sz w:val="24"/>
        </w:rPr>
        <w:tab/>
        <w:t>；大值</w:t>
      </w:r>
      <w:r w:rsidRPr="00C80575">
        <w:rPr>
          <w:rFonts w:asciiTheme="minorEastAsia" w:eastAsiaTheme="minorEastAsia" w:hAnsiTheme="minorEastAsia"/>
          <w:sz w:val="24"/>
        </w:rPr>
        <w:sym w:font="Symbol" w:char="00AE"/>
      </w:r>
      <w:r w:rsidRPr="00C80575">
        <w:rPr>
          <w:rFonts w:asciiTheme="minorEastAsia" w:eastAsiaTheme="minorEastAsia" w:hAnsiTheme="minorEastAsia"/>
          <w:sz w:val="24"/>
        </w:rPr>
        <w:t>BH</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t>JMP</w:t>
      </w:r>
      <w:r w:rsidRPr="00C80575">
        <w:rPr>
          <w:rFonts w:asciiTheme="minorEastAsia" w:eastAsiaTheme="minorEastAsia" w:hAnsiTheme="minorEastAsia" w:hint="eastAsia"/>
          <w:sz w:val="24"/>
        </w:rPr>
        <w:tab/>
        <w:t xml:space="preserve">  NEXT2</w:t>
      </w:r>
    </w:p>
    <w:p w:rsidR="00A05F5C" w:rsidRPr="00C80575" w:rsidRDefault="00A05F5C" w:rsidP="00C80575">
      <w:pPr>
        <w:snapToGrid w:val="0"/>
        <w:spacing w:line="360" w:lineRule="auto"/>
        <w:ind w:firstLine="420"/>
        <w:jc w:val="left"/>
        <w:rPr>
          <w:rFonts w:asciiTheme="minorEastAsia" w:eastAsiaTheme="minorEastAsia" w:hAnsiTheme="minorEastAsia"/>
          <w:sz w:val="24"/>
        </w:rPr>
      </w:pPr>
      <w:r w:rsidRPr="00C80575">
        <w:rPr>
          <w:rFonts w:asciiTheme="minorEastAsia" w:eastAsiaTheme="minorEastAsia" w:hAnsiTheme="minorEastAsia"/>
          <w:sz w:val="24"/>
        </w:rPr>
        <w:t>NEXT1</w:t>
      </w:r>
      <w:r w:rsidRPr="00C80575">
        <w:rPr>
          <w:rFonts w:asciiTheme="minorEastAsia" w:eastAsiaTheme="minorEastAsia" w:hAnsiTheme="minorEastAsia"/>
          <w:bCs/>
          <w:sz w:val="24"/>
        </w:rPr>
        <w:t xml:space="preserve">: </w:t>
      </w:r>
      <w:r w:rsidRPr="00C80575">
        <w:rPr>
          <w:rFonts w:asciiTheme="minorEastAsia" w:eastAsiaTheme="minorEastAsia" w:hAnsiTheme="minorEastAsia"/>
          <w:bCs/>
          <w:sz w:val="24"/>
        </w:rPr>
        <w:tab/>
      </w:r>
      <w:r w:rsidRPr="00C80575">
        <w:rPr>
          <w:rFonts w:asciiTheme="minorEastAsia" w:eastAsiaTheme="minorEastAsia" w:hAnsiTheme="minorEastAsia"/>
          <w:sz w:val="24"/>
        </w:rPr>
        <w:t xml:space="preserve">CMP  BL，[DI] </w:t>
      </w:r>
      <w:r w:rsidRPr="00C80575">
        <w:rPr>
          <w:rFonts w:asciiTheme="minorEastAsia" w:eastAsiaTheme="minorEastAsia" w:hAnsiTheme="minorEastAsia"/>
          <w:bCs/>
          <w:sz w:val="24"/>
        </w:rPr>
        <w:t>;</w:t>
      </w:r>
      <w:r w:rsidRPr="00C80575">
        <w:rPr>
          <w:rFonts w:asciiTheme="minorEastAsia" w:eastAsiaTheme="minorEastAsia" w:hAnsiTheme="minorEastAsia"/>
          <w:sz w:val="24"/>
        </w:rPr>
        <w:t xml:space="preserve"> </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JB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NEXT2  </w:t>
      </w:r>
      <w:r w:rsidRPr="00C80575">
        <w:rPr>
          <w:rFonts w:asciiTheme="minorEastAsia" w:eastAsiaTheme="minorEastAsia" w:hAnsiTheme="minorEastAsia"/>
          <w:sz w:val="24"/>
        </w:rPr>
        <w:tab/>
      </w:r>
      <w:r w:rsidRPr="00C80575">
        <w:rPr>
          <w:rFonts w:asciiTheme="minorEastAsia" w:eastAsiaTheme="minorEastAsia" w:hAnsiTheme="minorEastAsia"/>
          <w:sz w:val="24"/>
        </w:rPr>
        <w:tab/>
        <w:t>；若低于转移</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MOV  BL，[DI]</w:t>
      </w:r>
      <w:r w:rsidRPr="00C80575">
        <w:rPr>
          <w:rFonts w:asciiTheme="minorEastAsia" w:eastAsiaTheme="minorEastAsia" w:hAnsiTheme="minorEastAsia"/>
          <w:sz w:val="24"/>
        </w:rPr>
        <w:tab/>
        <w:t>；小值</w:t>
      </w:r>
      <w:r w:rsidRPr="00C80575">
        <w:rPr>
          <w:rFonts w:asciiTheme="minorEastAsia" w:eastAsiaTheme="minorEastAsia" w:hAnsiTheme="minorEastAsia"/>
          <w:sz w:val="24"/>
        </w:rPr>
        <w:sym w:font="Symbol" w:char="00AE"/>
      </w:r>
      <w:r w:rsidRPr="00C80575">
        <w:rPr>
          <w:rFonts w:asciiTheme="minorEastAsia" w:eastAsiaTheme="minorEastAsia" w:hAnsiTheme="minorEastAsia"/>
          <w:sz w:val="24"/>
        </w:rPr>
        <w:t>BL</w:t>
      </w:r>
    </w:p>
    <w:p w:rsidR="00A05F5C" w:rsidRPr="00C80575" w:rsidRDefault="00A05F5C" w:rsidP="00C80575">
      <w:pPr>
        <w:snapToGrid w:val="0"/>
        <w:spacing w:line="360" w:lineRule="auto"/>
        <w:ind w:firstLine="420"/>
        <w:jc w:val="left"/>
        <w:rPr>
          <w:rFonts w:asciiTheme="minorEastAsia" w:eastAsiaTheme="minorEastAsia" w:hAnsiTheme="minorEastAsia"/>
          <w:sz w:val="24"/>
        </w:rPr>
      </w:pPr>
      <w:r w:rsidRPr="00C80575">
        <w:rPr>
          <w:rFonts w:asciiTheme="minorEastAsia" w:eastAsiaTheme="minorEastAsia" w:hAnsiTheme="minorEastAsia"/>
          <w:sz w:val="24"/>
        </w:rPr>
        <w:t>NEXT2</w:t>
      </w:r>
      <w:r w:rsidRPr="00C80575">
        <w:rPr>
          <w:rFonts w:asciiTheme="minorEastAsia" w:eastAsiaTheme="minorEastAsia" w:hAnsiTheme="minorEastAsia"/>
          <w:bCs/>
          <w:sz w:val="24"/>
        </w:rPr>
        <w:t xml:space="preserve">: </w:t>
      </w:r>
      <w:r w:rsidRPr="00C80575">
        <w:rPr>
          <w:rFonts w:asciiTheme="minorEastAsia" w:eastAsiaTheme="minorEastAsia" w:hAnsiTheme="minorEastAsia"/>
          <w:bCs/>
          <w:sz w:val="24"/>
        </w:rPr>
        <w:tab/>
      </w:r>
      <w:r w:rsidRPr="00C80575">
        <w:rPr>
          <w:rFonts w:asciiTheme="minorEastAsia" w:eastAsiaTheme="minorEastAsia" w:hAnsiTheme="minorEastAsia"/>
          <w:sz w:val="24"/>
        </w:rPr>
        <w:t>MOV  DL，[DI]</w:t>
      </w:r>
      <w:r w:rsidRPr="00C80575">
        <w:rPr>
          <w:rFonts w:asciiTheme="minorEastAsia" w:eastAsiaTheme="minorEastAsia" w:hAnsiTheme="minorEastAsia"/>
          <w:sz w:val="24"/>
        </w:rPr>
        <w:tab/>
        <w:t>；取一字节数据</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lastRenderedPageBreak/>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ADD  AX，DX</w:t>
      </w:r>
      <w:r w:rsidRPr="00C80575">
        <w:rPr>
          <w:rFonts w:asciiTheme="minorEastAsia" w:eastAsiaTheme="minorEastAsia" w:hAnsiTheme="minorEastAsia"/>
          <w:bCs/>
          <w:sz w:val="24"/>
        </w:rPr>
        <w:t xml:space="preserve"> </w:t>
      </w:r>
      <w:r w:rsidRPr="00C80575">
        <w:rPr>
          <w:rFonts w:asciiTheme="minorEastAsia" w:eastAsiaTheme="minorEastAsia" w:hAnsiTheme="minorEastAsia"/>
          <w:bCs/>
          <w:sz w:val="24"/>
        </w:rPr>
        <w:tab/>
        <w:t xml:space="preserve">; </w:t>
      </w:r>
      <w:r w:rsidRPr="00C80575">
        <w:rPr>
          <w:rFonts w:asciiTheme="minorEastAsia" w:eastAsiaTheme="minorEastAsia" w:hAnsiTheme="minorEastAsia"/>
          <w:sz w:val="24"/>
        </w:rPr>
        <w:t>累加和</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INC   DI</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LOOP  LOP1   </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MOV  MAX，BH</w:t>
      </w:r>
      <w:r w:rsidRPr="00C80575">
        <w:rPr>
          <w:rFonts w:asciiTheme="minorEastAsia" w:eastAsiaTheme="minorEastAsia" w:hAnsiTheme="minorEastAsia"/>
          <w:sz w:val="24"/>
        </w:rPr>
        <w:tab/>
        <w:t>；送大值</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MOV  MIN， BL</w:t>
      </w:r>
      <w:r w:rsidRPr="00C80575">
        <w:rPr>
          <w:rFonts w:asciiTheme="minorEastAsia" w:eastAsiaTheme="minorEastAsia" w:hAnsiTheme="minorEastAsia"/>
          <w:sz w:val="24"/>
        </w:rPr>
        <w:tab/>
        <w:t xml:space="preserve">；送小值 </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MOV  DL，6</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DIV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DL   </w:t>
      </w:r>
      <w:r w:rsidRPr="00C80575">
        <w:rPr>
          <w:rFonts w:asciiTheme="minorEastAsia" w:eastAsiaTheme="minorEastAsia" w:hAnsiTheme="minorEastAsia"/>
          <w:sz w:val="24"/>
        </w:rPr>
        <w:tab/>
      </w:r>
      <w:r w:rsidRPr="00C80575">
        <w:rPr>
          <w:rFonts w:asciiTheme="minorEastAsia" w:eastAsiaTheme="minorEastAsia" w:hAnsiTheme="minorEastAsia"/>
          <w:sz w:val="24"/>
        </w:rPr>
        <w:tab/>
        <w:t>；求平均值</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MOV  AVI，AL</w:t>
      </w:r>
      <w:r w:rsidRPr="00C80575">
        <w:rPr>
          <w:rFonts w:asciiTheme="minorEastAsia" w:eastAsiaTheme="minorEastAsia" w:hAnsiTheme="minorEastAsia"/>
          <w:sz w:val="24"/>
        </w:rPr>
        <w:tab/>
        <w:t>；送平均值</w:t>
      </w:r>
    </w:p>
    <w:p w:rsidR="00A05F5C" w:rsidRPr="00C80575" w:rsidRDefault="00A05F5C"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 xml:space="preserve">RET </w:t>
      </w:r>
    </w:p>
    <w:p w:rsidR="00A05F5C" w:rsidRPr="00C80575" w:rsidRDefault="00A05F5C" w:rsidP="00C80575">
      <w:pPr>
        <w:snapToGrid w:val="0"/>
        <w:spacing w:line="360" w:lineRule="auto"/>
        <w:ind w:firstLine="420"/>
        <w:jc w:val="left"/>
        <w:rPr>
          <w:rFonts w:asciiTheme="minorEastAsia" w:eastAsiaTheme="minorEastAsia" w:hAnsiTheme="minorEastAsia"/>
          <w:sz w:val="24"/>
        </w:rPr>
      </w:pPr>
      <w:r w:rsidRPr="00C80575">
        <w:rPr>
          <w:rFonts w:asciiTheme="minorEastAsia" w:eastAsiaTheme="minorEastAsia" w:hAnsiTheme="minorEastAsia"/>
          <w:sz w:val="24"/>
        </w:rPr>
        <w:t xml:space="preserve">START  </w:t>
      </w:r>
      <w:r w:rsidRPr="00C80575">
        <w:rPr>
          <w:rFonts w:asciiTheme="minorEastAsia" w:eastAsiaTheme="minorEastAsia" w:hAnsiTheme="minorEastAsia"/>
          <w:sz w:val="24"/>
        </w:rPr>
        <w:tab/>
        <w:t>ENDP</w:t>
      </w:r>
    </w:p>
    <w:p w:rsidR="00A05F5C" w:rsidRPr="00C80575" w:rsidRDefault="00A05F5C" w:rsidP="00C80575">
      <w:pPr>
        <w:snapToGrid w:val="0"/>
        <w:spacing w:line="360" w:lineRule="auto"/>
        <w:ind w:firstLine="420"/>
        <w:jc w:val="left"/>
        <w:rPr>
          <w:rFonts w:asciiTheme="minorEastAsia" w:eastAsiaTheme="minorEastAsia" w:hAnsiTheme="minorEastAsia"/>
          <w:sz w:val="24"/>
        </w:rPr>
      </w:pPr>
      <w:r w:rsidRPr="00C80575">
        <w:rPr>
          <w:rFonts w:asciiTheme="minorEastAsia" w:eastAsiaTheme="minorEastAsia" w:hAnsiTheme="minorEastAsia"/>
          <w:sz w:val="24"/>
        </w:rPr>
        <w:t>CODE   ENDS</w:t>
      </w:r>
    </w:p>
    <w:p w:rsidR="00A05F5C" w:rsidRPr="00C80575" w:rsidRDefault="00A05F5C" w:rsidP="00C80575">
      <w:pPr>
        <w:snapToGrid w:val="0"/>
        <w:spacing w:line="360" w:lineRule="auto"/>
        <w:ind w:left="452" w:firstLineChars="385" w:firstLine="924"/>
        <w:jc w:val="left"/>
        <w:rPr>
          <w:rFonts w:asciiTheme="minorEastAsia" w:eastAsiaTheme="minorEastAsia" w:hAnsiTheme="minorEastAsia"/>
          <w:sz w:val="24"/>
        </w:rPr>
      </w:pPr>
      <w:r w:rsidRPr="00C80575">
        <w:rPr>
          <w:rFonts w:asciiTheme="minorEastAsia" w:eastAsiaTheme="minorEastAsia" w:hAnsiTheme="minorEastAsia"/>
          <w:sz w:val="24"/>
        </w:rPr>
        <w:t>END   BEGIN</w:t>
      </w:r>
    </w:p>
    <w:p w:rsidR="00A05F5C" w:rsidRPr="00C80575" w:rsidRDefault="00A05F5C" w:rsidP="00C80575">
      <w:pPr>
        <w:pStyle w:val="30"/>
        <w:spacing w:before="0" w:after="0" w:line="360" w:lineRule="auto"/>
        <w:jc w:val="left"/>
        <w:rPr>
          <w:rFonts w:asciiTheme="minorEastAsia" w:eastAsiaTheme="minorEastAsia" w:hAnsiTheme="minorEastAsia"/>
          <w:b w:val="0"/>
          <w:sz w:val="24"/>
          <w:szCs w:val="24"/>
        </w:rPr>
      </w:pPr>
      <w:bookmarkStart w:id="20" w:name="_Toc207096221"/>
      <w:bookmarkStart w:id="21" w:name="_Toc207336786"/>
      <w:r w:rsidRPr="00C80575">
        <w:rPr>
          <w:rFonts w:asciiTheme="minorEastAsia" w:eastAsiaTheme="minorEastAsia" w:hAnsiTheme="minorEastAsia"/>
          <w:b w:val="0"/>
          <w:sz w:val="24"/>
          <w:szCs w:val="24"/>
        </w:rPr>
        <w:t xml:space="preserve">河南理工大学 </w:t>
      </w:r>
      <w:r w:rsidRPr="00C80575">
        <w:rPr>
          <w:rFonts w:asciiTheme="minorEastAsia" w:eastAsiaTheme="minorEastAsia" w:hAnsiTheme="minorEastAsia"/>
          <w:b w:val="0"/>
          <w:sz w:val="24"/>
          <w:szCs w:val="24"/>
          <w:u w:val="single"/>
        </w:rPr>
        <w:t xml:space="preserve">2006--2007 </w:t>
      </w:r>
      <w:r w:rsidRPr="00C80575">
        <w:rPr>
          <w:rFonts w:asciiTheme="minorEastAsia" w:eastAsiaTheme="minorEastAsia" w:hAnsiTheme="minorEastAsia"/>
          <w:b w:val="0"/>
          <w:sz w:val="24"/>
          <w:szCs w:val="24"/>
        </w:rPr>
        <w:t>学年第</w:t>
      </w:r>
      <w:r w:rsidRPr="00C80575">
        <w:rPr>
          <w:rFonts w:asciiTheme="minorEastAsia" w:eastAsiaTheme="minorEastAsia" w:hAnsiTheme="minorEastAsia"/>
          <w:b w:val="0"/>
          <w:sz w:val="24"/>
          <w:szCs w:val="24"/>
          <w:u w:val="single"/>
        </w:rPr>
        <w:t xml:space="preserve"> 1 </w:t>
      </w:r>
      <w:r w:rsidRPr="00C80575">
        <w:rPr>
          <w:rFonts w:asciiTheme="minorEastAsia" w:eastAsiaTheme="minorEastAsia" w:hAnsiTheme="minorEastAsia"/>
          <w:b w:val="0"/>
          <w:sz w:val="24"/>
          <w:szCs w:val="24"/>
        </w:rPr>
        <w:t>学期</w:t>
      </w:r>
      <w:bookmarkEnd w:id="20"/>
      <w:bookmarkEnd w:id="21"/>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一、概念题（本大题50分）</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1．填空（20分，每空1分）</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（1）电子计算机由</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 xml:space="preserve"> 、</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 xml:space="preserve"> 、</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 xml:space="preserve">  和</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组成。</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（2）半导体存储器从读写性能上分</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和</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（3）微处理器是将</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和</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集成在一个芯片上的</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 xml:space="preserve"> 。</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（4）总线从性能上分为</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和</w:t>
      </w:r>
      <w:r w:rsidRPr="00C80575">
        <w:rPr>
          <w:rFonts w:asciiTheme="minorEastAsia" w:eastAsiaTheme="minorEastAsia" w:hAnsiTheme="minorEastAsia"/>
          <w:sz w:val="24"/>
          <w:u w:val="single"/>
        </w:rPr>
        <w:t xml:space="preserve">          。</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（5）8086CPU的数据总线有</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根，有</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位的地址总线，最大寻访端口的能力为</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（6）8086CPU内部能用来存放地址的寄存器有</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个。</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（7）总线管理器8259占用</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个端口地址。</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（8）8255有</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个8位的端口。</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（9）8253有</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种工作方式。</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2．选择(10分，每题1分)</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（1）已知BX=2000H，DS=1000H，（12000H）=34H，端口（2000H）=45H，问执行完指令MOV AL，（BX）后AL的内容是（  ）。</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kern w:val="2"/>
        </w:rPr>
      </w:pPr>
      <w:r w:rsidRPr="00C80575">
        <w:rPr>
          <w:rFonts w:asciiTheme="minorEastAsia" w:eastAsiaTheme="minorEastAsia" w:hAnsiTheme="minorEastAsia"/>
          <w:kern w:val="2"/>
        </w:rPr>
        <w:t>A.34H  B.45H  C.34  D.2000H</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kern w:val="2"/>
        </w:rPr>
      </w:pPr>
      <w:r w:rsidRPr="00C80575">
        <w:rPr>
          <w:rFonts w:asciiTheme="minorEastAsia" w:eastAsiaTheme="minorEastAsia" w:hAnsiTheme="minorEastAsia"/>
          <w:kern w:val="2"/>
        </w:rPr>
        <w:t>（2）下列8086CPU标志寄存器F</w:t>
      </w:r>
      <w:r w:rsidRPr="00C80575">
        <w:rPr>
          <w:rFonts w:asciiTheme="minorEastAsia" w:eastAsiaTheme="minorEastAsia" w:hAnsiTheme="minorEastAsia" w:hint="eastAsia"/>
          <w:kern w:val="2"/>
        </w:rPr>
        <w:t>lags</w:t>
      </w:r>
      <w:r w:rsidRPr="00C80575">
        <w:rPr>
          <w:rFonts w:asciiTheme="minorEastAsia" w:eastAsiaTheme="minorEastAsia" w:hAnsiTheme="minorEastAsia"/>
          <w:kern w:val="2"/>
        </w:rPr>
        <w:t xml:space="preserve">的标志位中，不属于状态标志位的是 (  ) </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kern w:val="2"/>
        </w:rPr>
      </w:pPr>
      <w:r w:rsidRPr="00C80575">
        <w:rPr>
          <w:rFonts w:asciiTheme="minorEastAsia" w:eastAsiaTheme="minorEastAsia" w:hAnsiTheme="minorEastAsia"/>
          <w:kern w:val="2"/>
        </w:rPr>
        <w:t xml:space="preserve">A.OF  B.IF  C.AF  D.PF </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kern w:val="2"/>
        </w:rPr>
      </w:pPr>
      <w:r w:rsidRPr="00C80575">
        <w:rPr>
          <w:rFonts w:asciiTheme="minorEastAsia" w:eastAsiaTheme="minorEastAsia" w:hAnsiTheme="minorEastAsia"/>
          <w:kern w:val="2"/>
        </w:rPr>
        <w:t>（3）在8088系统中，内存从0001CH~0001FH单元内容分别为10H，01H，00H，01H，则对应的中断服务程序的起始地址为：（  ）</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rPr>
      </w:pPr>
      <w:r w:rsidRPr="00C80575">
        <w:rPr>
          <w:rFonts w:asciiTheme="minorEastAsia" w:eastAsiaTheme="minorEastAsia" w:hAnsiTheme="minorEastAsia"/>
          <w:kern w:val="2"/>
        </w:rPr>
        <w:t>A.不能确定  B.1001H：0001H  C.0100H：1001H   D. 0100H：0110H</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rPr>
      </w:pPr>
      <w:r w:rsidRPr="00C80575">
        <w:rPr>
          <w:rFonts w:asciiTheme="minorEastAsia" w:eastAsiaTheme="minorEastAsia" w:hAnsiTheme="minorEastAsia"/>
        </w:rPr>
        <w:t>（4）定时与计数器8253的所有工作方式中，能产生周期方波的是方式（  ）。</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rPr>
      </w:pPr>
      <w:r w:rsidRPr="00C80575">
        <w:rPr>
          <w:rFonts w:asciiTheme="minorEastAsia" w:eastAsiaTheme="minorEastAsia" w:hAnsiTheme="minorEastAsia"/>
        </w:rPr>
        <w:lastRenderedPageBreak/>
        <w:t>A.2  B</w:t>
      </w:r>
      <w:smartTag w:uri="urn:schemas-microsoft-com:office:smarttags" w:element="chmetcnv">
        <w:smartTagPr>
          <w:attr w:name="TCSC" w:val="0"/>
          <w:attr w:name="NumberType" w:val="1"/>
          <w:attr w:name="Negative" w:val="False"/>
          <w:attr w:name="HasSpace" w:val="True"/>
          <w:attr w:name="SourceValue" w:val=".3"/>
          <w:attr w:name="UnitName" w:val="C"/>
        </w:smartTagPr>
        <w:r w:rsidRPr="00C80575">
          <w:rPr>
            <w:rFonts w:asciiTheme="minorEastAsia" w:eastAsiaTheme="minorEastAsia" w:hAnsiTheme="minorEastAsia"/>
          </w:rPr>
          <w:t>.3  C</w:t>
        </w:r>
      </w:smartTag>
      <w:r w:rsidRPr="00C80575">
        <w:rPr>
          <w:rFonts w:asciiTheme="minorEastAsia" w:eastAsiaTheme="minorEastAsia" w:hAnsiTheme="minorEastAsia"/>
        </w:rPr>
        <w:t>.4  D.5</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rPr>
      </w:pPr>
      <w:r w:rsidRPr="00C80575">
        <w:rPr>
          <w:rFonts w:asciiTheme="minorEastAsia" w:eastAsiaTheme="minorEastAsia" w:hAnsiTheme="minorEastAsia"/>
        </w:rPr>
        <w:t>（5）8255PA口工作在方式2，PB口工作在方式</w:t>
      </w:r>
      <w:r w:rsidRPr="00C80575">
        <w:rPr>
          <w:rFonts w:asciiTheme="minorEastAsia" w:eastAsiaTheme="minorEastAsia" w:hAnsiTheme="minorEastAsia" w:hint="eastAsia"/>
        </w:rPr>
        <w:t>0</w:t>
      </w:r>
      <w:r w:rsidRPr="00C80575">
        <w:rPr>
          <w:rFonts w:asciiTheme="minorEastAsia" w:eastAsiaTheme="minorEastAsia" w:hAnsiTheme="minorEastAsia"/>
        </w:rPr>
        <w:t>时，其PC口（  ）。</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rPr>
      </w:pPr>
      <w:r w:rsidRPr="00C80575">
        <w:rPr>
          <w:rFonts w:asciiTheme="minorEastAsia" w:eastAsiaTheme="minorEastAsia" w:hAnsiTheme="minorEastAsia"/>
        </w:rPr>
        <w:t>A、两个4位I/O端口  B、一个8位I/O端口</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rPr>
      </w:pPr>
      <w:r w:rsidRPr="00C80575">
        <w:rPr>
          <w:rFonts w:asciiTheme="minorEastAsia" w:eastAsiaTheme="minorEastAsia" w:hAnsiTheme="minorEastAsia"/>
        </w:rPr>
        <w:t>C、部分作联络线      D、全部作联络线</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rPr>
      </w:pPr>
      <w:r w:rsidRPr="00C80575">
        <w:rPr>
          <w:rFonts w:asciiTheme="minorEastAsia" w:eastAsiaTheme="minorEastAsia" w:hAnsiTheme="minorEastAsia"/>
        </w:rPr>
        <w:t>（6）某数存于内存数据段中，已知该数据段的段基址为2000H，而数据所在单元的偏移地址为0220H，该数据在内存的物理地址为（  ）。</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rPr>
      </w:pPr>
      <w:r w:rsidRPr="00C80575">
        <w:rPr>
          <w:rFonts w:asciiTheme="minorEastAsia" w:eastAsiaTheme="minorEastAsia" w:hAnsiTheme="minorEastAsia"/>
        </w:rPr>
        <w:t>A. 02220H  B. 20220H  C. 22200H  D. 04200H</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rPr>
      </w:pPr>
      <w:r w:rsidRPr="00C80575">
        <w:rPr>
          <w:rFonts w:asciiTheme="minorEastAsia" w:eastAsiaTheme="minorEastAsia" w:hAnsiTheme="minorEastAsia"/>
        </w:rPr>
        <w:t>（7）Intel</w:t>
      </w:r>
      <w:smartTag w:uri="urn:schemas-microsoft-com:office:smarttags" w:element="chmetcnv">
        <w:smartTagPr>
          <w:attr w:name="TCSC" w:val="0"/>
          <w:attr w:name="NumberType" w:val="1"/>
          <w:attr w:name="Negative" w:val="False"/>
          <w:attr w:name="HasSpace" w:val="False"/>
          <w:attr w:name="SourceValue" w:val="2732"/>
          <w:attr w:name="UnitName" w:val="a"/>
        </w:smartTagPr>
        <w:r w:rsidRPr="00C80575">
          <w:rPr>
            <w:rFonts w:asciiTheme="minorEastAsia" w:eastAsiaTheme="minorEastAsia" w:hAnsiTheme="minorEastAsia"/>
          </w:rPr>
          <w:t>2732A</w:t>
        </w:r>
      </w:smartTag>
      <w:r w:rsidRPr="00C80575">
        <w:rPr>
          <w:rFonts w:asciiTheme="minorEastAsia" w:eastAsiaTheme="minorEastAsia" w:hAnsiTheme="minorEastAsia"/>
        </w:rPr>
        <w:t>地址线及数据线分别为（  ）。</w:t>
      </w:r>
    </w:p>
    <w:p w:rsidR="00A05F5C" w:rsidRPr="00C80575" w:rsidRDefault="00A05F5C" w:rsidP="00C80575">
      <w:pPr>
        <w:pStyle w:val="a7"/>
        <w:spacing w:before="0" w:beforeAutospacing="0" w:after="0" w:afterAutospacing="0" w:line="360" w:lineRule="auto"/>
        <w:ind w:firstLineChars="200" w:firstLine="480"/>
        <w:rPr>
          <w:rFonts w:asciiTheme="minorEastAsia" w:eastAsiaTheme="minorEastAsia" w:hAnsiTheme="minorEastAsia"/>
        </w:rPr>
      </w:pPr>
      <w:r w:rsidRPr="00C80575">
        <w:rPr>
          <w:rFonts w:asciiTheme="minorEastAsia" w:eastAsiaTheme="minorEastAsia" w:hAnsiTheme="minorEastAsia"/>
        </w:rPr>
        <w:t>A.12和8  B.12和</w:t>
      </w:r>
      <w:smartTag w:uri="urn:schemas-microsoft-com:office:smarttags" w:element="chmetcnv">
        <w:smartTagPr>
          <w:attr w:name="TCSC" w:val="0"/>
          <w:attr w:name="NumberType" w:val="1"/>
          <w:attr w:name="Negative" w:val="False"/>
          <w:attr w:name="HasSpace" w:val="True"/>
          <w:attr w:name="SourceValue" w:val="1"/>
          <w:attr w:name="UnitName" w:val="C"/>
        </w:smartTagPr>
        <w:r w:rsidRPr="00C80575">
          <w:rPr>
            <w:rFonts w:asciiTheme="minorEastAsia" w:eastAsiaTheme="minorEastAsia" w:hAnsiTheme="minorEastAsia"/>
          </w:rPr>
          <w:t>1  C</w:t>
        </w:r>
      </w:smartTag>
      <w:r w:rsidRPr="00C80575">
        <w:rPr>
          <w:rFonts w:asciiTheme="minorEastAsia" w:eastAsiaTheme="minorEastAsia" w:hAnsiTheme="minorEastAsia"/>
        </w:rPr>
        <w:t>.11和8  D.11和1</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（8）8086系统中可屏蔽中断的引入端为（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A．NMI  B．INTR   C．M/</w:t>
      </w:r>
      <w:r w:rsidRPr="00C80575">
        <w:rPr>
          <w:rFonts w:asciiTheme="minorEastAsia" w:eastAsiaTheme="minorEastAsia" w:hAnsiTheme="minorEastAsia"/>
          <w:strike/>
          <w:sz w:val="24"/>
        </w:rPr>
        <w:t>IO</w:t>
      </w:r>
      <w:r w:rsidRPr="00C80575">
        <w:rPr>
          <w:rFonts w:asciiTheme="minorEastAsia" w:eastAsiaTheme="minorEastAsia" w:hAnsiTheme="minorEastAsia"/>
          <w:sz w:val="24"/>
        </w:rPr>
        <w:t xml:space="preserve">   D．</w:t>
      </w:r>
      <w:r w:rsidRPr="00C80575">
        <w:rPr>
          <w:rFonts w:asciiTheme="minorEastAsia" w:eastAsiaTheme="minorEastAsia" w:hAnsiTheme="minorEastAsia"/>
          <w:strike/>
          <w:sz w:val="24"/>
        </w:rPr>
        <w:t>INTA</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（9）8086CPU有一个始终指向堆栈顶部的地址指针是（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A．IP  B．BP   C．SP  D．BX</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（10）准16位微处理器是（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A. 外部数据总线条数和内部数据总线条数均为16位；</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B. 外部数据总线条数为8位，内部数据总线条数为16位；</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C. 外部数据总线条数为8位，内部数据总线条数为8位；</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D. 外部数据总线条数为16位，内部数据总线条数8位。</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3．简答（15分，每题5分）</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（1）8086的执行部件有什么功能？</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（2）8086CPU复位后，内部各寄存器的状态是什么？</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（3）</w:t>
      </w:r>
      <w:r w:rsidRPr="00C80575">
        <w:rPr>
          <w:rFonts w:asciiTheme="minorEastAsia" w:eastAsiaTheme="minorEastAsia" w:hAnsiTheme="minorEastAsia"/>
          <w:kern w:val="0"/>
          <w:sz w:val="24"/>
        </w:rPr>
        <w:t>设</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kern w:val="0"/>
            <w:sz w:val="24"/>
          </w:rPr>
          <w:t>8255A</w:t>
        </w:r>
      </w:smartTag>
      <w:r w:rsidRPr="00C80575">
        <w:rPr>
          <w:rFonts w:asciiTheme="minorEastAsia" w:eastAsiaTheme="minorEastAsia" w:hAnsiTheme="minorEastAsia"/>
          <w:kern w:val="0"/>
          <w:sz w:val="24"/>
        </w:rPr>
        <w:t>的方式选择控制字为9BH，其含义是什么</w:t>
      </w:r>
      <w:r w:rsidRPr="00C80575">
        <w:rPr>
          <w:rFonts w:asciiTheme="minorEastAsia" w:eastAsiaTheme="minorEastAsia" w:hAnsiTheme="minorEastAsia"/>
          <w:sz w:val="24"/>
        </w:rPr>
        <w:t>？</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4．判断对错。若错，则需指明错误原因。（5分，每题1分）</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（1）存储器分段是把１MB空间分为若干逻辑段，每段最多可含64KB个连续存储单元。  （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（2）OUT DX，90H      （  ）     （3）ADD [0098H]，[2000H]  （  ）</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（4）POP CS            （  ）     （5）ADD AX，[SI+DI] </w:t>
      </w:r>
      <w:r w:rsidRPr="00C80575">
        <w:rPr>
          <w:rFonts w:asciiTheme="minorEastAsia" w:eastAsiaTheme="minorEastAsia" w:hAnsiTheme="minorEastAsia"/>
          <w:sz w:val="24"/>
        </w:rPr>
        <w:tab/>
        <w:t xml:space="preserve">  （  ）</w:t>
      </w:r>
    </w:p>
    <w:p w:rsidR="00A05F5C" w:rsidRPr="00C80575" w:rsidRDefault="00A05F5C" w:rsidP="00C80575">
      <w:pPr>
        <w:pStyle w:val="a7"/>
        <w:spacing w:before="0" w:beforeAutospacing="0" w:after="0" w:afterAutospacing="0" w:line="360" w:lineRule="auto"/>
        <w:rPr>
          <w:rFonts w:asciiTheme="minorEastAsia" w:eastAsiaTheme="minorEastAsia" w:hAnsiTheme="minorEastAsia"/>
        </w:rPr>
      </w:pPr>
      <w:r w:rsidRPr="00C80575">
        <w:rPr>
          <w:rFonts w:asciiTheme="minorEastAsia" w:eastAsiaTheme="minorEastAsia" w:hAnsiTheme="minorEastAsia"/>
        </w:rPr>
        <w:t>二、综合应用题（本大题50分）</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 计算（10分，每题5分）</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（1）某串行通信设备以异步方式进行ASCII字符传送，约定用7位数据位、1位偶校验位、1位停止位。该设备每秒钟能传送120个字符，试问其波特率至少为多少?</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（2）(11010.1)</w:t>
      </w:r>
      <w:r w:rsidRPr="00C80575">
        <w:rPr>
          <w:rFonts w:asciiTheme="minorEastAsia" w:eastAsiaTheme="minorEastAsia" w:hAnsiTheme="minorEastAsia"/>
          <w:sz w:val="24"/>
          <w:vertAlign w:val="subscript"/>
        </w:rPr>
        <w:t>2</w:t>
      </w:r>
      <w:r w:rsidRPr="00C80575">
        <w:rPr>
          <w:rFonts w:asciiTheme="minorEastAsia" w:eastAsiaTheme="minorEastAsia" w:hAnsiTheme="minorEastAsia"/>
          <w:sz w:val="24"/>
        </w:rPr>
        <w:t>＋(100100.1001)</w:t>
      </w:r>
      <w:r w:rsidRPr="00C80575">
        <w:rPr>
          <w:rFonts w:asciiTheme="minorEastAsia" w:eastAsiaTheme="minorEastAsia" w:hAnsiTheme="minorEastAsia"/>
          <w:sz w:val="24"/>
          <w:vertAlign w:val="subscript"/>
        </w:rPr>
        <w:t>BCD</w:t>
      </w:r>
      <w:r w:rsidRPr="00C80575">
        <w:rPr>
          <w:rFonts w:asciiTheme="minorEastAsia" w:eastAsiaTheme="minorEastAsia" w:hAnsiTheme="minorEastAsia"/>
          <w:sz w:val="24"/>
        </w:rPr>
        <w:t>+(16.8)</w:t>
      </w:r>
      <w:r w:rsidRPr="00C80575">
        <w:rPr>
          <w:rFonts w:asciiTheme="minorEastAsia" w:eastAsiaTheme="minorEastAsia" w:hAnsiTheme="minorEastAsia"/>
          <w:sz w:val="24"/>
          <w:vertAlign w:val="subscript"/>
        </w:rPr>
        <w:t>16</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w:t>
      </w:r>
      <w:r w:rsidRPr="00C80575">
        <w:rPr>
          <w:rFonts w:asciiTheme="minorEastAsia" w:eastAsiaTheme="minorEastAsia" w:hAnsiTheme="minorEastAsia"/>
          <w:sz w:val="24"/>
          <w:vertAlign w:val="subscript"/>
        </w:rPr>
        <w:t>10</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w:t>
      </w:r>
      <w:r w:rsidRPr="00C80575">
        <w:rPr>
          <w:rFonts w:asciiTheme="minorEastAsia" w:eastAsiaTheme="minorEastAsia" w:hAnsiTheme="minorEastAsia"/>
          <w:kern w:val="0"/>
          <w:sz w:val="24"/>
        </w:rPr>
        <w:t>．</w:t>
      </w:r>
      <w:r w:rsidRPr="00C80575">
        <w:rPr>
          <w:rFonts w:asciiTheme="minorEastAsia" w:eastAsiaTheme="minorEastAsia" w:hAnsiTheme="minorEastAsia"/>
          <w:sz w:val="24"/>
        </w:rPr>
        <w:t>阅读程序（10分，每题5分）</w:t>
      </w:r>
    </w:p>
    <w:p w:rsidR="00A05F5C" w:rsidRPr="00C80575" w:rsidRDefault="00A05F5C" w:rsidP="00C80575">
      <w:pPr>
        <w:widowControl/>
        <w:spacing w:line="360" w:lineRule="auto"/>
        <w:ind w:firstLineChars="200" w:firstLine="48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（1）执行下列程序后，CL和AX的内容是什么？</w:t>
      </w:r>
    </w:p>
    <w:p w:rsidR="00A05F5C" w:rsidRPr="00C80575" w:rsidRDefault="00A05F5C" w:rsidP="00C80575">
      <w:pPr>
        <w:widowControl/>
        <w:spacing w:line="360" w:lineRule="auto"/>
        <w:ind w:firstLineChars="500" w:firstLine="120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 xml:space="preserve">STR1 </w:t>
      </w:r>
      <w:r w:rsidRPr="00C80575">
        <w:rPr>
          <w:rFonts w:asciiTheme="minorEastAsia" w:eastAsiaTheme="minorEastAsia" w:hAnsiTheme="minorEastAsia"/>
          <w:kern w:val="0"/>
          <w:sz w:val="24"/>
        </w:rPr>
        <w:tab/>
        <w:t xml:space="preserve">DW </w:t>
      </w:r>
      <w:r w:rsidRPr="00C80575">
        <w:rPr>
          <w:rFonts w:asciiTheme="minorEastAsia" w:eastAsiaTheme="minorEastAsia" w:hAnsiTheme="minorEastAsia"/>
          <w:kern w:val="0"/>
          <w:sz w:val="24"/>
        </w:rPr>
        <w:tab/>
      </w:r>
      <w:r w:rsidRPr="00C80575">
        <w:rPr>
          <w:rFonts w:asciiTheme="minorEastAsia" w:eastAsiaTheme="minorEastAsia" w:hAnsiTheme="minorEastAsia" w:hint="eastAsia"/>
          <w:kern w:val="0"/>
          <w:sz w:val="24"/>
        </w:rPr>
        <w:tab/>
      </w:r>
      <w:r w:rsidRPr="00C80575">
        <w:rPr>
          <w:rFonts w:asciiTheme="minorEastAsia" w:eastAsiaTheme="minorEastAsia" w:hAnsiTheme="minorEastAsia"/>
          <w:kern w:val="0"/>
          <w:sz w:val="24"/>
        </w:rPr>
        <w:t>‘AB’</w:t>
      </w:r>
    </w:p>
    <w:p w:rsidR="00A05F5C" w:rsidRPr="00C80575" w:rsidRDefault="00A05F5C" w:rsidP="00C80575">
      <w:pPr>
        <w:widowControl/>
        <w:spacing w:line="360" w:lineRule="auto"/>
        <w:ind w:firstLineChars="500" w:firstLine="1200"/>
        <w:jc w:val="left"/>
        <w:rPr>
          <w:rFonts w:asciiTheme="minorEastAsia" w:eastAsiaTheme="minorEastAsia" w:hAnsiTheme="minorEastAsia"/>
          <w:kern w:val="0"/>
          <w:sz w:val="24"/>
        </w:rPr>
      </w:pPr>
      <w:r w:rsidRPr="00C80575">
        <w:rPr>
          <w:rFonts w:asciiTheme="minorEastAsia" w:eastAsiaTheme="minorEastAsia" w:hAnsiTheme="minorEastAsia"/>
          <w:kern w:val="0"/>
          <w:sz w:val="24"/>
        </w:rPr>
        <w:lastRenderedPageBreak/>
        <w:t xml:space="preserve">STR2 </w:t>
      </w:r>
      <w:r w:rsidRPr="00C80575">
        <w:rPr>
          <w:rFonts w:asciiTheme="minorEastAsia" w:eastAsiaTheme="minorEastAsia" w:hAnsiTheme="minorEastAsia"/>
          <w:kern w:val="0"/>
          <w:sz w:val="24"/>
        </w:rPr>
        <w:tab/>
        <w:t xml:space="preserve">DB </w:t>
      </w:r>
      <w:r w:rsidRPr="00C80575">
        <w:rPr>
          <w:rFonts w:asciiTheme="minorEastAsia" w:eastAsiaTheme="minorEastAsia" w:hAnsiTheme="minorEastAsia"/>
          <w:kern w:val="0"/>
          <w:sz w:val="24"/>
        </w:rPr>
        <w:tab/>
      </w:r>
      <w:r w:rsidRPr="00C80575">
        <w:rPr>
          <w:rFonts w:asciiTheme="minorEastAsia" w:eastAsiaTheme="minorEastAsia" w:hAnsiTheme="minorEastAsia" w:hint="eastAsia"/>
          <w:kern w:val="0"/>
          <w:sz w:val="24"/>
        </w:rPr>
        <w:tab/>
      </w:r>
      <w:r w:rsidRPr="00C80575">
        <w:rPr>
          <w:rFonts w:asciiTheme="minorEastAsia" w:eastAsiaTheme="minorEastAsia" w:hAnsiTheme="minorEastAsia"/>
          <w:kern w:val="0"/>
          <w:sz w:val="24"/>
        </w:rPr>
        <w:t>18 DUP ‘?’</w:t>
      </w:r>
    </w:p>
    <w:p w:rsidR="00A05F5C" w:rsidRPr="00C80575" w:rsidRDefault="00A05F5C" w:rsidP="00C80575">
      <w:pPr>
        <w:widowControl/>
        <w:spacing w:line="360" w:lineRule="auto"/>
        <w:ind w:firstLineChars="500" w:firstLine="120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 xml:space="preserve">COUNT </w:t>
      </w:r>
      <w:r w:rsidRPr="00C80575">
        <w:rPr>
          <w:rFonts w:asciiTheme="minorEastAsia" w:eastAsiaTheme="minorEastAsia" w:hAnsiTheme="minorEastAsia"/>
          <w:kern w:val="0"/>
          <w:sz w:val="24"/>
        </w:rPr>
        <w:tab/>
        <w:t>EQU</w:t>
      </w:r>
      <w:r w:rsidRPr="00C80575">
        <w:rPr>
          <w:rFonts w:asciiTheme="minorEastAsia" w:eastAsiaTheme="minorEastAsia" w:hAnsiTheme="minorEastAsia"/>
          <w:kern w:val="0"/>
          <w:sz w:val="24"/>
        </w:rPr>
        <w:tab/>
      </w:r>
      <w:r w:rsidRPr="00C80575">
        <w:rPr>
          <w:rFonts w:asciiTheme="minorEastAsia" w:eastAsiaTheme="minorEastAsia" w:hAnsiTheme="minorEastAsia" w:hint="eastAsia"/>
          <w:kern w:val="0"/>
          <w:sz w:val="24"/>
        </w:rPr>
        <w:tab/>
      </w:r>
      <w:r w:rsidRPr="00C80575">
        <w:rPr>
          <w:rFonts w:asciiTheme="minorEastAsia" w:eastAsiaTheme="minorEastAsia" w:hAnsiTheme="minorEastAsia"/>
          <w:kern w:val="0"/>
          <w:sz w:val="24"/>
        </w:rPr>
        <w:t>$-STR1</w:t>
      </w:r>
    </w:p>
    <w:p w:rsidR="00A05F5C" w:rsidRPr="00C80575" w:rsidRDefault="00A05F5C" w:rsidP="00C80575">
      <w:pPr>
        <w:widowControl/>
        <w:spacing w:line="360" w:lineRule="auto"/>
        <w:ind w:firstLineChars="500" w:firstLine="120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 xml:space="preserve">MOV </w:t>
      </w:r>
      <w:r w:rsidRPr="00C80575">
        <w:rPr>
          <w:rFonts w:asciiTheme="minorEastAsia" w:eastAsiaTheme="minorEastAsia" w:hAnsiTheme="minorEastAsia"/>
          <w:kern w:val="0"/>
          <w:sz w:val="24"/>
        </w:rPr>
        <w:tab/>
        <w:t>CX，COUNT</w:t>
      </w:r>
    </w:p>
    <w:p w:rsidR="00A05F5C" w:rsidRPr="00C80575" w:rsidRDefault="00A05F5C" w:rsidP="00C80575">
      <w:pPr>
        <w:widowControl/>
        <w:spacing w:line="360" w:lineRule="auto"/>
        <w:ind w:firstLineChars="500" w:firstLine="120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 xml:space="preserve">MOV </w:t>
      </w:r>
      <w:r w:rsidRPr="00C80575">
        <w:rPr>
          <w:rFonts w:asciiTheme="minorEastAsia" w:eastAsiaTheme="minorEastAsia" w:hAnsiTheme="minorEastAsia"/>
          <w:kern w:val="0"/>
          <w:sz w:val="24"/>
        </w:rPr>
        <w:tab/>
        <w:t>AX，STR1</w:t>
      </w:r>
    </w:p>
    <w:p w:rsidR="00A05F5C" w:rsidRPr="00C80575" w:rsidRDefault="00A05F5C" w:rsidP="00C80575">
      <w:pPr>
        <w:widowControl/>
        <w:spacing w:line="360" w:lineRule="auto"/>
        <w:ind w:firstLineChars="500" w:firstLine="120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 xml:space="preserve">HLT </w:t>
      </w:r>
    </w:p>
    <w:p w:rsidR="00A05F5C" w:rsidRPr="00C80575" w:rsidRDefault="00A05F5C" w:rsidP="00C80575">
      <w:pPr>
        <w:widowControl/>
        <w:spacing w:line="360" w:lineRule="auto"/>
        <w:ind w:firstLineChars="500" w:firstLine="1200"/>
        <w:jc w:val="left"/>
        <w:rPr>
          <w:rFonts w:asciiTheme="minorEastAsia" w:eastAsiaTheme="minorEastAsia" w:hAnsiTheme="minorEastAsia"/>
          <w:kern w:val="0"/>
          <w:sz w:val="24"/>
        </w:rPr>
      </w:pPr>
      <w:r w:rsidRPr="00C80575">
        <w:rPr>
          <w:rFonts w:asciiTheme="minorEastAsia" w:eastAsiaTheme="minorEastAsia" w:hAnsiTheme="minorEastAsia" w:hint="eastAsia"/>
          <w:kern w:val="0"/>
          <w:sz w:val="24"/>
        </w:rPr>
        <w:t>(</w:t>
      </w:r>
      <w:r w:rsidRPr="00C80575">
        <w:rPr>
          <w:rFonts w:asciiTheme="minorEastAsia" w:eastAsiaTheme="minorEastAsia" w:hAnsiTheme="minorEastAsia"/>
          <w:kern w:val="0"/>
          <w:sz w:val="24"/>
        </w:rPr>
        <w:t>CL</w:t>
      </w:r>
      <w:r w:rsidRPr="00C80575">
        <w:rPr>
          <w:rFonts w:asciiTheme="minorEastAsia" w:eastAsiaTheme="minorEastAsia" w:hAnsiTheme="minorEastAsia" w:hint="eastAsia"/>
          <w:kern w:val="0"/>
          <w:sz w:val="24"/>
        </w:rPr>
        <w:t>)</w:t>
      </w:r>
      <w:r w:rsidRPr="00C80575">
        <w:rPr>
          <w:rFonts w:asciiTheme="minorEastAsia" w:eastAsiaTheme="minorEastAsia" w:hAnsiTheme="minorEastAsia"/>
          <w:kern w:val="0"/>
          <w:sz w:val="24"/>
        </w:rPr>
        <w:t>=</w:t>
      </w:r>
      <w:r w:rsidRPr="00C80575">
        <w:rPr>
          <w:rFonts w:asciiTheme="minorEastAsia" w:eastAsiaTheme="minorEastAsia" w:hAnsiTheme="minorEastAsia"/>
          <w:kern w:val="0"/>
          <w:sz w:val="24"/>
          <w:u w:val="single"/>
        </w:rPr>
        <w:t xml:space="preserve">   </w:t>
      </w:r>
      <w:r w:rsidRPr="00C80575">
        <w:rPr>
          <w:rFonts w:asciiTheme="minorEastAsia" w:eastAsiaTheme="minorEastAsia" w:hAnsiTheme="minorEastAsia"/>
          <w:kern w:val="0"/>
          <w:sz w:val="24"/>
        </w:rPr>
        <w:t>H，</w:t>
      </w:r>
      <w:r w:rsidRPr="00C80575">
        <w:rPr>
          <w:rFonts w:asciiTheme="minorEastAsia" w:eastAsiaTheme="minorEastAsia" w:hAnsiTheme="minorEastAsia" w:hint="eastAsia"/>
          <w:kern w:val="0"/>
          <w:sz w:val="24"/>
        </w:rPr>
        <w:t>(</w:t>
      </w:r>
      <w:r w:rsidRPr="00C80575">
        <w:rPr>
          <w:rFonts w:asciiTheme="minorEastAsia" w:eastAsiaTheme="minorEastAsia" w:hAnsiTheme="minorEastAsia"/>
          <w:kern w:val="0"/>
          <w:sz w:val="24"/>
        </w:rPr>
        <w:t>AX</w:t>
      </w:r>
      <w:r w:rsidRPr="00C80575">
        <w:rPr>
          <w:rFonts w:asciiTheme="minorEastAsia" w:eastAsiaTheme="minorEastAsia" w:hAnsiTheme="minorEastAsia" w:hint="eastAsia"/>
          <w:kern w:val="0"/>
          <w:sz w:val="24"/>
        </w:rPr>
        <w:t>)</w:t>
      </w:r>
      <w:r w:rsidRPr="00C80575">
        <w:rPr>
          <w:rFonts w:asciiTheme="minorEastAsia" w:eastAsiaTheme="minorEastAsia" w:hAnsiTheme="minorEastAsia"/>
          <w:kern w:val="0"/>
          <w:sz w:val="24"/>
        </w:rPr>
        <w:t>=</w:t>
      </w:r>
      <w:r w:rsidRPr="00C80575">
        <w:rPr>
          <w:rFonts w:asciiTheme="minorEastAsia" w:eastAsiaTheme="minorEastAsia" w:hAnsiTheme="minorEastAsia"/>
          <w:kern w:val="0"/>
          <w:sz w:val="24"/>
          <w:u w:val="single"/>
        </w:rPr>
        <w:t xml:space="preserve">    </w:t>
      </w:r>
      <w:r w:rsidRPr="00C80575">
        <w:rPr>
          <w:rFonts w:asciiTheme="minorEastAsia" w:eastAsiaTheme="minorEastAsia" w:hAnsiTheme="minorEastAsia"/>
          <w:kern w:val="0"/>
          <w:sz w:val="24"/>
        </w:rPr>
        <w:t xml:space="preserve">H </w:t>
      </w:r>
    </w:p>
    <w:p w:rsidR="00A05F5C" w:rsidRPr="00C80575" w:rsidRDefault="00A05F5C" w:rsidP="00C80575">
      <w:pPr>
        <w:widowControl/>
        <w:spacing w:line="360" w:lineRule="auto"/>
        <w:ind w:firstLineChars="200" w:firstLine="480"/>
        <w:jc w:val="left"/>
        <w:rPr>
          <w:rFonts w:asciiTheme="minorEastAsia" w:eastAsiaTheme="minorEastAsia" w:hAnsiTheme="minorEastAsia"/>
          <w:kern w:val="0"/>
          <w:sz w:val="24"/>
        </w:rPr>
      </w:pPr>
      <w:r w:rsidRPr="00C80575">
        <w:rPr>
          <w:rFonts w:asciiTheme="minorEastAsia" w:eastAsiaTheme="minorEastAsia" w:hAnsiTheme="minorEastAsia"/>
          <w:kern w:val="0"/>
          <w:sz w:val="24"/>
        </w:rPr>
        <w:t>（2）写出以下程序段的功能。</w:t>
      </w:r>
    </w:p>
    <w:p w:rsidR="00A05F5C" w:rsidRPr="00C80575" w:rsidRDefault="00A05F5C" w:rsidP="00C80575">
      <w:pPr>
        <w:spacing w:line="360" w:lineRule="auto"/>
        <w:ind w:firstLineChars="427" w:firstLine="1025"/>
        <w:jc w:val="left"/>
        <w:rPr>
          <w:rFonts w:asciiTheme="minorEastAsia" w:eastAsiaTheme="minorEastAsia" w:hAnsiTheme="minorEastAsia"/>
          <w:sz w:val="24"/>
        </w:rPr>
      </w:pPr>
      <w:r w:rsidRPr="00C80575">
        <w:rPr>
          <w:rFonts w:asciiTheme="minorEastAsia" w:eastAsiaTheme="minorEastAsia" w:hAnsiTheme="minorEastAsia"/>
          <w:sz w:val="24"/>
        </w:rPr>
        <w:t>STR1   DB    300 DUP（？）</w:t>
      </w:r>
    </w:p>
    <w:p w:rsidR="00A05F5C" w:rsidRPr="00C80575" w:rsidRDefault="00A05F5C" w:rsidP="00C80575">
      <w:pPr>
        <w:spacing w:line="360" w:lineRule="auto"/>
        <w:ind w:leftChars="200" w:left="420"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STR2   DB    100 DUP（？）</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sz w:val="24"/>
        </w:rPr>
        <w:tab/>
        <w:t>┆</w:t>
      </w:r>
    </w:p>
    <w:p w:rsidR="00A05F5C" w:rsidRPr="00C80575" w:rsidRDefault="00A05F5C" w:rsidP="00C80575">
      <w:pPr>
        <w:spacing w:line="360" w:lineRule="auto"/>
        <w:ind w:left="360" w:firstLineChars="500" w:firstLine="1200"/>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CX， 100</w:t>
      </w:r>
    </w:p>
    <w:p w:rsidR="00A05F5C" w:rsidRPr="00C80575" w:rsidRDefault="00A05F5C" w:rsidP="00C80575">
      <w:pPr>
        <w:spacing w:line="360" w:lineRule="auto"/>
        <w:ind w:left="360" w:firstLineChars="500" w:firstLine="1200"/>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BX， 100</w:t>
      </w:r>
    </w:p>
    <w:p w:rsidR="00A05F5C" w:rsidRPr="00C80575" w:rsidRDefault="00A05F5C" w:rsidP="00C80575">
      <w:pPr>
        <w:spacing w:line="360" w:lineRule="auto"/>
        <w:ind w:left="360" w:firstLineChars="500" w:firstLine="1200"/>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DI，  0</w:t>
      </w:r>
    </w:p>
    <w:p w:rsidR="00A05F5C" w:rsidRPr="00C80575" w:rsidRDefault="00A05F5C" w:rsidP="00C80575">
      <w:pPr>
        <w:spacing w:line="360" w:lineRule="auto"/>
        <w:ind w:leftChars="344" w:left="722" w:firstLineChars="298" w:firstLine="715"/>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SI，0</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NEXT：</w:t>
      </w:r>
      <w:r w:rsidRPr="00C80575">
        <w:rPr>
          <w:rFonts w:asciiTheme="minorEastAsia" w:eastAsiaTheme="minorEastAsia" w:hAnsiTheme="minorEastAsia"/>
          <w:sz w:val="24"/>
        </w:rPr>
        <w:tab/>
        <w:t xml:space="preserve">MOV  </w:t>
      </w:r>
      <w:r w:rsidRPr="00C80575">
        <w:rPr>
          <w:rFonts w:asciiTheme="minorEastAsia" w:eastAsiaTheme="minorEastAsia" w:hAnsiTheme="minorEastAsia"/>
          <w:sz w:val="24"/>
        </w:rPr>
        <w:tab/>
        <w:t>AL，STR1[BX][SI]</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MOV   </w:t>
      </w:r>
      <w:r w:rsidRPr="00C80575">
        <w:rPr>
          <w:rFonts w:asciiTheme="minorEastAsia" w:eastAsiaTheme="minorEastAsia" w:hAnsiTheme="minorEastAsia"/>
          <w:sz w:val="24"/>
        </w:rPr>
        <w:tab/>
        <w:t>STR2[DI]，AL</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INC     </w:t>
      </w:r>
      <w:r w:rsidRPr="00C80575">
        <w:rPr>
          <w:rFonts w:asciiTheme="minorEastAsia" w:eastAsiaTheme="minorEastAsia" w:hAnsiTheme="minorEastAsia"/>
          <w:sz w:val="24"/>
        </w:rPr>
        <w:tab/>
        <w:t>SI</w:t>
      </w:r>
    </w:p>
    <w:p w:rsidR="00A05F5C" w:rsidRPr="00C80575" w:rsidRDefault="00A05F5C"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sz w:val="24"/>
        </w:rPr>
        <w:tab/>
        <w:t xml:space="preserve">INC     </w:t>
      </w:r>
      <w:r w:rsidRPr="00C80575">
        <w:rPr>
          <w:rFonts w:asciiTheme="minorEastAsia" w:eastAsiaTheme="minorEastAsia" w:hAnsiTheme="minorEastAsia"/>
          <w:sz w:val="24"/>
        </w:rPr>
        <w:tab/>
        <w:t>DI</w:t>
      </w:r>
    </w:p>
    <w:p w:rsidR="00A05F5C" w:rsidRPr="00C80575" w:rsidRDefault="00A05F5C" w:rsidP="00C80575">
      <w:pPr>
        <w:spacing w:line="360" w:lineRule="auto"/>
        <w:ind w:left="510" w:firstLine="750"/>
        <w:jc w:val="left"/>
        <w:rPr>
          <w:rFonts w:asciiTheme="minorEastAsia" w:eastAsiaTheme="minorEastAsia" w:hAnsiTheme="minorEastAsia"/>
          <w:sz w:val="24"/>
        </w:rPr>
      </w:pPr>
      <w:r w:rsidRPr="00C80575">
        <w:rPr>
          <w:rFonts w:asciiTheme="minorEastAsia" w:eastAsiaTheme="minorEastAsia" w:hAnsiTheme="minorEastAsia"/>
          <w:sz w:val="24"/>
        </w:rPr>
        <w:t xml:space="preserve">LOOP   </w:t>
      </w:r>
      <w:r w:rsidRPr="00C80575">
        <w:rPr>
          <w:rFonts w:asciiTheme="minorEastAsia" w:eastAsiaTheme="minorEastAsia" w:hAnsiTheme="minorEastAsia"/>
          <w:sz w:val="24"/>
        </w:rPr>
        <w:tab/>
        <w:t>NEXT</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noProof/>
          <w:sz w:val="24"/>
        </w:rPr>
        <w:drawing>
          <wp:anchor distT="0" distB="0" distL="114300" distR="114300" simplePos="0" relativeHeight="251671552" behindDoc="0" locked="0" layoutInCell="1" allowOverlap="1">
            <wp:simplePos x="0" y="0"/>
            <wp:positionH relativeFrom="column">
              <wp:posOffset>3086100</wp:posOffset>
            </wp:positionH>
            <wp:positionV relativeFrom="paragraph">
              <wp:posOffset>125730</wp:posOffset>
            </wp:positionV>
            <wp:extent cx="1607820" cy="2099310"/>
            <wp:effectExtent l="19050" t="0" r="0" b="0"/>
            <wp:wrapSquare wrapText="left"/>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7" cstate="print"/>
                    <a:srcRect/>
                    <a:stretch>
                      <a:fillRect/>
                    </a:stretch>
                  </pic:blipFill>
                  <pic:spPr bwMode="auto">
                    <a:xfrm>
                      <a:off x="0" y="0"/>
                      <a:ext cx="1607820" cy="2099310"/>
                    </a:xfrm>
                    <a:prstGeom prst="rect">
                      <a:avLst/>
                    </a:prstGeom>
                    <a:noFill/>
                    <a:ln w="9525">
                      <a:noFill/>
                      <a:miter lim="800000"/>
                      <a:headEnd/>
                      <a:tailEnd/>
                    </a:ln>
                  </pic:spPr>
                </pic:pic>
              </a:graphicData>
            </a:graphic>
          </wp:anchor>
        </w:drawing>
      </w:r>
      <w:r w:rsidRPr="00C80575">
        <w:rPr>
          <w:rFonts w:asciiTheme="minorEastAsia" w:eastAsiaTheme="minorEastAsia" w:hAnsiTheme="minorEastAsia"/>
          <w:sz w:val="24"/>
        </w:rPr>
        <w:t>3</w:t>
      </w:r>
      <w:r w:rsidRPr="00C80575">
        <w:rPr>
          <w:rFonts w:asciiTheme="minorEastAsia" w:eastAsiaTheme="minorEastAsia" w:hAnsiTheme="minorEastAsia"/>
          <w:kern w:val="0"/>
          <w:sz w:val="24"/>
        </w:rPr>
        <w:t>．</w:t>
      </w:r>
      <w:r w:rsidRPr="00C80575">
        <w:rPr>
          <w:rFonts w:asciiTheme="minorEastAsia" w:eastAsiaTheme="minorEastAsia" w:hAnsiTheme="minorEastAsia"/>
          <w:sz w:val="24"/>
        </w:rPr>
        <w:t>设计程序(10分)将内存中2000H和3000H两个单元中的两个16位无符号二进制数中的大数挑出，并送给4000H单元。</w:t>
      </w:r>
    </w:p>
    <w:p w:rsidR="00A05F5C" w:rsidRPr="00C80575" w:rsidRDefault="00A05F5C" w:rsidP="00C80575">
      <w:pPr>
        <w:autoSpaceDE w:val="0"/>
        <w:autoSpaceDN w:val="0"/>
        <w:adjustRightIn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4</w:t>
      </w:r>
      <w:r w:rsidRPr="00C80575">
        <w:rPr>
          <w:rFonts w:asciiTheme="minorEastAsia" w:eastAsiaTheme="minorEastAsia" w:hAnsiTheme="minorEastAsia"/>
          <w:kern w:val="0"/>
          <w:sz w:val="24"/>
        </w:rPr>
        <w:t>．</w:t>
      </w:r>
      <w:r w:rsidRPr="00C80575">
        <w:rPr>
          <w:rFonts w:asciiTheme="minorEastAsia" w:eastAsiaTheme="minorEastAsia" w:hAnsiTheme="minorEastAsia"/>
          <w:sz w:val="24"/>
        </w:rPr>
        <w:t>存储器(10分)</w:t>
      </w:r>
      <w:r w:rsidRPr="00C80575">
        <w:rPr>
          <w:rFonts w:asciiTheme="minorEastAsia" w:eastAsiaTheme="minorEastAsia" w:hAnsiTheme="minorEastAsia"/>
          <w:kern w:val="0"/>
          <w:sz w:val="24"/>
        </w:rPr>
        <w:t>参看IBM－PC/XT的基本ROM图，写出分配给ROM的地址。</w:t>
      </w:r>
    </w:p>
    <w:p w:rsidR="00A05F5C" w:rsidRPr="00C80575" w:rsidRDefault="00A05F5C" w:rsidP="00C80575">
      <w:pPr>
        <w:spacing w:line="360" w:lineRule="auto"/>
        <w:ind w:firstLineChars="200" w:firstLine="480"/>
        <w:jc w:val="left"/>
        <w:rPr>
          <w:rFonts w:asciiTheme="minorEastAsia" w:eastAsiaTheme="minorEastAsia" w:hAnsiTheme="minorEastAsia"/>
          <w:sz w:val="24"/>
        </w:rPr>
      </w:pP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5．如图所示，由</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sz w:val="24"/>
          </w:rPr>
          <w:t>8255A</w:t>
        </w:r>
      </w:smartTag>
      <w:r w:rsidRPr="00C80575">
        <w:rPr>
          <w:rFonts w:asciiTheme="minorEastAsia" w:eastAsiaTheme="minorEastAsia" w:hAnsiTheme="minorEastAsia"/>
          <w:sz w:val="24"/>
        </w:rPr>
        <w:t>的A口输出控制一位共阳极数码管，由C口的PC7~PC4输入接入四位DIP开关的设置，根据开关设置值，在数码管上显示字型。（10分）</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（1）确定8255的端口地址；</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（2）编写子程序实现之（包括8255初始化程序和实现功能的程序）。</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noProof/>
          <w:sz w:val="24"/>
        </w:rPr>
        <w:lastRenderedPageBreak/>
        <w:drawing>
          <wp:anchor distT="0" distB="0" distL="114300" distR="114300" simplePos="0" relativeHeight="251675648" behindDoc="0" locked="0" layoutInCell="1" allowOverlap="1">
            <wp:simplePos x="0" y="0"/>
            <wp:positionH relativeFrom="column">
              <wp:posOffset>0</wp:posOffset>
            </wp:positionH>
            <wp:positionV relativeFrom="paragraph">
              <wp:posOffset>0</wp:posOffset>
            </wp:positionV>
            <wp:extent cx="2444750" cy="1993900"/>
            <wp:effectExtent l="19050" t="0" r="0" b="0"/>
            <wp:wrapTopAndBottom/>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8" cstate="print"/>
                    <a:srcRect/>
                    <a:stretch>
                      <a:fillRect/>
                    </a:stretch>
                  </pic:blipFill>
                  <pic:spPr bwMode="auto">
                    <a:xfrm>
                      <a:off x="0" y="0"/>
                      <a:ext cx="2444750" cy="1993900"/>
                    </a:xfrm>
                    <a:prstGeom prst="rect">
                      <a:avLst/>
                    </a:prstGeom>
                    <a:noFill/>
                    <a:ln w="9525">
                      <a:noFill/>
                      <a:miter lim="800000"/>
                      <a:headEnd/>
                      <a:tailEnd/>
                    </a:ln>
                  </pic:spPr>
                </pic:pic>
              </a:graphicData>
            </a:graphic>
          </wp:anchor>
        </w:drawing>
      </w:r>
    </w:p>
    <w:p w:rsidR="00A05F5C" w:rsidRPr="00C80575" w:rsidRDefault="00083426"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pict>
          <v:shape id="_x0000_s2056" type="#_x0000_t75" style="position:absolute;margin-left:3in;margin-top:10.35pt;width:140.4pt;height:102.25pt;z-index:251666432" fillcolor="#969696">
            <v:imagedata r:id="rId39" o:title=""/>
          </v:shape>
          <o:OLEObject Type="Embed" ProgID="Excel.Sheet.8" ShapeID="_x0000_s2056" DrawAspect="Content" ObjectID="_1527585627" r:id="rId40">
            <o:FieldCodes>\* MERGEFORMAT</o:FieldCodes>
          </o:OLEObject>
        </w:pict>
      </w:r>
      <w:r w:rsidRPr="00C80575">
        <w:rPr>
          <w:rFonts w:asciiTheme="minorEastAsia" w:eastAsiaTheme="minorEastAsia" w:hAnsiTheme="minorEastAsia"/>
          <w:sz w:val="24"/>
        </w:rPr>
        <w:pict>
          <v:shape id="_x0000_s2055" type="#_x0000_t75" style="position:absolute;margin-left:3.6pt;margin-top:8.15pt;width:203.4pt;height:120.65pt;z-index:251665408" fillcolor="#969696">
            <v:imagedata r:id="rId41" o:title=""/>
          </v:shape>
          <o:OLEObject Type="Embed" ProgID="MSDraw" ShapeID="_x0000_s2055" DrawAspect="Content" ObjectID="_1527585628" r:id="rId42">
            <o:FieldCodes>\* MERGEFORMAT</o:FieldCodes>
          </o:OLEObject>
        </w:pic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p>
    <w:p w:rsidR="00A05F5C" w:rsidRPr="00C80575" w:rsidRDefault="00A05F5C" w:rsidP="00C80575">
      <w:pPr>
        <w:pStyle w:val="1"/>
        <w:spacing w:line="360" w:lineRule="auto"/>
        <w:ind w:firstLineChars="0" w:firstLine="0"/>
        <w:rPr>
          <w:rFonts w:asciiTheme="minorEastAsia" w:eastAsiaTheme="minorEastAsia" w:hAnsiTheme="minorEastAsia"/>
          <w:sz w:val="24"/>
        </w:rPr>
      </w:pPr>
      <w:bookmarkStart w:id="22" w:name="_Toc207336787"/>
      <w:r w:rsidRPr="00C80575">
        <w:rPr>
          <w:rFonts w:asciiTheme="minorEastAsia" w:eastAsiaTheme="minorEastAsia" w:hAnsiTheme="minorEastAsia"/>
          <w:sz w:val="24"/>
        </w:rPr>
        <w:t>参考答案</w:t>
      </w:r>
      <w:bookmarkEnd w:id="22"/>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（本大题50分）一、概念题</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sz w:val="24"/>
          <w:u w:val="single"/>
        </w:rPr>
      </w:pPr>
      <w:r w:rsidRPr="00C80575">
        <w:rPr>
          <w:rFonts w:asciiTheme="minorEastAsia" w:eastAsiaTheme="minorEastAsia" w:hAnsiTheme="minorEastAsia"/>
          <w:sz w:val="24"/>
        </w:rPr>
        <w:t>1．（1）电子计算机由</w:t>
      </w:r>
      <w:r w:rsidRPr="00C80575">
        <w:rPr>
          <w:rFonts w:asciiTheme="minorEastAsia" w:eastAsiaTheme="minorEastAsia" w:hAnsiTheme="minorEastAsia"/>
          <w:sz w:val="24"/>
          <w:u w:val="single"/>
        </w:rPr>
        <w:t xml:space="preserve">   输入设备 </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 xml:space="preserve">     输出设备 </w:t>
      </w:r>
      <w:r w:rsidRPr="00C80575">
        <w:rPr>
          <w:rFonts w:asciiTheme="minorEastAsia" w:eastAsiaTheme="minorEastAsia" w:hAnsiTheme="minorEastAsia"/>
          <w:sz w:val="24"/>
        </w:rPr>
        <w:t xml:space="preserve"> 、</w:t>
      </w:r>
      <w:r w:rsidRPr="00C80575">
        <w:rPr>
          <w:rFonts w:asciiTheme="minorEastAsia" w:eastAsiaTheme="minorEastAsia" w:hAnsiTheme="minorEastAsia"/>
          <w:sz w:val="24"/>
          <w:u w:val="single"/>
        </w:rPr>
        <w:t xml:space="preserve">   存储器   </w:t>
      </w:r>
      <w:r w:rsidRPr="00C80575">
        <w:rPr>
          <w:rFonts w:asciiTheme="minorEastAsia" w:eastAsiaTheme="minorEastAsia" w:hAnsiTheme="minorEastAsia"/>
          <w:sz w:val="24"/>
        </w:rPr>
        <w:t xml:space="preserve"> 、</w:t>
      </w:r>
    </w:p>
    <w:p w:rsidR="00A05F5C" w:rsidRPr="00C80575" w:rsidRDefault="00A05F5C" w:rsidP="00C80575">
      <w:pPr>
        <w:autoSpaceDE w:val="0"/>
        <w:autoSpaceDN w:val="0"/>
        <w:adjustRightInd w:val="0"/>
        <w:spacing w:line="360" w:lineRule="auto"/>
        <w:ind w:left="720" w:hangingChars="300" w:hanging="720"/>
        <w:jc w:val="left"/>
        <w:rPr>
          <w:rFonts w:asciiTheme="minorEastAsia" w:eastAsiaTheme="minorEastAsia" w:hAnsiTheme="minorEastAsia"/>
          <w:sz w:val="24"/>
        </w:rPr>
      </w:pPr>
      <w:r w:rsidRPr="00C80575">
        <w:rPr>
          <w:rFonts w:asciiTheme="minorEastAsia" w:eastAsiaTheme="minorEastAsia" w:hAnsiTheme="minorEastAsia"/>
          <w:sz w:val="24"/>
          <w:u w:val="single"/>
        </w:rPr>
        <w:t xml:space="preserve">  运算器          </w:t>
      </w:r>
      <w:r w:rsidRPr="00C80575">
        <w:rPr>
          <w:rFonts w:asciiTheme="minorEastAsia" w:eastAsiaTheme="minorEastAsia" w:hAnsiTheme="minorEastAsia"/>
          <w:sz w:val="24"/>
        </w:rPr>
        <w:t xml:space="preserve">  和</w:t>
      </w:r>
      <w:r w:rsidRPr="00C80575">
        <w:rPr>
          <w:rFonts w:asciiTheme="minorEastAsia" w:eastAsiaTheme="minorEastAsia" w:hAnsiTheme="minorEastAsia"/>
          <w:sz w:val="24"/>
          <w:u w:val="single"/>
        </w:rPr>
        <w:t xml:space="preserve"> 控制器        </w:t>
      </w:r>
      <w:r w:rsidRPr="00C80575">
        <w:rPr>
          <w:rFonts w:asciiTheme="minorEastAsia" w:eastAsiaTheme="minorEastAsia" w:hAnsiTheme="minorEastAsia"/>
          <w:sz w:val="24"/>
        </w:rPr>
        <w:t xml:space="preserve"> 组成。</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（2）半导体存储器从读写性能上分</w:t>
      </w:r>
      <w:r w:rsidRPr="00C80575">
        <w:rPr>
          <w:rFonts w:asciiTheme="minorEastAsia" w:eastAsiaTheme="minorEastAsia" w:hAnsiTheme="minorEastAsia"/>
          <w:sz w:val="24"/>
          <w:u w:val="single"/>
        </w:rPr>
        <w:t xml:space="preserve">   随机存储器   </w:t>
      </w:r>
      <w:r w:rsidRPr="00C80575">
        <w:rPr>
          <w:rFonts w:asciiTheme="minorEastAsia" w:eastAsiaTheme="minorEastAsia" w:hAnsiTheme="minorEastAsia"/>
          <w:sz w:val="24"/>
        </w:rPr>
        <w:t>和</w:t>
      </w:r>
      <w:r w:rsidRPr="00C80575">
        <w:rPr>
          <w:rFonts w:asciiTheme="minorEastAsia" w:eastAsiaTheme="minorEastAsia" w:hAnsiTheme="minorEastAsia"/>
          <w:sz w:val="24"/>
          <w:u w:val="single"/>
        </w:rPr>
        <w:t xml:space="preserve"> 只读存储器     </w:t>
      </w:r>
      <w:r w:rsidRPr="00C80575">
        <w:rPr>
          <w:rFonts w:asciiTheme="minorEastAsia" w:eastAsiaTheme="minorEastAsia" w:hAnsiTheme="minorEastAsia"/>
          <w:sz w:val="24"/>
        </w:rPr>
        <w:t>。</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（3）微处理器是将</w:t>
      </w:r>
      <w:r w:rsidRPr="00C80575">
        <w:rPr>
          <w:rFonts w:asciiTheme="minorEastAsia" w:eastAsiaTheme="minorEastAsia" w:hAnsiTheme="minorEastAsia"/>
          <w:sz w:val="24"/>
          <w:u w:val="single"/>
        </w:rPr>
        <w:t xml:space="preserve"> 运算器 </w:t>
      </w:r>
      <w:r w:rsidRPr="00C80575">
        <w:rPr>
          <w:rFonts w:asciiTheme="minorEastAsia" w:eastAsiaTheme="minorEastAsia" w:hAnsiTheme="minorEastAsia"/>
          <w:sz w:val="24"/>
        </w:rPr>
        <w:t>和</w:t>
      </w:r>
      <w:r w:rsidRPr="00C80575">
        <w:rPr>
          <w:rFonts w:asciiTheme="minorEastAsia" w:eastAsiaTheme="minorEastAsia" w:hAnsiTheme="minorEastAsia"/>
          <w:sz w:val="24"/>
          <w:u w:val="single"/>
        </w:rPr>
        <w:t xml:space="preserve"> 控制器 </w:t>
      </w:r>
      <w:r w:rsidRPr="00C80575">
        <w:rPr>
          <w:rFonts w:asciiTheme="minorEastAsia" w:eastAsiaTheme="minorEastAsia" w:hAnsiTheme="minorEastAsia"/>
          <w:sz w:val="24"/>
        </w:rPr>
        <w:t>集成在一个芯片上的</w:t>
      </w:r>
      <w:r w:rsidRPr="00C80575">
        <w:rPr>
          <w:rFonts w:asciiTheme="minorEastAsia" w:eastAsiaTheme="minorEastAsia" w:hAnsiTheme="minorEastAsia"/>
          <w:sz w:val="24"/>
          <w:u w:val="single"/>
        </w:rPr>
        <w:t xml:space="preserve"> 中央处理单元 </w:t>
      </w:r>
      <w:r w:rsidRPr="00C80575">
        <w:rPr>
          <w:rFonts w:asciiTheme="minorEastAsia" w:eastAsiaTheme="minorEastAsia" w:hAnsiTheme="minorEastAsia"/>
          <w:sz w:val="24"/>
        </w:rPr>
        <w:t xml:space="preserve"> 。</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（4）总线从性能上分为</w:t>
      </w:r>
      <w:r w:rsidRPr="00C80575">
        <w:rPr>
          <w:rFonts w:asciiTheme="minorEastAsia" w:eastAsiaTheme="minorEastAsia" w:hAnsiTheme="minorEastAsia"/>
          <w:sz w:val="24"/>
          <w:u w:val="single"/>
        </w:rPr>
        <w:t xml:space="preserve">  地址总线   </w:t>
      </w:r>
      <w:r w:rsidRPr="00C80575">
        <w:rPr>
          <w:rFonts w:asciiTheme="minorEastAsia" w:eastAsiaTheme="minorEastAsia" w:hAnsiTheme="minorEastAsia"/>
          <w:sz w:val="24"/>
        </w:rPr>
        <w:t>、</w:t>
      </w:r>
      <w:r w:rsidRPr="00C80575">
        <w:rPr>
          <w:rFonts w:asciiTheme="minorEastAsia" w:eastAsiaTheme="minorEastAsia" w:hAnsiTheme="minorEastAsia"/>
          <w:sz w:val="24"/>
          <w:u w:val="single"/>
        </w:rPr>
        <w:t xml:space="preserve"> 控制总线 </w:t>
      </w:r>
      <w:r w:rsidRPr="00C80575">
        <w:rPr>
          <w:rFonts w:asciiTheme="minorEastAsia" w:eastAsiaTheme="minorEastAsia" w:hAnsiTheme="minorEastAsia"/>
          <w:sz w:val="24"/>
        </w:rPr>
        <w:t>和</w:t>
      </w:r>
      <w:r w:rsidRPr="00C80575">
        <w:rPr>
          <w:rFonts w:asciiTheme="minorEastAsia" w:eastAsiaTheme="minorEastAsia" w:hAnsiTheme="minorEastAsia"/>
          <w:sz w:val="24"/>
          <w:u w:val="single"/>
        </w:rPr>
        <w:t xml:space="preserve">  数据总线  。</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（5）8086CPU的数据总线有</w:t>
      </w:r>
      <w:r w:rsidRPr="00C80575">
        <w:rPr>
          <w:rFonts w:asciiTheme="minorEastAsia" w:eastAsiaTheme="minorEastAsia" w:hAnsiTheme="minorEastAsia"/>
          <w:sz w:val="24"/>
          <w:u w:val="single"/>
        </w:rPr>
        <w:t xml:space="preserve"> 16 </w:t>
      </w:r>
      <w:r w:rsidRPr="00C80575">
        <w:rPr>
          <w:rFonts w:asciiTheme="minorEastAsia" w:eastAsiaTheme="minorEastAsia" w:hAnsiTheme="minorEastAsia"/>
          <w:sz w:val="24"/>
        </w:rPr>
        <w:t>根，有</w:t>
      </w:r>
      <w:r w:rsidRPr="00C80575">
        <w:rPr>
          <w:rFonts w:asciiTheme="minorEastAsia" w:eastAsiaTheme="minorEastAsia" w:hAnsiTheme="minorEastAsia"/>
          <w:sz w:val="24"/>
          <w:u w:val="single"/>
        </w:rPr>
        <w:t xml:space="preserve"> 20  </w:t>
      </w:r>
      <w:r w:rsidRPr="00C80575">
        <w:rPr>
          <w:rFonts w:asciiTheme="minorEastAsia" w:eastAsiaTheme="minorEastAsia" w:hAnsiTheme="minorEastAsia"/>
          <w:sz w:val="24"/>
        </w:rPr>
        <w:t>位的地址总线，最大寻访端口的能力为</w:t>
      </w:r>
      <w:r w:rsidRPr="00C80575">
        <w:rPr>
          <w:rFonts w:asciiTheme="minorEastAsia" w:eastAsiaTheme="minorEastAsia" w:hAnsiTheme="minorEastAsia"/>
          <w:sz w:val="24"/>
          <w:u w:val="single"/>
        </w:rPr>
        <w:t xml:space="preserve"> 64K</w:t>
      </w:r>
      <w:r w:rsidRPr="00C80575">
        <w:rPr>
          <w:rFonts w:asciiTheme="minorEastAsia" w:eastAsiaTheme="minorEastAsia" w:hAnsiTheme="minorEastAsia" w:hint="eastAsia"/>
          <w:sz w:val="24"/>
          <w:u w:val="single"/>
        </w:rPr>
        <w:t>B</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（6）8086CPU内部能用来存放地址的寄存器有</w:t>
      </w:r>
      <w:r w:rsidRPr="00C80575">
        <w:rPr>
          <w:rFonts w:asciiTheme="minorEastAsia" w:eastAsiaTheme="minorEastAsia" w:hAnsiTheme="minorEastAsia"/>
          <w:sz w:val="24"/>
          <w:u w:val="single"/>
        </w:rPr>
        <w:t xml:space="preserve"> 11 </w:t>
      </w:r>
      <w:r w:rsidRPr="00C80575">
        <w:rPr>
          <w:rFonts w:asciiTheme="minorEastAsia" w:eastAsiaTheme="minorEastAsia" w:hAnsiTheme="minorEastAsia"/>
          <w:sz w:val="24"/>
        </w:rPr>
        <w:t>个。</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（7）总线管理器8259占用</w:t>
      </w:r>
      <w:r w:rsidRPr="00C80575">
        <w:rPr>
          <w:rFonts w:asciiTheme="minorEastAsia" w:eastAsiaTheme="minorEastAsia" w:hAnsiTheme="minorEastAsia"/>
          <w:sz w:val="24"/>
          <w:u w:val="single"/>
        </w:rPr>
        <w:t xml:space="preserve">  2   </w:t>
      </w:r>
      <w:r w:rsidRPr="00C80575">
        <w:rPr>
          <w:rFonts w:asciiTheme="minorEastAsia" w:eastAsiaTheme="minorEastAsia" w:hAnsiTheme="minorEastAsia"/>
          <w:sz w:val="24"/>
        </w:rPr>
        <w:t>个端口地址。</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（8）8255有</w:t>
      </w:r>
      <w:r w:rsidRPr="00C80575">
        <w:rPr>
          <w:rFonts w:asciiTheme="minorEastAsia" w:eastAsiaTheme="minorEastAsia" w:hAnsiTheme="minorEastAsia"/>
          <w:sz w:val="24"/>
          <w:u w:val="single"/>
        </w:rPr>
        <w:t xml:space="preserve"> 3 </w:t>
      </w:r>
      <w:r w:rsidRPr="00C80575">
        <w:rPr>
          <w:rFonts w:asciiTheme="minorEastAsia" w:eastAsiaTheme="minorEastAsia" w:hAnsiTheme="minorEastAsia"/>
          <w:sz w:val="24"/>
        </w:rPr>
        <w:t>个8位的端口。</w:t>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（9）8253有</w:t>
      </w:r>
      <w:r w:rsidRPr="00C80575">
        <w:rPr>
          <w:rFonts w:asciiTheme="minorEastAsia" w:eastAsiaTheme="minorEastAsia" w:hAnsiTheme="minorEastAsia"/>
          <w:sz w:val="24"/>
          <w:u w:val="single"/>
        </w:rPr>
        <w:t xml:space="preserve"> 6  </w:t>
      </w:r>
      <w:r w:rsidRPr="00C80575">
        <w:rPr>
          <w:rFonts w:asciiTheme="minorEastAsia" w:eastAsiaTheme="minorEastAsia" w:hAnsiTheme="minorEastAsia"/>
          <w:sz w:val="24"/>
        </w:rPr>
        <w:t>种工作方式。</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2．答：A,B,D,B,C,B,A,B,C,B</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3．(1)答：执行指令；形成有效地址 (2)答：</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CS</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=FFFFH,其余各寄存器的状态均为0</w:t>
      </w:r>
    </w:p>
    <w:p w:rsidR="00A05F5C" w:rsidRPr="00C80575" w:rsidRDefault="00A05F5C" w:rsidP="00C80575">
      <w:pPr>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sz w:val="24"/>
        </w:rPr>
        <w:t>(3) 答：A、B、C口全工作在方式0的输入状态</w:t>
      </w:r>
    </w:p>
    <w:p w:rsidR="00A05F5C" w:rsidRPr="00C80575" w:rsidRDefault="00A05F5C" w:rsidP="00C80575">
      <w:pPr>
        <w:autoSpaceDE w:val="0"/>
        <w:autoSpaceDN w:val="0"/>
        <w:adjustRightIn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4．判断对错。若错，则需指明错误原因。(5分，每题1分)</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lastRenderedPageBreak/>
        <w:t>（1）对（2）错，立即数不能直接输出  （3）错，双操作数不允许同时为存储单元</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（4）错，CS不能为目标操作数 （ 5）错，两个变址寄存器不能同时</w:t>
      </w:r>
      <w:r w:rsidRPr="00C80575">
        <w:rPr>
          <w:rFonts w:asciiTheme="minorEastAsia" w:eastAsiaTheme="minorEastAsia" w:hAnsiTheme="minorEastAsia" w:hint="eastAsia"/>
          <w:sz w:val="24"/>
        </w:rPr>
        <w:t>用</w:t>
      </w:r>
      <w:r w:rsidRPr="00C80575">
        <w:rPr>
          <w:rFonts w:asciiTheme="minorEastAsia" w:eastAsiaTheme="minorEastAsia" w:hAnsiTheme="minorEastAsia"/>
          <w:sz w:val="24"/>
        </w:rPr>
        <w:t xml:space="preserve">来访问存储器 </w:t>
      </w:r>
    </w:p>
    <w:p w:rsidR="00A05F5C" w:rsidRPr="00C80575" w:rsidRDefault="00A05F5C" w:rsidP="00C80575">
      <w:pPr>
        <w:pStyle w:val="a7"/>
        <w:spacing w:before="0" w:beforeAutospacing="0" w:after="0" w:afterAutospacing="0" w:line="360" w:lineRule="auto"/>
        <w:rPr>
          <w:rFonts w:asciiTheme="minorEastAsia" w:eastAsiaTheme="minorEastAsia" w:hAnsiTheme="minorEastAsia"/>
        </w:rPr>
      </w:pPr>
      <w:r w:rsidRPr="00C80575">
        <w:rPr>
          <w:rFonts w:asciiTheme="minorEastAsia" w:eastAsiaTheme="minorEastAsia" w:hAnsiTheme="minorEastAsia"/>
        </w:rPr>
        <w:t>二、1.(1)答：120*（1+7+1+1）=1200bps     (2)</w:t>
      </w:r>
      <w:r w:rsidRPr="00C80575">
        <w:rPr>
          <w:rFonts w:asciiTheme="minorEastAsia" w:eastAsiaTheme="minorEastAsia" w:hAnsiTheme="minorEastAsia"/>
          <w:u w:val="single"/>
        </w:rPr>
        <w:t xml:space="preserve"> 73.9</w:t>
      </w:r>
    </w:p>
    <w:p w:rsidR="00A05F5C" w:rsidRPr="00C80575" w:rsidRDefault="00A05F5C"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2</w:t>
      </w:r>
      <w:r w:rsidRPr="00C80575">
        <w:rPr>
          <w:rFonts w:asciiTheme="minorEastAsia" w:eastAsiaTheme="minorEastAsia" w:hAnsiTheme="minorEastAsia"/>
          <w:kern w:val="0"/>
          <w:sz w:val="24"/>
        </w:rPr>
        <w:t>．(1)</w:t>
      </w:r>
      <w:r w:rsidRPr="00C80575">
        <w:rPr>
          <w:rFonts w:asciiTheme="minorEastAsia" w:eastAsiaTheme="minorEastAsia" w:hAnsiTheme="minorEastAsia" w:hint="eastAsia"/>
          <w:kern w:val="0"/>
          <w:sz w:val="24"/>
        </w:rPr>
        <w:t>（</w:t>
      </w:r>
      <w:r w:rsidRPr="00C80575">
        <w:rPr>
          <w:rFonts w:asciiTheme="minorEastAsia" w:eastAsiaTheme="minorEastAsia" w:hAnsiTheme="minorEastAsia"/>
          <w:kern w:val="0"/>
          <w:sz w:val="24"/>
        </w:rPr>
        <w:t>CL</w:t>
      </w:r>
      <w:r w:rsidRPr="00C80575">
        <w:rPr>
          <w:rFonts w:asciiTheme="minorEastAsia" w:eastAsiaTheme="minorEastAsia" w:hAnsiTheme="minorEastAsia" w:hint="eastAsia"/>
          <w:kern w:val="0"/>
          <w:sz w:val="24"/>
        </w:rPr>
        <w:t>）</w:t>
      </w:r>
      <w:r w:rsidRPr="00C80575">
        <w:rPr>
          <w:rFonts w:asciiTheme="minorEastAsia" w:eastAsiaTheme="minorEastAsia" w:hAnsiTheme="minorEastAsia"/>
          <w:kern w:val="0"/>
          <w:sz w:val="24"/>
        </w:rPr>
        <w:t>=</w:t>
      </w:r>
      <w:r w:rsidRPr="00C80575">
        <w:rPr>
          <w:rFonts w:asciiTheme="minorEastAsia" w:eastAsiaTheme="minorEastAsia" w:hAnsiTheme="minorEastAsia"/>
          <w:kern w:val="0"/>
          <w:sz w:val="24"/>
          <w:u w:val="single"/>
        </w:rPr>
        <w:t>14</w:t>
      </w:r>
      <w:r w:rsidRPr="00C80575">
        <w:rPr>
          <w:rFonts w:asciiTheme="minorEastAsia" w:eastAsiaTheme="minorEastAsia" w:hAnsiTheme="minorEastAsia"/>
          <w:kern w:val="0"/>
          <w:sz w:val="24"/>
        </w:rPr>
        <w:t>H，</w:t>
      </w:r>
      <w:r w:rsidRPr="00C80575">
        <w:rPr>
          <w:rFonts w:asciiTheme="minorEastAsia" w:eastAsiaTheme="minorEastAsia" w:hAnsiTheme="minorEastAsia" w:hint="eastAsia"/>
          <w:kern w:val="0"/>
          <w:sz w:val="24"/>
        </w:rPr>
        <w:t>（</w:t>
      </w:r>
      <w:r w:rsidRPr="00C80575">
        <w:rPr>
          <w:rFonts w:asciiTheme="minorEastAsia" w:eastAsiaTheme="minorEastAsia" w:hAnsiTheme="minorEastAsia"/>
          <w:kern w:val="0"/>
          <w:sz w:val="24"/>
        </w:rPr>
        <w:t>AX</w:t>
      </w:r>
      <w:r w:rsidRPr="00C80575">
        <w:rPr>
          <w:rFonts w:asciiTheme="minorEastAsia" w:eastAsiaTheme="minorEastAsia" w:hAnsiTheme="minorEastAsia" w:hint="eastAsia"/>
          <w:kern w:val="0"/>
          <w:sz w:val="24"/>
        </w:rPr>
        <w:t>）</w:t>
      </w:r>
      <w:r w:rsidRPr="00C80575">
        <w:rPr>
          <w:rFonts w:asciiTheme="minorEastAsia" w:eastAsiaTheme="minorEastAsia" w:hAnsiTheme="minorEastAsia"/>
          <w:kern w:val="0"/>
          <w:sz w:val="24"/>
        </w:rPr>
        <w:t>=</w:t>
      </w:r>
      <w:r w:rsidRPr="00C80575">
        <w:rPr>
          <w:rFonts w:asciiTheme="minorEastAsia" w:eastAsiaTheme="minorEastAsia" w:hAnsiTheme="minorEastAsia"/>
          <w:kern w:val="0"/>
          <w:sz w:val="24"/>
          <w:u w:val="single"/>
        </w:rPr>
        <w:t>4142</w:t>
      </w:r>
      <w:r w:rsidRPr="00C80575">
        <w:rPr>
          <w:rFonts w:asciiTheme="minorEastAsia" w:eastAsiaTheme="minorEastAsia" w:hAnsiTheme="minorEastAsia"/>
          <w:kern w:val="0"/>
          <w:sz w:val="24"/>
        </w:rPr>
        <w:t>H  (2)</w:t>
      </w:r>
      <w:r w:rsidRPr="00C80575">
        <w:rPr>
          <w:rFonts w:asciiTheme="minorEastAsia" w:eastAsiaTheme="minorEastAsia" w:hAnsiTheme="minorEastAsia"/>
          <w:sz w:val="24"/>
        </w:rPr>
        <w:t xml:space="preserve"> 将STR1中从100到199的100个数送到STR2中</w:t>
      </w:r>
    </w:p>
    <w:p w:rsidR="00A05F5C" w:rsidRPr="00C80575" w:rsidRDefault="00A05F5C" w:rsidP="00C80575">
      <w:pPr>
        <w:autoSpaceDE w:val="0"/>
        <w:autoSpaceDN w:val="0"/>
        <w:adjustRightInd w:val="0"/>
        <w:spacing w:line="360" w:lineRule="auto"/>
        <w:ind w:left="390"/>
        <w:jc w:val="left"/>
        <w:rPr>
          <w:rFonts w:asciiTheme="minorEastAsia" w:eastAsiaTheme="minorEastAsia" w:hAnsiTheme="minorEastAsia"/>
          <w:sz w:val="24"/>
        </w:rPr>
      </w:pPr>
      <w:r w:rsidRPr="00C80575">
        <w:rPr>
          <w:rFonts w:asciiTheme="minorEastAsia" w:eastAsiaTheme="minorEastAsia" w:hAnsiTheme="minorEastAsia"/>
          <w:sz w:val="24"/>
        </w:rPr>
        <w:t>3</w:t>
      </w:r>
      <w:r w:rsidRPr="00C80575">
        <w:rPr>
          <w:rFonts w:asciiTheme="minorEastAsia" w:eastAsiaTheme="minorEastAsia" w:hAnsiTheme="minorEastAsia"/>
          <w:kern w:val="0"/>
          <w:sz w:val="24"/>
        </w:rPr>
        <w:t xml:space="preserve">．  </w:t>
      </w:r>
      <w:r w:rsidRPr="00C80575">
        <w:rPr>
          <w:rFonts w:asciiTheme="minorEastAsia" w:eastAsiaTheme="minorEastAsia" w:hAnsiTheme="minorEastAsia"/>
          <w:sz w:val="24"/>
        </w:rPr>
        <w:t>MOV  AX,[2000H]</w:t>
      </w:r>
    </w:p>
    <w:p w:rsidR="00A05F5C" w:rsidRPr="00C80575" w:rsidRDefault="00A05F5C" w:rsidP="00C80575">
      <w:pPr>
        <w:autoSpaceDE w:val="0"/>
        <w:autoSpaceDN w:val="0"/>
        <w:adjustRightInd w:val="0"/>
        <w:spacing w:line="360" w:lineRule="auto"/>
        <w:ind w:left="390" w:firstLineChars="265" w:firstLine="636"/>
        <w:jc w:val="left"/>
        <w:rPr>
          <w:rFonts w:asciiTheme="minorEastAsia" w:eastAsiaTheme="minorEastAsia" w:hAnsiTheme="minorEastAsia"/>
          <w:sz w:val="24"/>
        </w:rPr>
      </w:pPr>
      <w:r w:rsidRPr="00C80575">
        <w:rPr>
          <w:rFonts w:asciiTheme="minorEastAsia" w:eastAsiaTheme="minorEastAsia" w:hAnsiTheme="minorEastAsia"/>
          <w:sz w:val="24"/>
        </w:rPr>
        <w:t>CMP  AX,[3000H]</w:t>
      </w:r>
    </w:p>
    <w:p w:rsidR="00A05F5C" w:rsidRPr="00C80575" w:rsidRDefault="00A05F5C" w:rsidP="00C80575">
      <w:pPr>
        <w:autoSpaceDE w:val="0"/>
        <w:autoSpaceDN w:val="0"/>
        <w:adjustRightInd w:val="0"/>
        <w:spacing w:line="360" w:lineRule="auto"/>
        <w:ind w:left="390" w:firstLineChars="265" w:firstLine="636"/>
        <w:jc w:val="left"/>
        <w:rPr>
          <w:rFonts w:asciiTheme="minorEastAsia" w:eastAsiaTheme="minorEastAsia" w:hAnsiTheme="minorEastAsia"/>
          <w:sz w:val="24"/>
        </w:rPr>
      </w:pPr>
      <w:r w:rsidRPr="00C80575">
        <w:rPr>
          <w:rFonts w:asciiTheme="minorEastAsia" w:eastAsiaTheme="minorEastAsia" w:hAnsiTheme="minorEastAsia"/>
          <w:sz w:val="24"/>
        </w:rPr>
        <w:t>JAE   NEXT</w:t>
      </w:r>
    </w:p>
    <w:p w:rsidR="00A05F5C" w:rsidRPr="00C80575" w:rsidRDefault="00A05F5C" w:rsidP="00C80575">
      <w:pPr>
        <w:autoSpaceDE w:val="0"/>
        <w:autoSpaceDN w:val="0"/>
        <w:adjustRightInd w:val="0"/>
        <w:spacing w:line="360" w:lineRule="auto"/>
        <w:ind w:left="390" w:firstLineChars="265" w:firstLine="636"/>
        <w:jc w:val="left"/>
        <w:rPr>
          <w:rFonts w:asciiTheme="minorEastAsia" w:eastAsiaTheme="minorEastAsia" w:hAnsiTheme="minorEastAsia"/>
          <w:sz w:val="24"/>
        </w:rPr>
      </w:pPr>
      <w:r w:rsidRPr="00C80575">
        <w:rPr>
          <w:rFonts w:asciiTheme="minorEastAsia" w:eastAsiaTheme="minorEastAsia" w:hAnsiTheme="minorEastAsia"/>
          <w:sz w:val="24"/>
        </w:rPr>
        <w:t>MOV  AX,[3000H]</w:t>
      </w:r>
    </w:p>
    <w:p w:rsidR="00A05F5C" w:rsidRPr="00C80575" w:rsidRDefault="00A05F5C" w:rsidP="00C80575">
      <w:pPr>
        <w:adjustRightInd w:val="0"/>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NEXT:MOV  [4000H],AX</w:t>
      </w:r>
    </w:p>
    <w:p w:rsidR="00A05F5C" w:rsidRPr="00C80575" w:rsidRDefault="00A05F5C" w:rsidP="00C80575">
      <w:pPr>
        <w:autoSpaceDE w:val="0"/>
        <w:autoSpaceDN w:val="0"/>
        <w:adjustRightInd w:val="0"/>
        <w:spacing w:line="360" w:lineRule="auto"/>
        <w:ind w:left="390"/>
        <w:jc w:val="left"/>
        <w:rPr>
          <w:rFonts w:asciiTheme="minorEastAsia" w:eastAsiaTheme="minorEastAsia" w:hAnsiTheme="minorEastAsia"/>
          <w:sz w:val="24"/>
        </w:rPr>
      </w:pPr>
      <w:r w:rsidRPr="00C80575">
        <w:rPr>
          <w:rFonts w:asciiTheme="minorEastAsia" w:eastAsiaTheme="minorEastAsia" w:hAnsiTheme="minorEastAsia"/>
          <w:sz w:val="24"/>
        </w:rPr>
        <w:t>4</w:t>
      </w:r>
      <w:r w:rsidRPr="00C80575">
        <w:rPr>
          <w:rFonts w:asciiTheme="minorEastAsia" w:eastAsiaTheme="minorEastAsia" w:hAnsiTheme="minorEastAsia"/>
          <w:kern w:val="0"/>
          <w:sz w:val="24"/>
        </w:rPr>
        <w:t>．</w:t>
      </w:r>
      <w:r w:rsidRPr="00C80575">
        <w:rPr>
          <w:rFonts w:asciiTheme="minorEastAsia" w:eastAsiaTheme="minorEastAsia" w:hAnsiTheme="minorEastAsia"/>
          <w:sz w:val="24"/>
        </w:rPr>
        <w:t>①分配给32K×8ROM芯片的地址为：F8000H－FFFFFH（5分）</w:t>
      </w:r>
    </w:p>
    <w:p w:rsidR="00A05F5C" w:rsidRPr="00C80575" w:rsidRDefault="00A05F5C" w:rsidP="00C80575">
      <w:pPr>
        <w:pStyle w:val="a7"/>
        <w:spacing w:before="0" w:beforeAutospacing="0" w:after="0" w:afterAutospacing="0" w:line="360" w:lineRule="auto"/>
        <w:rPr>
          <w:rFonts w:asciiTheme="minorEastAsia" w:eastAsiaTheme="minorEastAsia" w:hAnsiTheme="minorEastAsia"/>
        </w:rPr>
      </w:pPr>
      <w:r w:rsidRPr="00C80575">
        <w:rPr>
          <w:rFonts w:asciiTheme="minorEastAsia" w:eastAsiaTheme="minorEastAsia" w:hAnsiTheme="minorEastAsia"/>
        </w:rPr>
        <w:t>②分配给8K×8ROM的地址为下述4组地址之一：</w:t>
      </w:r>
    </w:p>
    <w:p w:rsidR="00A05F5C" w:rsidRPr="00C80575" w:rsidRDefault="00A05F5C" w:rsidP="00C80575">
      <w:pPr>
        <w:pStyle w:val="a7"/>
        <w:spacing w:before="0" w:beforeAutospacing="0" w:after="0" w:afterAutospacing="0" w:line="360" w:lineRule="auto"/>
        <w:rPr>
          <w:rFonts w:asciiTheme="minorEastAsia" w:eastAsiaTheme="minorEastAsia" w:hAnsiTheme="minorEastAsia"/>
        </w:rPr>
      </w:pPr>
      <w:r w:rsidRPr="00C80575">
        <w:rPr>
          <w:rFonts w:asciiTheme="minorEastAsia" w:eastAsiaTheme="minorEastAsia" w:hAnsiTheme="minorEastAsia"/>
        </w:rPr>
        <w:t>E0000H－E1FFFH　　　　　E2000H－E3FFFH</w:t>
      </w:r>
    </w:p>
    <w:p w:rsidR="00A05F5C" w:rsidRPr="00C80575" w:rsidRDefault="00A05F5C" w:rsidP="00C80575">
      <w:pPr>
        <w:pStyle w:val="a7"/>
        <w:spacing w:before="0" w:beforeAutospacing="0" w:after="0" w:afterAutospacing="0" w:line="360" w:lineRule="auto"/>
        <w:rPr>
          <w:rFonts w:asciiTheme="minorEastAsia" w:eastAsiaTheme="minorEastAsia" w:hAnsiTheme="minorEastAsia"/>
        </w:rPr>
      </w:pPr>
      <w:r w:rsidRPr="00C80575">
        <w:rPr>
          <w:rFonts w:asciiTheme="minorEastAsia" w:eastAsiaTheme="minorEastAsia" w:hAnsiTheme="minorEastAsia"/>
        </w:rPr>
        <w:t>E4000H－E5FFFH　　　E6000H－E7FFFH（5分）</w:t>
      </w:r>
    </w:p>
    <w:p w:rsidR="00A05F5C" w:rsidRPr="00C80575" w:rsidRDefault="00A05F5C"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5．（1）PORTA   EQU  60H</w:t>
      </w:r>
    </w:p>
    <w:p w:rsidR="00A05F5C" w:rsidRPr="00C80575" w:rsidRDefault="00A05F5C" w:rsidP="00C80575">
      <w:pPr>
        <w:adjustRightInd w:val="0"/>
        <w:snapToGrid w:val="0"/>
        <w:spacing w:line="360" w:lineRule="auto"/>
        <w:ind w:left="630"/>
        <w:jc w:val="left"/>
        <w:rPr>
          <w:rFonts w:asciiTheme="minorEastAsia" w:eastAsiaTheme="minorEastAsia" w:hAnsiTheme="minorEastAsia"/>
          <w:sz w:val="24"/>
        </w:rPr>
      </w:pPr>
      <w:r w:rsidRPr="00C80575">
        <w:rPr>
          <w:rFonts w:asciiTheme="minorEastAsia" w:eastAsiaTheme="minorEastAsia" w:hAnsiTheme="minorEastAsia"/>
          <w:sz w:val="24"/>
        </w:rPr>
        <w:t>PORTB   EQU  62H</w:t>
      </w:r>
    </w:p>
    <w:p w:rsidR="00A05F5C" w:rsidRPr="00C80575" w:rsidRDefault="00A05F5C" w:rsidP="00C80575">
      <w:pPr>
        <w:adjustRightInd w:val="0"/>
        <w:snapToGrid w:val="0"/>
        <w:spacing w:line="360" w:lineRule="auto"/>
        <w:ind w:left="630"/>
        <w:jc w:val="left"/>
        <w:rPr>
          <w:rFonts w:asciiTheme="minorEastAsia" w:eastAsiaTheme="minorEastAsia" w:hAnsiTheme="minorEastAsia"/>
          <w:sz w:val="24"/>
        </w:rPr>
      </w:pPr>
      <w:r w:rsidRPr="00C80575">
        <w:rPr>
          <w:rFonts w:asciiTheme="minorEastAsia" w:eastAsiaTheme="minorEastAsia" w:hAnsiTheme="minorEastAsia"/>
          <w:sz w:val="24"/>
        </w:rPr>
        <w:t>PORTC   EQU  64H</w:t>
      </w:r>
    </w:p>
    <w:p w:rsidR="00A05F5C" w:rsidRPr="00C80575" w:rsidRDefault="00A05F5C" w:rsidP="00C80575">
      <w:pPr>
        <w:adjustRightInd w:val="0"/>
        <w:snapToGrid w:val="0"/>
        <w:spacing w:line="360" w:lineRule="auto"/>
        <w:ind w:left="630"/>
        <w:jc w:val="left"/>
        <w:rPr>
          <w:rFonts w:asciiTheme="minorEastAsia" w:eastAsiaTheme="minorEastAsia" w:hAnsiTheme="minorEastAsia"/>
          <w:sz w:val="24"/>
        </w:rPr>
      </w:pPr>
      <w:r w:rsidRPr="00C80575">
        <w:rPr>
          <w:rFonts w:asciiTheme="minorEastAsia" w:eastAsiaTheme="minorEastAsia" w:hAnsiTheme="minorEastAsia"/>
          <w:sz w:val="24"/>
        </w:rPr>
        <w:t>PCTRL   EQU  66H（5分）</w:t>
      </w:r>
    </w:p>
    <w:p w:rsidR="00A05F5C" w:rsidRPr="00C80575" w:rsidRDefault="00A05F5C" w:rsidP="00C80575">
      <w:pPr>
        <w:adjustRightInd w:val="0"/>
        <w:snapToGrid w:val="0"/>
        <w:spacing w:line="360" w:lineRule="auto"/>
        <w:ind w:left="224"/>
        <w:jc w:val="left"/>
        <w:rPr>
          <w:rFonts w:asciiTheme="minorEastAsia" w:eastAsiaTheme="minorEastAsia" w:hAnsiTheme="minorEastAsia"/>
          <w:sz w:val="24"/>
        </w:rPr>
      </w:pPr>
      <w:r w:rsidRPr="00C80575">
        <w:rPr>
          <w:rFonts w:asciiTheme="minorEastAsia" w:eastAsiaTheme="minorEastAsia" w:hAnsiTheme="minorEastAsia"/>
          <w:sz w:val="24"/>
        </w:rPr>
        <w:t>（2）DIS    PROC</w:t>
      </w:r>
    </w:p>
    <w:p w:rsidR="00A05F5C" w:rsidRPr="00C80575" w:rsidRDefault="00A05F5C" w:rsidP="00C80575">
      <w:pPr>
        <w:adjustRightInd w:val="0"/>
        <w:snapToGrid w:val="0"/>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AL,88H</w:t>
      </w:r>
    </w:p>
    <w:p w:rsidR="00A05F5C" w:rsidRPr="00C80575" w:rsidRDefault="00A05F5C" w:rsidP="00C80575">
      <w:pPr>
        <w:adjustRightInd w:val="0"/>
        <w:snapToGrid w:val="0"/>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sz w:val="24"/>
        </w:rPr>
        <w:t xml:space="preserve">     OUT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PCTRL,AL</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;初始化8255</w:t>
      </w:r>
    </w:p>
    <w:p w:rsidR="00A05F5C" w:rsidRPr="00C80575" w:rsidRDefault="00A05F5C" w:rsidP="00C80575">
      <w:pPr>
        <w:adjustRightInd w:val="0"/>
        <w:snapToGrid w:val="0"/>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sz w:val="24"/>
        </w:rPr>
        <w:t xml:space="preserve">     IN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 xml:space="preserve">AL,PORTC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;读开关状态</w:t>
      </w:r>
    </w:p>
    <w:p w:rsidR="00A05F5C" w:rsidRPr="00C80575" w:rsidRDefault="00A05F5C" w:rsidP="00C80575">
      <w:pPr>
        <w:adjustRightInd w:val="0"/>
        <w:snapToGrid w:val="0"/>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CL,4</w:t>
      </w:r>
    </w:p>
    <w:p w:rsidR="00A05F5C" w:rsidRPr="00C80575" w:rsidRDefault="00A05F5C" w:rsidP="00C80575">
      <w:pPr>
        <w:adjustRightInd w:val="0"/>
        <w:snapToGrid w:val="0"/>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sz w:val="24"/>
        </w:rPr>
        <w:t xml:space="preserve">     SHR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AL,CL        ;转成低4位</w:t>
      </w:r>
    </w:p>
    <w:p w:rsidR="00A05F5C" w:rsidRPr="00C80575" w:rsidRDefault="00A05F5C" w:rsidP="00C80575">
      <w:pPr>
        <w:adjustRightInd w:val="0"/>
        <w:snapToGrid w:val="0"/>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sz w:val="24"/>
        </w:rPr>
        <w:t xml:space="preserve">     LEA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BX,SH_TAB</w:t>
      </w:r>
    </w:p>
    <w:p w:rsidR="00A05F5C" w:rsidRPr="00C80575" w:rsidRDefault="00A05F5C" w:rsidP="00C80575">
      <w:pPr>
        <w:adjustRightInd w:val="0"/>
        <w:snapToGrid w:val="0"/>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sz w:val="24"/>
        </w:rPr>
        <w:t xml:space="preserve">     XLAT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 xml:space="preserve">SH_TAB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;查表 </w:t>
      </w:r>
    </w:p>
    <w:p w:rsidR="00A05F5C" w:rsidRPr="00C80575" w:rsidRDefault="00A05F5C" w:rsidP="00C80575">
      <w:pPr>
        <w:adjustRightInd w:val="0"/>
        <w:snapToGrid w:val="0"/>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sz w:val="24"/>
        </w:rPr>
        <w:t xml:space="preserve">     OUT    </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 xml:space="preserve">PORTA,AL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;显示输出</w:t>
      </w:r>
    </w:p>
    <w:p w:rsidR="00A05F5C" w:rsidRPr="00C80575" w:rsidRDefault="00A05F5C" w:rsidP="00C80575">
      <w:pPr>
        <w:adjustRightInd w:val="0"/>
        <w:snapToGrid w:val="0"/>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sz w:val="24"/>
        </w:rPr>
        <w:t xml:space="preserve">     RET</w:t>
      </w:r>
    </w:p>
    <w:p w:rsidR="00A05F5C" w:rsidRPr="00C80575" w:rsidRDefault="00A05F5C" w:rsidP="00C80575">
      <w:pPr>
        <w:adjustRightInd w:val="0"/>
        <w:snapToGrid w:val="0"/>
        <w:spacing w:line="360" w:lineRule="auto"/>
        <w:ind w:left="840"/>
        <w:jc w:val="left"/>
        <w:rPr>
          <w:rFonts w:asciiTheme="minorEastAsia" w:eastAsiaTheme="minorEastAsia" w:hAnsiTheme="minorEastAsia"/>
          <w:sz w:val="24"/>
        </w:rPr>
      </w:pPr>
      <w:r w:rsidRPr="00C80575">
        <w:rPr>
          <w:rFonts w:asciiTheme="minorEastAsia" w:eastAsiaTheme="minorEastAsia" w:hAnsiTheme="minorEastAsia"/>
          <w:sz w:val="24"/>
        </w:rPr>
        <w:t xml:space="preserve">SH_TAB  DB  </w:t>
      </w:r>
      <w:smartTag w:uri="urn:schemas-microsoft-com:office:smarttags" w:element="chmetcnv">
        <w:smartTagPr>
          <w:attr w:name="TCSC" w:val="0"/>
          <w:attr w:name="NumberType" w:val="1"/>
          <w:attr w:name="Negative" w:val="False"/>
          <w:attr w:name="HasSpace" w:val="False"/>
          <w:attr w:name="SourceValue" w:val="0"/>
          <w:attr w:name="UnitName" w:val="C"/>
        </w:smartTagPr>
        <w:r w:rsidRPr="00C80575">
          <w:rPr>
            <w:rFonts w:asciiTheme="minorEastAsia" w:eastAsiaTheme="minorEastAsia" w:hAnsiTheme="minorEastAsia"/>
            <w:sz w:val="24"/>
          </w:rPr>
          <w:t>0C</w:t>
        </w:r>
      </w:smartTag>
      <w:r w:rsidRPr="00C80575">
        <w:rPr>
          <w:rFonts w:asciiTheme="minorEastAsia" w:eastAsiaTheme="minorEastAsia" w:hAnsiTheme="minorEastAsia"/>
          <w:sz w:val="24"/>
        </w:rPr>
        <w:t xml:space="preserve">0H,…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;字型表</w:t>
      </w:r>
    </w:p>
    <w:p w:rsidR="00A05F5C" w:rsidRPr="00C80575" w:rsidRDefault="00A05F5C" w:rsidP="00C80575">
      <w:pPr>
        <w:adjustRightInd w:val="0"/>
        <w:snapToGrid w:val="0"/>
        <w:spacing w:line="360" w:lineRule="auto"/>
        <w:ind w:left="658"/>
        <w:jc w:val="left"/>
        <w:rPr>
          <w:rFonts w:asciiTheme="minorEastAsia" w:eastAsiaTheme="minorEastAsia" w:hAnsiTheme="minorEastAsia"/>
          <w:sz w:val="24"/>
        </w:rPr>
      </w:pPr>
      <w:r w:rsidRPr="00C80575">
        <w:rPr>
          <w:rFonts w:asciiTheme="minorEastAsia" w:eastAsiaTheme="minorEastAsia" w:hAnsiTheme="minorEastAsia"/>
          <w:sz w:val="24"/>
        </w:rPr>
        <w:t>DIS   ENDP（5分）</w:t>
      </w:r>
    </w:p>
    <w:p w:rsidR="006F4A0F" w:rsidRPr="00C80575" w:rsidRDefault="00A05F5C" w:rsidP="00C80575">
      <w:pPr>
        <w:pStyle w:val="1"/>
        <w:spacing w:line="360" w:lineRule="auto"/>
        <w:ind w:firstLineChars="200" w:firstLine="480"/>
        <w:rPr>
          <w:rFonts w:asciiTheme="minorEastAsia" w:eastAsiaTheme="minorEastAsia" w:hAnsiTheme="minorEastAsia"/>
          <w:sz w:val="24"/>
        </w:rPr>
      </w:pPr>
      <w:bookmarkStart w:id="23" w:name="_Toc145669121"/>
      <w:bookmarkStart w:id="24" w:name="_Toc207096222"/>
      <w:r w:rsidRPr="00C80575">
        <w:rPr>
          <w:rFonts w:asciiTheme="minorEastAsia" w:eastAsiaTheme="minorEastAsia" w:hAnsiTheme="minorEastAsia"/>
          <w:sz w:val="24"/>
        </w:rPr>
        <w:br w:type="page"/>
      </w:r>
      <w:bookmarkEnd w:id="23"/>
      <w:bookmarkEnd w:id="24"/>
    </w:p>
    <w:p w:rsidR="006F4A0F" w:rsidRPr="00C80575" w:rsidRDefault="006F4A0F" w:rsidP="00C80575">
      <w:pPr>
        <w:pStyle w:val="aa"/>
        <w:spacing w:line="360" w:lineRule="auto"/>
        <w:jc w:val="left"/>
        <w:rPr>
          <w:rFonts w:asciiTheme="minorEastAsia" w:eastAsiaTheme="minorEastAsia" w:hAnsiTheme="minorEastAsia"/>
          <w:color w:val="FF0000"/>
          <w:sz w:val="24"/>
        </w:rPr>
      </w:pPr>
      <w:r w:rsidRPr="00C80575">
        <w:rPr>
          <w:rFonts w:asciiTheme="minorEastAsia" w:eastAsiaTheme="minorEastAsia" w:hAnsiTheme="minorEastAsia" w:hint="eastAsia"/>
          <w:color w:val="FF0000"/>
          <w:sz w:val="24"/>
        </w:rPr>
        <w:lastRenderedPageBreak/>
        <w:t>绪论</w:t>
      </w:r>
    </w:p>
    <w:p w:rsidR="006F4A0F" w:rsidRPr="00C80575" w:rsidRDefault="006F4A0F" w:rsidP="00C80575">
      <w:pPr>
        <w:pStyle w:val="ac"/>
        <w:numPr>
          <w:ilvl w:val="1"/>
          <w:numId w:val="8"/>
        </w:numPr>
        <w:spacing w:line="360" w:lineRule="auto"/>
        <w:ind w:firstLineChars="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计算机分那几类？各有什么特点？</w:t>
      </w:r>
    </w:p>
    <w:p w:rsidR="006F4A0F" w:rsidRPr="00C80575" w:rsidRDefault="006F4A0F" w:rsidP="00C80575">
      <w:pPr>
        <w:pStyle w:val="ac"/>
        <w:numPr>
          <w:ilvl w:val="1"/>
          <w:numId w:val="8"/>
        </w:numPr>
        <w:spacing w:line="360" w:lineRule="auto"/>
        <w:ind w:firstLineChars="0"/>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简述微处理器、微计算机及微计算机系统三个术语的内涵。</w:t>
      </w:r>
    </w:p>
    <w:p w:rsidR="006F4A0F" w:rsidRPr="00C80575" w:rsidRDefault="006F4A0F" w:rsidP="00C80575">
      <w:pPr>
        <w:pStyle w:val="ac"/>
        <w:numPr>
          <w:ilvl w:val="1"/>
          <w:numId w:val="8"/>
        </w:numPr>
        <w:spacing w:line="360" w:lineRule="auto"/>
        <w:ind w:firstLineChars="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80X86微处理器有几代？各代的名称是什么？</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1.4将下列各二进制数转换为十进制数。</w:t>
      </w:r>
    </w:p>
    <w:p w:rsidR="006F4A0F" w:rsidRPr="00C80575" w:rsidRDefault="006F4A0F" w:rsidP="00C80575">
      <w:pPr>
        <w:pStyle w:val="21"/>
        <w:spacing w:line="360" w:lineRule="auto"/>
        <w:ind w:left="900" w:hanging="480"/>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(1)</w:t>
      </w:r>
      <w:r w:rsidRPr="00C80575">
        <w:rPr>
          <w:rFonts w:asciiTheme="minorEastAsia" w:eastAsiaTheme="minorEastAsia" w:hAnsiTheme="minorEastAsia"/>
          <w:color w:val="000000"/>
          <w:sz w:val="24"/>
        </w:rPr>
        <w:tab/>
        <w:t>1101(2)</w:t>
      </w:r>
    </w:p>
    <w:p w:rsidR="006F4A0F" w:rsidRPr="00C80575" w:rsidRDefault="006F4A0F" w:rsidP="00C80575">
      <w:pPr>
        <w:pStyle w:val="21"/>
        <w:spacing w:line="360" w:lineRule="auto"/>
        <w:ind w:left="900" w:hanging="480"/>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(2)</w:t>
      </w:r>
      <w:r w:rsidRPr="00C80575">
        <w:rPr>
          <w:rFonts w:asciiTheme="minorEastAsia" w:eastAsiaTheme="minorEastAsia" w:hAnsiTheme="minorEastAsia"/>
          <w:color w:val="000000"/>
          <w:sz w:val="24"/>
        </w:rPr>
        <w:tab/>
        <w:t>11010(2)</w:t>
      </w:r>
    </w:p>
    <w:p w:rsidR="006F4A0F" w:rsidRPr="00C80575" w:rsidRDefault="006F4A0F" w:rsidP="00C80575">
      <w:pPr>
        <w:pStyle w:val="21"/>
        <w:spacing w:line="360" w:lineRule="auto"/>
        <w:ind w:left="900" w:hanging="480"/>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(3)</w:t>
      </w:r>
      <w:r w:rsidRPr="00C80575">
        <w:rPr>
          <w:rFonts w:asciiTheme="minorEastAsia" w:eastAsiaTheme="minorEastAsia" w:hAnsiTheme="minorEastAsia"/>
          <w:color w:val="000000"/>
          <w:sz w:val="24"/>
        </w:rPr>
        <w:tab/>
        <w:t>110100(2)</w:t>
      </w:r>
    </w:p>
    <w:p w:rsidR="006F4A0F" w:rsidRPr="00C80575" w:rsidRDefault="006F4A0F" w:rsidP="00C80575">
      <w:pPr>
        <w:pStyle w:val="21"/>
        <w:spacing w:line="360" w:lineRule="auto"/>
        <w:ind w:left="900" w:hanging="480"/>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(4)</w:t>
      </w:r>
      <w:r w:rsidRPr="00C80575">
        <w:rPr>
          <w:rFonts w:asciiTheme="minorEastAsia" w:eastAsiaTheme="minorEastAsia" w:hAnsiTheme="minorEastAsia"/>
          <w:color w:val="000000"/>
          <w:sz w:val="24"/>
        </w:rPr>
        <w:tab/>
        <w:t>10101001(2)</w:t>
      </w:r>
    </w:p>
    <w:p w:rsidR="006F4A0F" w:rsidRPr="00C80575" w:rsidRDefault="006F4A0F" w:rsidP="00C80575">
      <w:pPr>
        <w:pStyle w:val="32"/>
        <w:spacing w:line="360" w:lineRule="auto"/>
        <w:ind w:leftChars="31" w:left="178" w:hangingChars="47" w:hanging="113"/>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1.5将</w:t>
      </w:r>
      <w:r w:rsidRPr="00C80575">
        <w:rPr>
          <w:rFonts w:asciiTheme="minorEastAsia" w:eastAsiaTheme="minorEastAsia" w:hAnsiTheme="minorEastAsia"/>
          <w:color w:val="000000"/>
          <w:sz w:val="24"/>
        </w:rPr>
        <w:t>1</w:t>
      </w:r>
      <w:r w:rsidRPr="00C80575">
        <w:rPr>
          <w:rFonts w:asciiTheme="minorEastAsia" w:eastAsiaTheme="minorEastAsia" w:hAnsiTheme="minorEastAsia" w:hint="eastAsia"/>
          <w:color w:val="000000"/>
          <w:sz w:val="24"/>
        </w:rPr>
        <w:t>-4题的各二进制数转换为十六进制数</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1.14 电子计算机的主要应用领域有（）、（</w:t>
      </w:r>
      <w:r w:rsidRPr="00C80575">
        <w:rPr>
          <w:rFonts w:asciiTheme="minorEastAsia" w:eastAsiaTheme="minorEastAsia" w:hAnsiTheme="minorEastAsia" w:hint="eastAsia"/>
          <w:color w:val="000000"/>
          <w:sz w:val="24"/>
        </w:rPr>
        <w:tab/>
        <w:t>）、（</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1.15 电子计算机的发展历程是（）、晶体管时代、（）、（）。</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1.16 十进制数11.375转换为二进制数为（</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）；二进制数1101101转换为十进制数为（</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w:t>
      </w:r>
    </w:p>
    <w:p w:rsidR="006F4A0F" w:rsidRPr="00C80575" w:rsidRDefault="006F4A0F" w:rsidP="00C80575">
      <w:pPr>
        <w:spacing w:line="360" w:lineRule="auto"/>
        <w:jc w:val="left"/>
        <w:rPr>
          <w:rFonts w:asciiTheme="minorEastAsia" w:eastAsiaTheme="minorEastAsia" w:hAnsiTheme="minorEastAsia"/>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C80575">
          <w:rPr>
            <w:rFonts w:asciiTheme="minorEastAsia" w:eastAsiaTheme="minorEastAsia" w:hAnsiTheme="minorEastAsia"/>
            <w:color w:val="000000"/>
            <w:sz w:val="24"/>
          </w:rPr>
          <w:t xml:space="preserve">1.17. </w:t>
        </w:r>
        <w:r w:rsidRPr="00C80575">
          <w:rPr>
            <w:rFonts w:asciiTheme="minorEastAsia" w:eastAsiaTheme="minorEastAsia" w:hAnsiTheme="minorEastAsia" w:hint="eastAsia"/>
            <w:color w:val="000000"/>
            <w:sz w:val="24"/>
          </w:rPr>
          <w:t>十</w:t>
        </w:r>
      </w:smartTag>
      <w:r w:rsidRPr="00C80575">
        <w:rPr>
          <w:rFonts w:asciiTheme="minorEastAsia" w:eastAsiaTheme="minorEastAsia" w:hAnsiTheme="minorEastAsia" w:hint="eastAsia"/>
          <w:color w:val="000000"/>
          <w:sz w:val="24"/>
        </w:rPr>
        <w:t>进制数7928转换为十六进制数为（</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 十六进制数</w:t>
      </w:r>
      <w:smartTag w:uri="urn:schemas-microsoft-com:office:smarttags" w:element="chmetcnv">
        <w:smartTagPr>
          <w:attr w:name="TCSC" w:val="0"/>
          <w:attr w:name="NumberType" w:val="1"/>
          <w:attr w:name="Negative" w:val="False"/>
          <w:attr w:name="HasSpace" w:val="False"/>
          <w:attr w:name="SourceValue" w:val="3"/>
          <w:attr w:name="UnitName" w:val="a"/>
        </w:smartTagPr>
        <w:r w:rsidRPr="00C80575">
          <w:rPr>
            <w:rFonts w:asciiTheme="minorEastAsia" w:eastAsiaTheme="minorEastAsia" w:hAnsiTheme="minorEastAsia" w:hint="eastAsia"/>
            <w:color w:val="000000"/>
            <w:sz w:val="24"/>
          </w:rPr>
          <w:t>3A</w:t>
        </w:r>
      </w:smartTag>
      <w:r w:rsidRPr="00C80575">
        <w:rPr>
          <w:rFonts w:asciiTheme="minorEastAsia" w:eastAsiaTheme="minorEastAsia" w:hAnsiTheme="minorEastAsia" w:hint="eastAsia"/>
          <w:color w:val="000000"/>
          <w:sz w:val="24"/>
        </w:rPr>
        <w:t>57转换为十进制数为（</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w:t>
      </w:r>
    </w:p>
    <w:p w:rsidR="006F4A0F" w:rsidRPr="00C80575" w:rsidRDefault="006F4A0F" w:rsidP="00C80575">
      <w:pPr>
        <w:spacing w:line="360" w:lineRule="auto"/>
        <w:jc w:val="left"/>
        <w:rPr>
          <w:rFonts w:asciiTheme="minorEastAsia" w:eastAsiaTheme="minorEastAsia" w:hAnsiTheme="minorEastAsia"/>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C80575">
          <w:rPr>
            <w:rFonts w:asciiTheme="minorEastAsia" w:eastAsiaTheme="minorEastAsia" w:hAnsiTheme="minorEastAsia"/>
            <w:color w:val="000000"/>
            <w:sz w:val="24"/>
          </w:rPr>
          <w:t xml:space="preserve">1.18. </w:t>
        </w:r>
        <w:r w:rsidRPr="00C80575">
          <w:rPr>
            <w:rFonts w:asciiTheme="minorEastAsia" w:eastAsiaTheme="minorEastAsia" w:hAnsiTheme="minorEastAsia" w:hint="eastAsia"/>
            <w:color w:val="000000"/>
            <w:sz w:val="24"/>
          </w:rPr>
          <w:t>十六</w:t>
        </w:r>
      </w:smartTag>
      <w:r w:rsidRPr="00C80575">
        <w:rPr>
          <w:rFonts w:asciiTheme="minorEastAsia" w:eastAsiaTheme="minorEastAsia" w:hAnsiTheme="minorEastAsia" w:hint="eastAsia"/>
          <w:color w:val="000000"/>
          <w:sz w:val="24"/>
        </w:rPr>
        <w:t>进制数DA2B转换为二进制数为（</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）,二进制数110111100101.1011转换为十六进制数为（</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1</w:t>
      </w:r>
      <w:r w:rsidRPr="00C80575">
        <w:rPr>
          <w:rFonts w:asciiTheme="minorEastAsia" w:eastAsiaTheme="minorEastAsia" w:hAnsiTheme="minorEastAsia" w:hint="eastAsia"/>
          <w:color w:val="000000"/>
          <w:sz w:val="24"/>
        </w:rPr>
        <w:t>.</w:t>
      </w:r>
      <w:r w:rsidRPr="00C80575">
        <w:rPr>
          <w:rFonts w:asciiTheme="minorEastAsia" w:eastAsiaTheme="minorEastAsia" w:hAnsiTheme="minorEastAsia"/>
          <w:color w:val="000000"/>
          <w:sz w:val="24"/>
        </w:rPr>
        <w:t xml:space="preserve">19. </w:t>
      </w:r>
      <w:r w:rsidRPr="00C80575">
        <w:rPr>
          <w:rFonts w:asciiTheme="minorEastAsia" w:eastAsiaTheme="minorEastAsia" w:hAnsiTheme="minorEastAsia" w:hint="eastAsia"/>
          <w:color w:val="000000"/>
          <w:sz w:val="24"/>
        </w:rPr>
        <w:t>A=+0110101,[A]反=(</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)，[A]补=(</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);B=-0110101,[B] 反=(</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)，[B] 补=(</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w:t>
      </w:r>
    </w:p>
    <w:p w:rsidR="006F4A0F" w:rsidRPr="00C80575" w:rsidRDefault="006F4A0F" w:rsidP="00C80575">
      <w:pPr>
        <w:spacing w:line="360" w:lineRule="auto"/>
        <w:jc w:val="left"/>
        <w:rPr>
          <w:rFonts w:asciiTheme="minorEastAsia" w:eastAsiaTheme="minorEastAsia" w:hAnsiTheme="minorEastAsia"/>
          <w:color w:val="000000"/>
          <w:sz w:val="24"/>
        </w:rPr>
      </w:pPr>
      <w:smartTag w:uri="urn:schemas-microsoft-com:office:smarttags" w:element="chsdate">
        <w:smartTagPr>
          <w:attr w:name="IsROCDate" w:val="False"/>
          <w:attr w:name="IsLunarDate" w:val="False"/>
          <w:attr w:name="Day" w:val="30"/>
          <w:attr w:name="Month" w:val="12"/>
          <w:attr w:name="Year" w:val="1899"/>
        </w:smartTagPr>
        <w:r w:rsidRPr="00C80575">
          <w:rPr>
            <w:rFonts w:asciiTheme="minorEastAsia" w:eastAsiaTheme="minorEastAsia" w:hAnsiTheme="minorEastAsia"/>
            <w:color w:val="000000"/>
            <w:sz w:val="24"/>
          </w:rPr>
          <w:t>1</w:t>
        </w:r>
        <w:r w:rsidRPr="00C80575">
          <w:rPr>
            <w:rFonts w:asciiTheme="minorEastAsia" w:eastAsiaTheme="minorEastAsia" w:hAnsiTheme="minorEastAsia" w:hint="eastAsia"/>
            <w:color w:val="000000"/>
            <w:sz w:val="24"/>
          </w:rPr>
          <w:t>.</w:t>
        </w:r>
        <w:r w:rsidRPr="00C80575">
          <w:rPr>
            <w:rFonts w:asciiTheme="minorEastAsia" w:eastAsiaTheme="minorEastAsia" w:hAnsiTheme="minorEastAsia"/>
            <w:color w:val="000000"/>
            <w:sz w:val="24"/>
          </w:rPr>
          <w:t xml:space="preserve">20. </w:t>
        </w:r>
        <w:r w:rsidRPr="00C80575">
          <w:rPr>
            <w:rFonts w:asciiTheme="minorEastAsia" w:eastAsiaTheme="minorEastAsia" w:hAnsiTheme="minorEastAsia" w:hint="eastAsia"/>
            <w:color w:val="000000"/>
            <w:sz w:val="24"/>
          </w:rPr>
          <w:t>37</w:t>
        </w:r>
      </w:smartTag>
      <w:r w:rsidRPr="00C80575">
        <w:rPr>
          <w:rFonts w:asciiTheme="minorEastAsia" w:eastAsiaTheme="minorEastAsia" w:hAnsiTheme="minorEastAsia" w:hint="eastAsia"/>
          <w:color w:val="000000"/>
          <w:sz w:val="24"/>
        </w:rPr>
        <w:t>的BCD编码是（</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w:t>
      </w:r>
    </w:p>
    <w:p w:rsidR="006F4A0F" w:rsidRPr="00C80575" w:rsidRDefault="006F4A0F" w:rsidP="00C80575">
      <w:pPr>
        <w:pStyle w:val="aa"/>
        <w:spacing w:line="360" w:lineRule="auto"/>
        <w:jc w:val="left"/>
        <w:rPr>
          <w:rFonts w:asciiTheme="minorEastAsia" w:eastAsiaTheme="minorEastAsia" w:hAnsiTheme="minorEastAsia"/>
          <w:bCs/>
          <w:color w:val="000000"/>
          <w:spacing w:val="19"/>
          <w:kern w:val="0"/>
          <w:sz w:val="24"/>
        </w:rPr>
      </w:pPr>
    </w:p>
    <w:p w:rsidR="006F4A0F" w:rsidRPr="00C80575" w:rsidRDefault="006F4A0F" w:rsidP="00C80575">
      <w:pPr>
        <w:pStyle w:val="ac"/>
        <w:spacing w:line="360" w:lineRule="auto"/>
        <w:ind w:left="480" w:hanging="480"/>
        <w:jc w:val="left"/>
        <w:rPr>
          <w:rFonts w:asciiTheme="minorEastAsia" w:eastAsiaTheme="minorEastAsia" w:hAnsiTheme="minorEastAsia"/>
          <w:color w:val="FF0000"/>
          <w:sz w:val="24"/>
        </w:rPr>
      </w:pPr>
      <w:r w:rsidRPr="00C80575">
        <w:rPr>
          <w:rFonts w:asciiTheme="minorEastAsia" w:eastAsiaTheme="minorEastAsia" w:hAnsiTheme="minorEastAsia" w:hint="eastAsia"/>
          <w:color w:val="FF0000"/>
          <w:sz w:val="24"/>
        </w:rPr>
        <w:t>微处理器结构及微计算机的组成</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2-1．8086是多少位的微处理器？为什么？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2-2．EU与BIU各自的功能是什么？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2-4．8086/8088微处理器内部有那些寄存器，它们的主要作用是什么？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2-5．8086对存储器的管理为什么采用分段的办法？</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2-6．在8086中，逻辑地址、偏移地址、物理地址分别指的是什么？具体说明。</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2-7．给定一个存放数据的内存单元的偏移地址是</w:t>
      </w:r>
      <w:smartTag w:uri="urn:schemas-microsoft-com:office:smarttags" w:element="chmetcnv">
        <w:smartTagPr>
          <w:attr w:name="TCSC" w:val="0"/>
          <w:attr w:name="NumberType" w:val="1"/>
          <w:attr w:name="Negative" w:val="False"/>
          <w:attr w:name="HasSpace" w:val="False"/>
          <w:attr w:name="SourceValue" w:val="20"/>
          <w:attr w:name="UnitName" w:val="C"/>
        </w:smartTagPr>
        <w:r w:rsidRPr="00C80575">
          <w:rPr>
            <w:rFonts w:asciiTheme="minorEastAsia" w:eastAsiaTheme="minorEastAsia" w:hAnsiTheme="minorEastAsia" w:hint="eastAsia"/>
            <w:color w:val="000000"/>
            <w:sz w:val="24"/>
          </w:rPr>
          <w:t>20C</w:t>
        </w:r>
      </w:smartTag>
      <w:r w:rsidRPr="00C80575">
        <w:rPr>
          <w:rFonts w:asciiTheme="minorEastAsia" w:eastAsiaTheme="minorEastAsia" w:hAnsiTheme="minorEastAsia" w:hint="eastAsia"/>
          <w:color w:val="000000"/>
          <w:sz w:val="24"/>
        </w:rPr>
        <w:t>0H，（DS）=</w:t>
      </w:r>
      <w:smartTag w:uri="urn:schemas-microsoft-com:office:smarttags" w:element="chmetcnv">
        <w:smartTagPr>
          <w:attr w:name="TCSC" w:val="0"/>
          <w:attr w:name="NumberType" w:val="1"/>
          <w:attr w:name="Negative" w:val="False"/>
          <w:attr w:name="HasSpace" w:val="False"/>
          <w:attr w:name="SourceValue" w:val="0"/>
          <w:attr w:name="UnitName" w:val="C"/>
        </w:smartTagPr>
        <w:r w:rsidRPr="00C80575">
          <w:rPr>
            <w:rFonts w:asciiTheme="minorEastAsia" w:eastAsiaTheme="minorEastAsia" w:hAnsiTheme="minorEastAsia" w:hint="eastAsia"/>
            <w:color w:val="000000"/>
            <w:sz w:val="24"/>
          </w:rPr>
          <w:t>0C</w:t>
        </w:r>
      </w:smartTag>
      <w:r w:rsidRPr="00C80575">
        <w:rPr>
          <w:rFonts w:asciiTheme="minorEastAsia" w:eastAsiaTheme="minorEastAsia" w:hAnsiTheme="minorEastAsia" w:hint="eastAsia"/>
          <w:color w:val="000000"/>
          <w:sz w:val="24"/>
        </w:rPr>
        <w:t>00EH，求出该内存单元的物理地址。</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2-8．8086/8088为什么采用地址/数据总线复用技术？</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2-10．怎样确定8086的最大或最小工作模式？最大、最小模式产生控制信号的方法有何不同？</w:t>
      </w:r>
    </w:p>
    <w:p w:rsidR="006F4A0F" w:rsidRPr="00C80575" w:rsidRDefault="006F4A0F" w:rsidP="00C80575">
      <w:pPr>
        <w:pStyle w:val="aa"/>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2-11．8086被复位以后，有关寄存器的状态是什么？微处理器从何处开始执行程序？</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2-12．8086基本总线周期是如何组成的？各状态中完成什么基本操作？</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2-13．结合8086最小模式下总线操作时序图，说明ALE、M/IO#、DT/R#、RD#、READY信号的功能。</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2-14．8086中断分哪几类？8086可处理多少种中断？</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2-15．8086可屏蔽中断请求输入线是什么？“可屏蔽”的涵义是什么？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2-16．8086的中断向量表如何组成？作用是什么？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2-17．8086如何响应一个可屏蔽中断请求？简述响应过程。</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2-18．什么是总线请求？8086在最小工作模式下，有关总线请求的信号引脚是什么？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2-19．简述在最小工作模式下，8086如何响应一个总线请求？</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2-20．在8086的微计算机系统中，存储器是如何组织的？是如何与处理器总线连接的？BHE信号起什么作用？</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2-21．“80386是一个32位微处理器”，这句话的涵义主要指的是什么？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2</w:t>
      </w:r>
      <w:r w:rsidRPr="00C80575">
        <w:rPr>
          <w:rFonts w:asciiTheme="minorEastAsia" w:eastAsiaTheme="minorEastAsia" w:hAnsiTheme="minorEastAsia" w:hint="eastAsia"/>
          <w:color w:val="000000"/>
          <w:sz w:val="24"/>
        </w:rPr>
        <w:t>-37.</w:t>
      </w:r>
      <w:r w:rsidRPr="00C80575">
        <w:rPr>
          <w:rFonts w:asciiTheme="minorEastAsia" w:eastAsiaTheme="minorEastAsia" w:hAnsiTheme="minorEastAsia"/>
          <w:color w:val="000000"/>
          <w:sz w:val="24"/>
        </w:rPr>
        <w:t xml:space="preserve"> </w:t>
      </w:r>
      <w:r w:rsidRPr="00C80575">
        <w:rPr>
          <w:rFonts w:asciiTheme="minorEastAsia" w:eastAsiaTheme="minorEastAsia" w:hAnsiTheme="minorEastAsia" w:hint="eastAsia"/>
          <w:color w:val="000000"/>
          <w:sz w:val="24"/>
        </w:rPr>
        <w:t>除地线公用外，</w:t>
      </w:r>
      <w:r w:rsidRPr="00C80575">
        <w:rPr>
          <w:rFonts w:asciiTheme="minorEastAsia" w:eastAsiaTheme="minorEastAsia" w:hAnsiTheme="minorEastAsia"/>
          <w:color w:val="000000"/>
          <w:sz w:val="24"/>
        </w:rPr>
        <w:t>5</w:t>
      </w:r>
      <w:r w:rsidRPr="00C80575">
        <w:rPr>
          <w:rFonts w:asciiTheme="minorEastAsia" w:eastAsiaTheme="minorEastAsia" w:hAnsiTheme="minorEastAsia" w:hint="eastAsia"/>
          <w:color w:val="000000"/>
          <w:sz w:val="24"/>
        </w:rPr>
        <w:t>根地址线和</w:t>
      </w:r>
      <w:r w:rsidRPr="00C80575">
        <w:rPr>
          <w:rFonts w:asciiTheme="minorEastAsia" w:eastAsiaTheme="minorEastAsia" w:hAnsiTheme="minorEastAsia"/>
          <w:color w:val="000000"/>
          <w:sz w:val="24"/>
        </w:rPr>
        <w:t>11</w:t>
      </w:r>
      <w:r w:rsidRPr="00C80575">
        <w:rPr>
          <w:rFonts w:asciiTheme="minorEastAsia" w:eastAsiaTheme="minorEastAsia" w:hAnsiTheme="minorEastAsia" w:hint="eastAsia"/>
          <w:color w:val="000000"/>
          <w:sz w:val="24"/>
        </w:rPr>
        <w:t>根地址线各可选多少个地址</w:t>
      </w:r>
      <w:r w:rsidRPr="00C80575">
        <w:rPr>
          <w:rFonts w:asciiTheme="minorEastAsia" w:eastAsiaTheme="minorEastAsia" w:hAnsiTheme="minorEastAsia"/>
          <w:color w:val="000000"/>
          <w:sz w:val="24"/>
        </w:rPr>
        <w:t>?</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2-41. 控制部件包括哪些主要环节</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各有何用处</w:t>
      </w:r>
      <w:r w:rsidRPr="00C80575">
        <w:rPr>
          <w:rFonts w:asciiTheme="minorEastAsia" w:eastAsiaTheme="minorEastAsia" w:hAnsiTheme="minorEastAsia"/>
          <w:color w:val="000000"/>
          <w:sz w:val="24"/>
        </w:rPr>
        <w:t>?</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2-42. 什么叫总线周期</w:t>
      </w:r>
      <w:r w:rsidRPr="00C80575">
        <w:rPr>
          <w:rFonts w:asciiTheme="minorEastAsia" w:eastAsiaTheme="minorEastAsia" w:hAnsiTheme="minorEastAsia"/>
          <w:color w:val="000000"/>
          <w:sz w:val="24"/>
        </w:rPr>
        <w:t>?8086 CPU</w:t>
      </w:r>
      <w:r w:rsidRPr="00C80575">
        <w:rPr>
          <w:rFonts w:asciiTheme="minorEastAsia" w:eastAsiaTheme="minorEastAsia" w:hAnsiTheme="minorEastAsia" w:hint="eastAsia"/>
          <w:color w:val="000000"/>
          <w:sz w:val="24"/>
        </w:rPr>
        <w:t>的一个总线周期包括多少时钟周期，什么情况下要插入</w:t>
      </w:r>
      <w:r w:rsidRPr="00C80575">
        <w:rPr>
          <w:rFonts w:asciiTheme="minorEastAsia" w:eastAsiaTheme="minorEastAsia" w:hAnsiTheme="minorEastAsia"/>
          <w:color w:val="000000"/>
          <w:sz w:val="24"/>
        </w:rPr>
        <w:t>TW</w:t>
      </w:r>
      <w:r w:rsidRPr="00C80575">
        <w:rPr>
          <w:rFonts w:asciiTheme="minorEastAsia" w:eastAsiaTheme="minorEastAsia" w:hAnsiTheme="minorEastAsia" w:hint="eastAsia"/>
          <w:color w:val="000000"/>
          <w:sz w:val="24"/>
        </w:rPr>
        <w:t>等待周期</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插入多少个</w:t>
      </w:r>
      <w:r w:rsidRPr="00C80575">
        <w:rPr>
          <w:rFonts w:asciiTheme="minorEastAsia" w:eastAsiaTheme="minorEastAsia" w:hAnsiTheme="minorEastAsia"/>
          <w:color w:val="000000"/>
          <w:sz w:val="24"/>
        </w:rPr>
        <w:t>TW</w:t>
      </w:r>
      <w:r w:rsidRPr="00C80575">
        <w:rPr>
          <w:rFonts w:asciiTheme="minorEastAsia" w:eastAsiaTheme="minorEastAsia" w:hAnsiTheme="minorEastAsia" w:hint="eastAsia"/>
          <w:color w:val="000000"/>
          <w:sz w:val="24"/>
        </w:rPr>
        <w:t>取决于什么因素</w:t>
      </w:r>
      <w:r w:rsidRPr="00C80575">
        <w:rPr>
          <w:rFonts w:asciiTheme="minorEastAsia" w:eastAsiaTheme="minorEastAsia" w:hAnsiTheme="minorEastAsia"/>
          <w:color w:val="000000"/>
          <w:sz w:val="24"/>
        </w:rPr>
        <w:t>?</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2-43.</w:t>
      </w:r>
      <w:r w:rsidRPr="00C80575">
        <w:rPr>
          <w:rFonts w:asciiTheme="minorEastAsia" w:eastAsiaTheme="minorEastAsia" w:hAnsiTheme="minorEastAsia"/>
          <w:color w:val="000000"/>
          <w:sz w:val="24"/>
        </w:rPr>
        <w:t xml:space="preserve"> </w:t>
      </w:r>
      <w:r w:rsidRPr="00C80575">
        <w:rPr>
          <w:rFonts w:asciiTheme="minorEastAsia" w:eastAsiaTheme="minorEastAsia" w:hAnsiTheme="minorEastAsia" w:hint="eastAsia"/>
          <w:color w:val="000000"/>
          <w:sz w:val="24"/>
        </w:rPr>
        <w:t>什么是最大模式</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什么是最小模式</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用什么方法将</w:t>
      </w:r>
      <w:r w:rsidRPr="00C80575">
        <w:rPr>
          <w:rFonts w:asciiTheme="minorEastAsia" w:eastAsiaTheme="minorEastAsia" w:hAnsiTheme="minorEastAsia"/>
          <w:color w:val="000000"/>
          <w:sz w:val="24"/>
        </w:rPr>
        <w:t>8086</w:t>
      </w:r>
      <w:r w:rsidRPr="00C80575">
        <w:rPr>
          <w:rFonts w:asciiTheme="minorEastAsia" w:eastAsiaTheme="minorEastAsia" w:hAnsiTheme="minorEastAsia" w:hint="eastAsia"/>
          <w:color w:val="000000"/>
          <w:sz w:val="24"/>
        </w:rPr>
        <w:t>／</w:t>
      </w:r>
      <w:r w:rsidRPr="00C80575">
        <w:rPr>
          <w:rFonts w:asciiTheme="minorEastAsia" w:eastAsiaTheme="minorEastAsia" w:hAnsiTheme="minorEastAsia"/>
          <w:color w:val="000000"/>
          <w:sz w:val="24"/>
        </w:rPr>
        <w:t>8088</w:t>
      </w:r>
      <w:r w:rsidRPr="00C80575">
        <w:rPr>
          <w:rFonts w:asciiTheme="minorEastAsia" w:eastAsiaTheme="minorEastAsia" w:hAnsiTheme="minorEastAsia" w:hint="eastAsia"/>
          <w:color w:val="000000"/>
          <w:sz w:val="24"/>
        </w:rPr>
        <w:t>置为最大模式和最小模式</w:t>
      </w:r>
      <w:r w:rsidRPr="00C80575">
        <w:rPr>
          <w:rFonts w:asciiTheme="minorEastAsia" w:eastAsiaTheme="minorEastAsia" w:hAnsiTheme="minorEastAsia"/>
          <w:color w:val="000000"/>
          <w:sz w:val="24"/>
        </w:rPr>
        <w:t>?</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2-44. 什么是地址锁存器</w:t>
      </w:r>
      <w:r w:rsidRPr="00C80575">
        <w:rPr>
          <w:rFonts w:asciiTheme="minorEastAsia" w:eastAsiaTheme="minorEastAsia" w:hAnsiTheme="minorEastAsia"/>
          <w:color w:val="000000"/>
          <w:sz w:val="24"/>
        </w:rPr>
        <w:t>?8088</w:t>
      </w:r>
      <w:r w:rsidRPr="00C80575">
        <w:rPr>
          <w:rFonts w:asciiTheme="minorEastAsia" w:eastAsiaTheme="minorEastAsia" w:hAnsiTheme="minorEastAsia" w:hint="eastAsia"/>
          <w:color w:val="000000"/>
          <w:sz w:val="24"/>
        </w:rPr>
        <w:t>／</w:t>
      </w:r>
      <w:r w:rsidRPr="00C80575">
        <w:rPr>
          <w:rFonts w:asciiTheme="minorEastAsia" w:eastAsiaTheme="minorEastAsia" w:hAnsiTheme="minorEastAsia"/>
          <w:color w:val="000000"/>
          <w:sz w:val="24"/>
        </w:rPr>
        <w:t>8086</w:t>
      </w:r>
      <w:r w:rsidRPr="00C80575">
        <w:rPr>
          <w:rFonts w:asciiTheme="minorEastAsia" w:eastAsiaTheme="minorEastAsia" w:hAnsiTheme="minorEastAsia" w:hint="eastAsia"/>
          <w:color w:val="000000"/>
          <w:sz w:val="24"/>
        </w:rPr>
        <w:t>系统中为什么要用地址锁存器</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锁存的是什么信息</w:t>
      </w:r>
      <w:r w:rsidRPr="00C80575">
        <w:rPr>
          <w:rFonts w:asciiTheme="minorEastAsia" w:eastAsiaTheme="minorEastAsia" w:hAnsiTheme="minorEastAsia"/>
          <w:color w:val="000000"/>
          <w:sz w:val="24"/>
        </w:rPr>
        <w:t>?</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2-45. </w:t>
      </w:r>
      <w:r w:rsidRPr="00C80575">
        <w:rPr>
          <w:rFonts w:asciiTheme="minorEastAsia" w:eastAsiaTheme="minorEastAsia" w:hAnsiTheme="minorEastAsia"/>
          <w:color w:val="000000"/>
          <w:sz w:val="24"/>
        </w:rPr>
        <w:t>8088</w:t>
      </w:r>
      <w:r w:rsidRPr="00C80575">
        <w:rPr>
          <w:rFonts w:asciiTheme="minorEastAsia" w:eastAsiaTheme="minorEastAsia" w:hAnsiTheme="minorEastAsia" w:hint="eastAsia"/>
          <w:color w:val="000000"/>
          <w:sz w:val="24"/>
        </w:rPr>
        <w:t>／</w:t>
      </w:r>
      <w:r w:rsidRPr="00C80575">
        <w:rPr>
          <w:rFonts w:asciiTheme="minorEastAsia" w:eastAsiaTheme="minorEastAsia" w:hAnsiTheme="minorEastAsia"/>
          <w:color w:val="000000"/>
          <w:sz w:val="24"/>
        </w:rPr>
        <w:t>8086</w:t>
      </w:r>
      <w:r w:rsidRPr="00C80575">
        <w:rPr>
          <w:rFonts w:asciiTheme="minorEastAsia" w:eastAsiaTheme="minorEastAsia" w:hAnsiTheme="minorEastAsia" w:hint="eastAsia"/>
          <w:color w:val="000000"/>
          <w:sz w:val="24"/>
        </w:rPr>
        <w:t>系统中的</w:t>
      </w:r>
      <w:r w:rsidRPr="00C80575">
        <w:rPr>
          <w:rFonts w:asciiTheme="minorEastAsia" w:eastAsiaTheme="minorEastAsia" w:hAnsiTheme="minorEastAsia"/>
          <w:color w:val="000000"/>
          <w:sz w:val="24"/>
        </w:rPr>
        <w:t>8286</w:t>
      </w:r>
      <w:r w:rsidRPr="00C80575">
        <w:rPr>
          <w:rFonts w:asciiTheme="minorEastAsia" w:eastAsiaTheme="minorEastAsia" w:hAnsiTheme="minorEastAsia" w:hint="eastAsia"/>
          <w:color w:val="000000"/>
          <w:sz w:val="24"/>
        </w:rPr>
        <w:t>是什么器件</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起什么作用</w:t>
      </w:r>
      <w:r w:rsidRPr="00C80575">
        <w:rPr>
          <w:rFonts w:asciiTheme="minorEastAsia" w:eastAsiaTheme="minorEastAsia" w:hAnsiTheme="minorEastAsia"/>
          <w:color w:val="000000"/>
          <w:sz w:val="24"/>
        </w:rPr>
        <w:t>?</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2-46. </w:t>
      </w:r>
      <w:r w:rsidRPr="00C80575">
        <w:rPr>
          <w:rFonts w:asciiTheme="minorEastAsia" w:eastAsiaTheme="minorEastAsia" w:hAnsiTheme="minorEastAsia"/>
          <w:color w:val="000000"/>
          <w:sz w:val="24"/>
        </w:rPr>
        <w:t>8088</w:t>
      </w:r>
      <w:r w:rsidRPr="00C80575">
        <w:rPr>
          <w:rFonts w:asciiTheme="minorEastAsia" w:eastAsiaTheme="minorEastAsia" w:hAnsiTheme="minorEastAsia" w:hint="eastAsia"/>
          <w:color w:val="000000"/>
          <w:sz w:val="24"/>
        </w:rPr>
        <w:t>／</w:t>
      </w:r>
      <w:r w:rsidRPr="00C80575">
        <w:rPr>
          <w:rFonts w:asciiTheme="minorEastAsia" w:eastAsiaTheme="minorEastAsia" w:hAnsiTheme="minorEastAsia"/>
          <w:color w:val="000000"/>
          <w:sz w:val="24"/>
        </w:rPr>
        <w:t>8086</w:t>
      </w:r>
      <w:r w:rsidRPr="00C80575">
        <w:rPr>
          <w:rFonts w:asciiTheme="minorEastAsia" w:eastAsiaTheme="minorEastAsia" w:hAnsiTheme="minorEastAsia" w:hint="eastAsia"/>
          <w:color w:val="000000"/>
          <w:sz w:val="24"/>
        </w:rPr>
        <w:t>系统中用时钟发生器</w:t>
      </w:r>
      <w:smartTag w:uri="urn:schemas-microsoft-com:office:smarttags" w:element="chmetcnv">
        <w:smartTagPr>
          <w:attr w:name="TCSC" w:val="0"/>
          <w:attr w:name="NumberType" w:val="1"/>
          <w:attr w:name="Negative" w:val="False"/>
          <w:attr w:name="HasSpace" w:val="False"/>
          <w:attr w:name="SourceValue" w:val="8284"/>
          <w:attr w:name="UnitName" w:val="a"/>
        </w:smartTagPr>
        <w:r w:rsidRPr="00C80575">
          <w:rPr>
            <w:rFonts w:asciiTheme="minorEastAsia" w:eastAsiaTheme="minorEastAsia" w:hAnsiTheme="minorEastAsia"/>
            <w:color w:val="000000"/>
            <w:sz w:val="24"/>
          </w:rPr>
          <w:t>8284A</w:t>
        </w:r>
      </w:smartTag>
      <w:r w:rsidRPr="00C80575">
        <w:rPr>
          <w:rFonts w:asciiTheme="minorEastAsia" w:eastAsiaTheme="minorEastAsia" w:hAnsiTheme="minorEastAsia" w:hint="eastAsia"/>
          <w:color w:val="000000"/>
          <w:sz w:val="24"/>
        </w:rPr>
        <w:t>产生哪些信号</w:t>
      </w:r>
      <w:r w:rsidRPr="00C80575">
        <w:rPr>
          <w:rFonts w:asciiTheme="minorEastAsia" w:eastAsiaTheme="minorEastAsia" w:hAnsiTheme="minorEastAsia"/>
          <w:color w:val="000000"/>
          <w:sz w:val="24"/>
        </w:rPr>
        <w:t>?</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2-47 </w:t>
      </w:r>
      <w:r w:rsidRPr="00C80575">
        <w:rPr>
          <w:rFonts w:asciiTheme="minorEastAsia" w:eastAsiaTheme="minorEastAsia" w:hAnsiTheme="minorEastAsia"/>
          <w:color w:val="000000"/>
          <w:sz w:val="24"/>
        </w:rPr>
        <w:t>8086</w:t>
      </w:r>
      <w:r w:rsidRPr="00C80575">
        <w:rPr>
          <w:rFonts w:asciiTheme="minorEastAsia" w:eastAsiaTheme="minorEastAsia" w:hAnsiTheme="minorEastAsia" w:hint="eastAsia"/>
          <w:color w:val="000000"/>
          <w:sz w:val="24"/>
        </w:rPr>
        <w:t>最基本的操作是什么</w:t>
      </w:r>
      <w:r w:rsidRPr="00C80575">
        <w:rPr>
          <w:rFonts w:asciiTheme="minorEastAsia" w:eastAsiaTheme="minorEastAsia" w:hAnsiTheme="minorEastAsia"/>
          <w:color w:val="000000"/>
          <w:sz w:val="24"/>
        </w:rPr>
        <w:t>?</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2-49. CPU由(</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)和（</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）两部分组成。</w:t>
      </w:r>
    </w:p>
    <w:p w:rsidR="006F4A0F" w:rsidRPr="00C80575" w:rsidRDefault="006F4A0F" w:rsidP="00C80575">
      <w:pPr>
        <w:pStyle w:val="aa"/>
        <w:spacing w:line="360" w:lineRule="auto"/>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sz w:val="24"/>
          <w:lang w:val="zh-CN"/>
        </w:rPr>
        <w:t xml:space="preserve">2-51. </w:t>
      </w:r>
      <w:r w:rsidRPr="00C80575">
        <w:rPr>
          <w:rFonts w:asciiTheme="minorEastAsia" w:eastAsiaTheme="minorEastAsia" w:hAnsiTheme="minorEastAsia" w:hint="eastAsia"/>
          <w:bCs/>
          <w:color w:val="000000"/>
          <w:spacing w:val="19"/>
          <w:kern w:val="0"/>
          <w:sz w:val="24"/>
        </w:rPr>
        <w:t>改错：</w:t>
      </w:r>
      <w:r w:rsidRPr="00C80575">
        <w:rPr>
          <w:rFonts w:asciiTheme="minorEastAsia" w:eastAsiaTheme="minorEastAsia" w:hAnsiTheme="minorEastAsia" w:hint="eastAsia"/>
          <w:color w:val="000000"/>
          <w:kern w:val="0"/>
          <w:sz w:val="24"/>
        </w:rPr>
        <w:t>若总线地址为26位，则最大访存空间为</w:t>
      </w:r>
      <w:smartTag w:uri="urn:schemas-microsoft-com:office:smarttags" w:element="chmetcnv">
        <w:smartTagPr>
          <w:attr w:name="UnitName" w:val="m"/>
          <w:attr w:name="SourceValue" w:val="6"/>
          <w:attr w:name="HasSpace" w:val="False"/>
          <w:attr w:name="Negative" w:val="False"/>
          <w:attr w:name="NumberType" w:val="1"/>
          <w:attr w:name="TCSC" w:val="0"/>
        </w:smartTagPr>
        <w:r w:rsidRPr="00C80575">
          <w:rPr>
            <w:rFonts w:asciiTheme="minorEastAsia" w:eastAsiaTheme="minorEastAsia" w:hAnsiTheme="minorEastAsia" w:hint="eastAsia"/>
            <w:color w:val="000000"/>
            <w:kern w:val="0"/>
            <w:sz w:val="24"/>
          </w:rPr>
          <w:t>6M</w:t>
        </w:r>
      </w:smartTag>
      <w:r w:rsidRPr="00C80575">
        <w:rPr>
          <w:rFonts w:asciiTheme="minorEastAsia" w:eastAsiaTheme="minorEastAsia" w:hAnsiTheme="minorEastAsia" w:hint="eastAsia"/>
          <w:color w:val="000000"/>
          <w:kern w:val="0"/>
          <w:sz w:val="24"/>
        </w:rPr>
        <w:t>。</w:t>
      </w:r>
    </w:p>
    <w:p w:rsidR="006F4A0F" w:rsidRPr="00C80575" w:rsidRDefault="006F4A0F" w:rsidP="00C80575">
      <w:pPr>
        <w:pStyle w:val="aa"/>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2-52. 将下列十进制数分别转化为二进制数、八进制数、十六进制数和压缩</w:t>
      </w:r>
      <w:r w:rsidRPr="00C80575">
        <w:rPr>
          <w:rFonts w:asciiTheme="minorEastAsia" w:eastAsiaTheme="minorEastAsia" w:hAnsiTheme="minorEastAsia"/>
          <w:color w:val="000000"/>
          <w:sz w:val="24"/>
          <w:lang w:val="zh-CN"/>
        </w:rPr>
        <w:t>BCD</w:t>
      </w:r>
      <w:r w:rsidRPr="00C80575">
        <w:rPr>
          <w:rFonts w:asciiTheme="minorEastAsia" w:eastAsiaTheme="minorEastAsia" w:hAnsiTheme="minorEastAsia" w:hint="eastAsia"/>
          <w:color w:val="000000"/>
          <w:sz w:val="24"/>
          <w:lang w:val="zh-CN"/>
        </w:rPr>
        <w:t>数。</w:t>
      </w:r>
    </w:p>
    <w:p w:rsidR="006F4A0F" w:rsidRPr="00C80575" w:rsidRDefault="006F4A0F" w:rsidP="00C80575">
      <w:pPr>
        <w:autoSpaceDE w:val="0"/>
        <w:autoSpaceDN w:val="0"/>
        <w:spacing w:line="360" w:lineRule="auto"/>
        <w:ind w:firstLineChars="200" w:firstLine="480"/>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（1）</w:t>
      </w:r>
      <w:r w:rsidRPr="00C80575">
        <w:rPr>
          <w:rFonts w:asciiTheme="minorEastAsia" w:eastAsiaTheme="minorEastAsia" w:hAnsiTheme="minorEastAsia"/>
          <w:color w:val="000000"/>
          <w:sz w:val="24"/>
          <w:lang w:val="zh-CN"/>
        </w:rPr>
        <w:t>125.74</w:t>
      </w:r>
      <w:r w:rsidRPr="00C80575">
        <w:rPr>
          <w:rFonts w:asciiTheme="minorEastAsia" w:eastAsiaTheme="minorEastAsia" w:hAnsiTheme="minorEastAsia" w:hint="eastAsia"/>
          <w:color w:val="000000"/>
          <w:sz w:val="24"/>
          <w:lang w:val="zh-CN"/>
        </w:rPr>
        <w:t xml:space="preserve">       （2）</w:t>
      </w:r>
      <w:r w:rsidRPr="00C80575">
        <w:rPr>
          <w:rFonts w:asciiTheme="minorEastAsia" w:eastAsiaTheme="minorEastAsia" w:hAnsiTheme="minorEastAsia"/>
          <w:color w:val="000000"/>
          <w:sz w:val="24"/>
          <w:lang w:val="zh-CN"/>
        </w:rPr>
        <w:t>513.85</w:t>
      </w:r>
      <w:r w:rsidRPr="00C80575">
        <w:rPr>
          <w:rFonts w:asciiTheme="minorEastAsia" w:eastAsiaTheme="minorEastAsia" w:hAnsiTheme="minorEastAsia" w:hint="eastAsia"/>
          <w:color w:val="000000"/>
          <w:sz w:val="24"/>
          <w:lang w:val="zh-CN"/>
        </w:rPr>
        <w:t xml:space="preserve">        （3）</w:t>
      </w:r>
      <w:r w:rsidRPr="00C80575">
        <w:rPr>
          <w:rFonts w:asciiTheme="minorEastAsia" w:eastAsiaTheme="minorEastAsia" w:hAnsiTheme="minorEastAsia"/>
          <w:color w:val="000000"/>
          <w:sz w:val="24"/>
          <w:lang w:val="zh-CN"/>
        </w:rPr>
        <w:t>742.24</w:t>
      </w:r>
    </w:p>
    <w:p w:rsidR="006F4A0F" w:rsidRPr="00C80575" w:rsidRDefault="006F4A0F" w:rsidP="00C80575">
      <w:pPr>
        <w:autoSpaceDE w:val="0"/>
        <w:autoSpaceDN w:val="0"/>
        <w:spacing w:line="360" w:lineRule="auto"/>
        <w:ind w:firstLineChars="200" w:firstLine="480"/>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（4）</w:t>
      </w:r>
      <w:r w:rsidRPr="00C80575">
        <w:rPr>
          <w:rFonts w:asciiTheme="minorEastAsia" w:eastAsiaTheme="minorEastAsia" w:hAnsiTheme="minorEastAsia"/>
          <w:color w:val="000000"/>
          <w:sz w:val="24"/>
          <w:lang w:val="zh-CN"/>
        </w:rPr>
        <w:t>69.357</w:t>
      </w:r>
      <w:r w:rsidRPr="00C80575">
        <w:rPr>
          <w:rFonts w:asciiTheme="minorEastAsia" w:eastAsiaTheme="minorEastAsia" w:hAnsiTheme="minorEastAsia" w:hint="eastAsia"/>
          <w:color w:val="000000"/>
          <w:sz w:val="24"/>
          <w:lang w:val="zh-CN"/>
        </w:rPr>
        <w:t xml:space="preserve">       （5）</w:t>
      </w:r>
      <w:r w:rsidRPr="00C80575">
        <w:rPr>
          <w:rFonts w:asciiTheme="minorEastAsia" w:eastAsiaTheme="minorEastAsia" w:hAnsiTheme="minorEastAsia"/>
          <w:color w:val="000000"/>
          <w:sz w:val="24"/>
          <w:lang w:val="zh-CN"/>
        </w:rPr>
        <w:t>158.625</w:t>
      </w:r>
      <w:r w:rsidRPr="00C80575">
        <w:rPr>
          <w:rFonts w:asciiTheme="minorEastAsia" w:eastAsiaTheme="minorEastAsia" w:hAnsiTheme="minorEastAsia" w:hint="eastAsia"/>
          <w:color w:val="000000"/>
          <w:sz w:val="24"/>
          <w:lang w:val="zh-CN"/>
        </w:rPr>
        <w:t xml:space="preserve">      （6）</w:t>
      </w:r>
      <w:r w:rsidRPr="00C80575">
        <w:rPr>
          <w:rFonts w:asciiTheme="minorEastAsia" w:eastAsiaTheme="minorEastAsia" w:hAnsiTheme="minorEastAsia"/>
          <w:color w:val="000000"/>
          <w:sz w:val="24"/>
          <w:lang w:val="zh-CN"/>
        </w:rPr>
        <w:t>781.697</w:t>
      </w:r>
    </w:p>
    <w:p w:rsidR="006F4A0F" w:rsidRPr="00C80575" w:rsidRDefault="006F4A0F" w:rsidP="00C80575">
      <w:pPr>
        <w:autoSpaceDE w:val="0"/>
        <w:autoSpaceDN w:val="0"/>
        <w:spacing w:line="360" w:lineRule="auto"/>
        <w:ind w:firstLineChars="200" w:firstLine="480"/>
        <w:jc w:val="left"/>
        <w:rPr>
          <w:rFonts w:asciiTheme="minorEastAsia" w:eastAsiaTheme="minorEastAsia" w:hAnsiTheme="minorEastAsia"/>
          <w:color w:val="000000"/>
          <w:sz w:val="24"/>
          <w:lang w:val="zh-CN"/>
        </w:rPr>
      </w:pPr>
    </w:p>
    <w:p w:rsidR="006F4A0F" w:rsidRPr="00C80575" w:rsidRDefault="006F4A0F" w:rsidP="00C80575">
      <w:pPr>
        <w:pStyle w:val="aa"/>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2-53. 将下列二进制数分别转化为十进制数、八进制数和十六进制数。</w:t>
      </w:r>
    </w:p>
    <w:p w:rsidR="006F4A0F" w:rsidRPr="00C80575" w:rsidRDefault="006F4A0F" w:rsidP="00C80575">
      <w:pPr>
        <w:autoSpaceDE w:val="0"/>
        <w:autoSpaceDN w:val="0"/>
        <w:spacing w:line="360" w:lineRule="auto"/>
        <w:ind w:firstLineChars="200" w:firstLine="480"/>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（1）</w:t>
      </w:r>
      <w:r w:rsidRPr="00C80575">
        <w:rPr>
          <w:rFonts w:asciiTheme="minorEastAsia" w:eastAsiaTheme="minorEastAsia" w:hAnsiTheme="minorEastAsia"/>
          <w:color w:val="000000"/>
          <w:sz w:val="24"/>
          <w:lang w:val="zh-CN"/>
        </w:rPr>
        <w:t>101011.101</w:t>
      </w:r>
      <w:r w:rsidRPr="00C80575">
        <w:rPr>
          <w:rFonts w:asciiTheme="minorEastAsia" w:eastAsiaTheme="minorEastAsia" w:hAnsiTheme="minorEastAsia" w:hint="eastAsia"/>
          <w:color w:val="000000"/>
          <w:sz w:val="24"/>
          <w:lang w:val="zh-CN"/>
        </w:rPr>
        <w:t xml:space="preserve">       （2）</w:t>
      </w:r>
      <w:r w:rsidRPr="00C80575">
        <w:rPr>
          <w:rFonts w:asciiTheme="minorEastAsia" w:eastAsiaTheme="minorEastAsia" w:hAnsiTheme="minorEastAsia"/>
          <w:color w:val="000000"/>
          <w:sz w:val="24"/>
          <w:lang w:val="zh-CN"/>
        </w:rPr>
        <w:t>110110.1101</w:t>
      </w:r>
    </w:p>
    <w:p w:rsidR="006F4A0F" w:rsidRPr="00C80575" w:rsidRDefault="006F4A0F" w:rsidP="00C80575">
      <w:pPr>
        <w:autoSpaceDE w:val="0"/>
        <w:autoSpaceDN w:val="0"/>
        <w:spacing w:line="360" w:lineRule="auto"/>
        <w:ind w:firstLineChars="200" w:firstLine="480"/>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（3）</w:t>
      </w:r>
      <w:r w:rsidRPr="00C80575">
        <w:rPr>
          <w:rFonts w:asciiTheme="minorEastAsia" w:eastAsiaTheme="minorEastAsia" w:hAnsiTheme="minorEastAsia"/>
          <w:color w:val="000000"/>
          <w:sz w:val="24"/>
          <w:lang w:val="zh-CN"/>
        </w:rPr>
        <w:t>1001.11001</w:t>
      </w:r>
      <w:r w:rsidRPr="00C80575">
        <w:rPr>
          <w:rFonts w:asciiTheme="minorEastAsia" w:eastAsiaTheme="minorEastAsia" w:hAnsiTheme="minorEastAsia" w:hint="eastAsia"/>
          <w:color w:val="000000"/>
          <w:sz w:val="24"/>
          <w:lang w:val="zh-CN"/>
        </w:rPr>
        <w:t xml:space="preserve">       （4）</w:t>
      </w:r>
      <w:r w:rsidRPr="00C80575">
        <w:rPr>
          <w:rFonts w:asciiTheme="minorEastAsia" w:eastAsiaTheme="minorEastAsia" w:hAnsiTheme="minorEastAsia"/>
          <w:color w:val="000000"/>
          <w:sz w:val="24"/>
          <w:lang w:val="zh-CN"/>
        </w:rPr>
        <w:t>100111.0101</w:t>
      </w:r>
    </w:p>
    <w:p w:rsidR="006F4A0F" w:rsidRPr="00C80575" w:rsidRDefault="006F4A0F" w:rsidP="00C80575">
      <w:pPr>
        <w:pStyle w:val="aa"/>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rPr>
        <w:t xml:space="preserve">2-56. </w:t>
      </w:r>
      <w:r w:rsidRPr="00C80575">
        <w:rPr>
          <w:rFonts w:asciiTheme="minorEastAsia" w:eastAsiaTheme="minorEastAsia" w:hAnsiTheme="minorEastAsia" w:hint="eastAsia"/>
          <w:color w:val="000000"/>
          <w:sz w:val="24"/>
          <w:lang w:val="zh-CN"/>
        </w:rPr>
        <w:t>写出下列十进制数的原码、反码、补码表示</w:t>
      </w:r>
      <w:r w:rsidRPr="00C80575">
        <w:rPr>
          <w:rFonts w:asciiTheme="minorEastAsia" w:eastAsiaTheme="minorEastAsia" w:hAnsiTheme="minorEastAsia"/>
          <w:color w:val="000000"/>
          <w:sz w:val="24"/>
          <w:lang w:val="zh-CN"/>
        </w:rPr>
        <w:t>（</w:t>
      </w:r>
      <w:r w:rsidRPr="00C80575">
        <w:rPr>
          <w:rFonts w:asciiTheme="minorEastAsia" w:eastAsiaTheme="minorEastAsia" w:hAnsiTheme="minorEastAsia" w:hint="eastAsia"/>
          <w:color w:val="000000"/>
          <w:sz w:val="24"/>
          <w:lang w:val="zh-CN"/>
        </w:rPr>
        <w:t>采用八位二进制，最高位为符号位</w:t>
      </w:r>
      <w:r w:rsidRPr="00C80575">
        <w:rPr>
          <w:rFonts w:asciiTheme="minorEastAsia" w:eastAsiaTheme="minorEastAsia" w:hAnsiTheme="minorEastAsia"/>
          <w:color w:val="000000"/>
          <w:sz w:val="24"/>
          <w:lang w:val="zh-CN"/>
        </w:rPr>
        <w:t>）</w:t>
      </w:r>
      <w:r w:rsidRPr="00C80575">
        <w:rPr>
          <w:rFonts w:asciiTheme="minorEastAsia" w:eastAsiaTheme="minorEastAsia" w:hAnsiTheme="minorEastAsia" w:hint="eastAsia"/>
          <w:color w:val="000000"/>
          <w:sz w:val="24"/>
          <w:lang w:val="zh-CN"/>
        </w:rPr>
        <w:t>。</w:t>
      </w:r>
    </w:p>
    <w:p w:rsidR="006F4A0F" w:rsidRPr="00C80575" w:rsidRDefault="006F4A0F" w:rsidP="00C80575">
      <w:pPr>
        <w:pStyle w:val="a8"/>
        <w:spacing w:line="360" w:lineRule="auto"/>
        <w:jc w:val="left"/>
        <w:rPr>
          <w:rFonts w:asciiTheme="minorEastAsia" w:eastAsiaTheme="minorEastAsia" w:hAnsiTheme="minorEastAsia"/>
          <w:color w:val="000000"/>
          <w:sz w:val="24"/>
          <w:szCs w:val="24"/>
          <w:lang w:val="zh-CN"/>
        </w:rPr>
      </w:pPr>
      <w:r w:rsidRPr="00C80575">
        <w:rPr>
          <w:rFonts w:asciiTheme="minorEastAsia" w:eastAsiaTheme="minorEastAsia" w:hAnsiTheme="minorEastAsia" w:hint="eastAsia"/>
          <w:color w:val="000000"/>
          <w:sz w:val="24"/>
          <w:szCs w:val="24"/>
          <w:lang w:val="zh-CN"/>
        </w:rPr>
        <w:t>（1）</w:t>
      </w:r>
      <w:r w:rsidRPr="00C80575">
        <w:rPr>
          <w:rFonts w:asciiTheme="minorEastAsia" w:eastAsiaTheme="minorEastAsia" w:hAnsiTheme="minorEastAsia"/>
          <w:color w:val="000000"/>
          <w:sz w:val="24"/>
          <w:szCs w:val="24"/>
          <w:lang w:val="zh-CN"/>
        </w:rPr>
        <w:t>140</w:t>
      </w:r>
      <w:r w:rsidRPr="00C80575">
        <w:rPr>
          <w:rFonts w:asciiTheme="minorEastAsia" w:eastAsiaTheme="minorEastAsia" w:hAnsiTheme="minorEastAsia" w:hint="eastAsia"/>
          <w:color w:val="000000"/>
          <w:sz w:val="24"/>
          <w:szCs w:val="24"/>
          <w:lang w:val="zh-CN"/>
        </w:rPr>
        <w:t xml:space="preserve">      （2）</w:t>
      </w:r>
      <w:r w:rsidRPr="00C80575">
        <w:rPr>
          <w:rFonts w:asciiTheme="minorEastAsia" w:eastAsiaTheme="minorEastAsia" w:hAnsiTheme="minorEastAsia"/>
          <w:color w:val="000000"/>
          <w:sz w:val="24"/>
          <w:szCs w:val="24"/>
          <w:lang w:val="zh-CN"/>
        </w:rPr>
        <w:t>52</w:t>
      </w:r>
      <w:r w:rsidRPr="00C80575">
        <w:rPr>
          <w:rFonts w:asciiTheme="minorEastAsia" w:eastAsiaTheme="minorEastAsia" w:hAnsiTheme="minorEastAsia" w:hint="eastAsia"/>
          <w:color w:val="000000"/>
          <w:sz w:val="24"/>
          <w:szCs w:val="24"/>
          <w:lang w:val="zh-CN"/>
        </w:rPr>
        <w:t xml:space="preserve">         （3）－</w:t>
      </w:r>
      <w:r w:rsidRPr="00C80575">
        <w:rPr>
          <w:rFonts w:asciiTheme="minorEastAsia" w:eastAsiaTheme="minorEastAsia" w:hAnsiTheme="minorEastAsia"/>
          <w:color w:val="000000"/>
          <w:sz w:val="24"/>
          <w:szCs w:val="24"/>
          <w:lang w:val="zh-CN"/>
        </w:rPr>
        <w:t>26</w:t>
      </w:r>
      <w:r w:rsidRPr="00C80575">
        <w:rPr>
          <w:rFonts w:asciiTheme="minorEastAsia" w:eastAsiaTheme="minorEastAsia" w:hAnsiTheme="minorEastAsia" w:hint="eastAsia"/>
          <w:color w:val="000000"/>
          <w:sz w:val="24"/>
          <w:szCs w:val="24"/>
          <w:lang w:val="zh-CN"/>
        </w:rPr>
        <w:t xml:space="preserve">        （4）－</w:t>
      </w:r>
      <w:r w:rsidRPr="00C80575">
        <w:rPr>
          <w:rFonts w:asciiTheme="minorEastAsia" w:eastAsiaTheme="minorEastAsia" w:hAnsiTheme="minorEastAsia"/>
          <w:color w:val="000000"/>
          <w:sz w:val="24"/>
          <w:szCs w:val="24"/>
          <w:lang w:val="zh-CN"/>
        </w:rPr>
        <w:t>127</w:t>
      </w:r>
    </w:p>
    <w:p w:rsidR="006F4A0F" w:rsidRPr="00C80575" w:rsidRDefault="006F4A0F" w:rsidP="00C80575">
      <w:pPr>
        <w:pStyle w:val="aa"/>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2-57. 已知补码求出其真值。</w:t>
      </w:r>
    </w:p>
    <w:p w:rsidR="006F4A0F" w:rsidRPr="00C80575" w:rsidRDefault="006F4A0F" w:rsidP="00C80575">
      <w:pPr>
        <w:pStyle w:val="a8"/>
        <w:spacing w:line="360" w:lineRule="auto"/>
        <w:jc w:val="left"/>
        <w:rPr>
          <w:rFonts w:asciiTheme="minorEastAsia" w:eastAsiaTheme="minorEastAsia" w:hAnsiTheme="minorEastAsia"/>
          <w:color w:val="000000"/>
          <w:sz w:val="24"/>
          <w:szCs w:val="24"/>
          <w:lang w:val="zh-CN"/>
        </w:rPr>
      </w:pPr>
      <w:r w:rsidRPr="00C80575">
        <w:rPr>
          <w:rFonts w:asciiTheme="minorEastAsia" w:eastAsiaTheme="minorEastAsia" w:hAnsiTheme="minorEastAsia" w:hint="eastAsia"/>
          <w:color w:val="000000"/>
          <w:sz w:val="24"/>
          <w:szCs w:val="24"/>
          <w:lang w:val="zh-CN"/>
        </w:rPr>
        <w:t>（1）48H     （2）9DH      （3）B2H        （4）</w:t>
      </w:r>
      <w:smartTag w:uri="urn:schemas-microsoft-com:office:smarttags" w:element="chmetcnv">
        <w:smartTagPr>
          <w:attr w:name="TCSC" w:val="0"/>
          <w:attr w:name="NumberType" w:val="1"/>
          <w:attr w:name="Negative" w:val="False"/>
          <w:attr w:name="HasSpace" w:val="False"/>
          <w:attr w:name="SourceValue" w:val="4"/>
          <w:attr w:name="UnitName" w:val="C"/>
        </w:smartTagPr>
        <w:r w:rsidRPr="00C80575">
          <w:rPr>
            <w:rFonts w:asciiTheme="minorEastAsia" w:eastAsiaTheme="minorEastAsia" w:hAnsiTheme="minorEastAsia" w:hint="eastAsia"/>
            <w:color w:val="000000"/>
            <w:sz w:val="24"/>
            <w:szCs w:val="24"/>
            <w:lang w:val="zh-CN"/>
          </w:rPr>
          <w:t>4C</w:t>
        </w:r>
      </w:smartTag>
      <w:r w:rsidRPr="00C80575">
        <w:rPr>
          <w:rFonts w:asciiTheme="minorEastAsia" w:eastAsiaTheme="minorEastAsia" w:hAnsiTheme="minorEastAsia" w:hint="eastAsia"/>
          <w:color w:val="000000"/>
          <w:sz w:val="24"/>
          <w:szCs w:val="24"/>
          <w:lang w:val="zh-CN"/>
        </w:rPr>
        <w:t>10H</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2-58什么叫做非规则字？微处理器对非规则字的存取是如何进行的？</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2-59微处理器的DT/</w:t>
      </w:r>
      <w:r w:rsidR="00083426" w:rsidRPr="00C80575">
        <w:rPr>
          <w:rFonts w:asciiTheme="minorEastAsia" w:eastAsiaTheme="minorEastAsia" w:hAnsiTheme="minorEastAsia"/>
          <w:color w:val="000000"/>
          <w:sz w:val="24"/>
        </w:rPr>
        <w:fldChar w:fldCharType="begin"/>
      </w:r>
      <w:r w:rsidRPr="00C80575">
        <w:rPr>
          <w:rFonts w:asciiTheme="minorEastAsia" w:eastAsiaTheme="minorEastAsia" w:hAnsiTheme="minorEastAsia"/>
          <w:color w:val="000000"/>
          <w:sz w:val="24"/>
        </w:rPr>
        <w:instrText xml:space="preserve"> EQ \O(</w:instrText>
      </w:r>
      <w:r w:rsidRPr="00C80575">
        <w:rPr>
          <w:rFonts w:asciiTheme="minorEastAsia" w:eastAsiaTheme="minorEastAsia" w:hAnsiTheme="minorEastAsia" w:hint="eastAsia"/>
          <w:color w:val="000000"/>
          <w:sz w:val="24"/>
        </w:rPr>
        <w:instrText>R</w:instrText>
      </w:r>
      <w:r w:rsidRPr="00C80575">
        <w:rPr>
          <w:rFonts w:asciiTheme="minorEastAsia" w:eastAsiaTheme="minorEastAsia" w:hAnsiTheme="minorEastAsia"/>
          <w:color w:val="000000"/>
          <w:sz w:val="24"/>
        </w:rPr>
        <w:instrText>,</w:instrText>
      </w:r>
      <w:r w:rsidRPr="00C80575">
        <w:rPr>
          <w:rFonts w:asciiTheme="minorEastAsia" w:eastAsiaTheme="minorEastAsia" w:hAnsiTheme="minorEastAsia" w:hint="eastAsia"/>
          <w:color w:val="000000"/>
          <w:sz w:val="24"/>
        </w:rPr>
        <w:instrText>￣</w:instrText>
      </w:r>
      <w:r w:rsidRPr="00C80575">
        <w:rPr>
          <w:rFonts w:asciiTheme="minorEastAsia" w:eastAsiaTheme="minorEastAsia" w:hAnsiTheme="minorEastAsia"/>
          <w:color w:val="000000"/>
          <w:sz w:val="24"/>
        </w:rPr>
        <w:instrText>)</w:instrText>
      </w:r>
      <w:r w:rsidR="00083426" w:rsidRPr="00C80575">
        <w:rPr>
          <w:rFonts w:asciiTheme="minorEastAsia" w:eastAsiaTheme="minorEastAsia" w:hAnsiTheme="minorEastAsia"/>
          <w:color w:val="000000"/>
          <w:sz w:val="24"/>
        </w:rPr>
        <w:fldChar w:fldCharType="end"/>
      </w:r>
      <w:r w:rsidRPr="00C80575">
        <w:rPr>
          <w:rFonts w:asciiTheme="minorEastAsia" w:eastAsiaTheme="minorEastAsia" w:hAnsiTheme="minorEastAsia" w:hint="eastAsia"/>
          <w:color w:val="000000"/>
          <w:sz w:val="24"/>
        </w:rPr>
        <w:t>信号有什么作用？它在什么情况下被浮置为高阻状态？</w:t>
      </w:r>
    </w:p>
    <w:p w:rsidR="006F4A0F" w:rsidRPr="00C80575" w:rsidRDefault="006F4A0F" w:rsidP="00C80575">
      <w:pPr>
        <w:pStyle w:val="ac"/>
        <w:numPr>
          <w:ilvl w:val="1"/>
          <w:numId w:val="6"/>
        </w:numPr>
        <w:spacing w:line="360" w:lineRule="auto"/>
        <w:ind w:firstLineChars="0"/>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sz w:val="24"/>
        </w:rPr>
        <w:t>什么是</w:t>
      </w:r>
      <w:r w:rsidRPr="00C80575">
        <w:rPr>
          <w:rFonts w:asciiTheme="minorEastAsia" w:eastAsiaTheme="minorEastAsia" w:hAnsiTheme="minorEastAsia" w:hint="eastAsia"/>
          <w:color w:val="000000"/>
          <w:kern w:val="0"/>
          <w:sz w:val="24"/>
        </w:rPr>
        <w:t>随机读写存储器？</w:t>
      </w:r>
    </w:p>
    <w:p w:rsidR="006F4A0F" w:rsidRPr="00C80575" w:rsidRDefault="006F4A0F" w:rsidP="00C80575">
      <w:pPr>
        <w:pStyle w:val="ac"/>
        <w:numPr>
          <w:ilvl w:val="1"/>
          <w:numId w:val="6"/>
        </w:numPr>
        <w:spacing w:line="360" w:lineRule="auto"/>
        <w:ind w:firstLineChars="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名词解释：</w:t>
      </w:r>
      <w:r w:rsidRPr="00C80575">
        <w:rPr>
          <w:rFonts w:asciiTheme="minorEastAsia" w:eastAsiaTheme="minorEastAsia" w:hAnsiTheme="minorEastAsia"/>
          <w:color w:val="000000"/>
          <w:sz w:val="24"/>
        </w:rPr>
        <w:t>RAM</w:t>
      </w:r>
      <w:r w:rsidRPr="00C80575">
        <w:rPr>
          <w:rFonts w:asciiTheme="minorEastAsia" w:eastAsiaTheme="minorEastAsia" w:hAnsiTheme="minorEastAsia" w:hint="eastAsia"/>
          <w:color w:val="000000"/>
          <w:sz w:val="24"/>
          <w:lang w:val="zh-CN"/>
        </w:rPr>
        <w:t>和</w:t>
      </w:r>
      <w:r w:rsidRPr="00C80575">
        <w:rPr>
          <w:rFonts w:asciiTheme="minorEastAsia" w:eastAsiaTheme="minorEastAsia" w:hAnsiTheme="minorEastAsia"/>
          <w:color w:val="000000"/>
          <w:sz w:val="24"/>
        </w:rPr>
        <w:t>ROM</w:t>
      </w:r>
    </w:p>
    <w:p w:rsidR="006F4A0F" w:rsidRPr="00C80575" w:rsidRDefault="006F4A0F" w:rsidP="00C80575">
      <w:pPr>
        <w:pStyle w:val="21"/>
        <w:numPr>
          <w:ilvl w:val="1"/>
          <w:numId w:val="6"/>
        </w:numPr>
        <w:spacing w:line="360" w:lineRule="auto"/>
        <w:ind w:leftChars="0" w:firstLineChars="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定性比较微型计算机的内存储器和外存储器的特点及组成情况。</w:t>
      </w:r>
    </w:p>
    <w:p w:rsidR="006F4A0F" w:rsidRPr="00C80575" w:rsidRDefault="006F4A0F" w:rsidP="00C80575">
      <w:pPr>
        <w:numPr>
          <w:ilvl w:val="1"/>
          <w:numId w:val="6"/>
        </w:num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什么存储器属于外设，请举例。</w:t>
      </w:r>
    </w:p>
    <w:p w:rsidR="006F4A0F" w:rsidRPr="00C80575" w:rsidRDefault="006F4A0F" w:rsidP="00C80575">
      <w:pPr>
        <w:numPr>
          <w:ilvl w:val="1"/>
          <w:numId w:val="6"/>
        </w:num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半导体存储器有RAM和ROM之分，它们各有什么特点</w:t>
      </w:r>
    </w:p>
    <w:p w:rsidR="006F4A0F" w:rsidRPr="00C80575" w:rsidRDefault="006F4A0F" w:rsidP="00C80575">
      <w:pPr>
        <w:numPr>
          <w:ilvl w:val="1"/>
          <w:numId w:val="6"/>
        </w:num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什么是高速缓存？它的功能是什么？ </w:t>
      </w:r>
    </w:p>
    <w:p w:rsidR="006F4A0F" w:rsidRPr="00C80575" w:rsidRDefault="006F4A0F" w:rsidP="00C80575">
      <w:pPr>
        <w:numPr>
          <w:ilvl w:val="1"/>
          <w:numId w:val="6"/>
        </w:num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一片512K×8b的内存储器有多少条地址线？多少条数据线。</w:t>
      </w:r>
    </w:p>
    <w:p w:rsidR="006F4A0F" w:rsidRPr="00C80575" w:rsidRDefault="006F4A0F" w:rsidP="00C80575">
      <w:pPr>
        <w:numPr>
          <w:ilvl w:val="1"/>
          <w:numId w:val="6"/>
        </w:num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如已知某半导体存储器芯片SRAM的引脚中有14根地址线和8根数据线，那么其存储容量应为多少？ </w:t>
      </w:r>
    </w:p>
    <w:p w:rsidR="006F4A0F" w:rsidRPr="00C80575" w:rsidRDefault="006F4A0F" w:rsidP="00C80575">
      <w:pPr>
        <w:numPr>
          <w:ilvl w:val="1"/>
          <w:numId w:val="6"/>
        </w:num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若存储器容量为256KB，若用2164（64K*1）芯片组成，需多少片，若改用2118（16K×1），需少片？</w:t>
      </w:r>
    </w:p>
    <w:p w:rsidR="006F4A0F" w:rsidRPr="00C80575" w:rsidRDefault="006F4A0F" w:rsidP="00C80575">
      <w:pPr>
        <w:numPr>
          <w:ilvl w:val="1"/>
          <w:numId w:val="6"/>
        </w:numPr>
        <w:spacing w:line="360" w:lineRule="auto"/>
        <w:jc w:val="left"/>
        <w:rPr>
          <w:rFonts w:asciiTheme="minorEastAsia" w:eastAsiaTheme="minorEastAsia" w:hAnsiTheme="minorEastAsia"/>
          <w:color w:val="000000"/>
          <w:sz w:val="24"/>
          <w:u w:val="single"/>
        </w:rPr>
      </w:pPr>
      <w:r w:rsidRPr="00C80575">
        <w:rPr>
          <w:rFonts w:asciiTheme="minorEastAsia" w:eastAsiaTheme="minorEastAsia" w:hAnsiTheme="minorEastAsia" w:hint="eastAsia"/>
          <w:color w:val="000000"/>
          <w:sz w:val="24"/>
        </w:rPr>
        <w:t>简述静态RAM与动态RAM的区别与各自的优缺点。</w:t>
      </w:r>
    </w:p>
    <w:p w:rsidR="006F4A0F" w:rsidRPr="00C80575" w:rsidRDefault="006F4A0F" w:rsidP="00C80575">
      <w:pPr>
        <w:numPr>
          <w:ilvl w:val="1"/>
          <w:numId w:val="6"/>
        </w:numPr>
        <w:spacing w:line="360" w:lineRule="auto"/>
        <w:jc w:val="left"/>
        <w:rPr>
          <w:rFonts w:asciiTheme="minorEastAsia" w:eastAsiaTheme="minorEastAsia" w:hAnsiTheme="minorEastAsia"/>
          <w:color w:val="000000"/>
          <w:sz w:val="24"/>
          <w:u w:val="single"/>
        </w:rPr>
      </w:pPr>
      <w:r w:rsidRPr="00C80575">
        <w:rPr>
          <w:rFonts w:asciiTheme="minorEastAsia" w:eastAsiaTheme="minorEastAsia" w:hAnsiTheme="minorEastAsia" w:hint="eastAsia"/>
          <w:color w:val="000000"/>
          <w:sz w:val="24"/>
        </w:rPr>
        <w:t>CPU与主存储器连接时，要用片外译码器产生片选信号，片外译码的有几种方法？它们各有什么优点？</w:t>
      </w:r>
    </w:p>
    <w:p w:rsidR="006F4A0F" w:rsidRPr="00C80575" w:rsidRDefault="006F4A0F" w:rsidP="00C80575">
      <w:pPr>
        <w:numPr>
          <w:ilvl w:val="1"/>
          <w:numId w:val="6"/>
        </w:num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某微机内存有8片64KB的RAM芯片组成，将它们安排在从20000开始的连续地址单元，请写出各片RAM的地址范围，画出芯片的地址引出端、片的选端和CPU总线之间的连接。</w:t>
      </w:r>
    </w:p>
    <w:p w:rsidR="006F4A0F" w:rsidRPr="00C80575" w:rsidRDefault="006F4A0F" w:rsidP="00C80575">
      <w:pPr>
        <w:numPr>
          <w:ilvl w:val="1"/>
          <w:numId w:val="6"/>
        </w:num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用EPROM和SRAM 存储器芯片，构成8086CPU的64KB ROM和64KB RAM的存储空间，并将它们分别安排在</w:t>
      </w:r>
      <w:smartTag w:uri="urn:schemas-microsoft-com:office:smarttags" w:element="chmetcnv">
        <w:smartTagPr>
          <w:attr w:name="UnitName" w:val="m"/>
          <w:attr w:name="SourceValue" w:val="1"/>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1M</w:t>
        </w:r>
      </w:smartTag>
      <w:r w:rsidRPr="00C80575">
        <w:rPr>
          <w:rFonts w:asciiTheme="minorEastAsia" w:eastAsiaTheme="minorEastAsia" w:hAnsiTheme="minorEastAsia" w:hint="eastAsia"/>
          <w:color w:val="000000"/>
          <w:sz w:val="24"/>
        </w:rPr>
        <w:t>空间的底部F0000H和顶部00000H。请选择合适的存储器芯片并画出该存储系统原理图。</w:t>
      </w:r>
    </w:p>
    <w:p w:rsidR="006F4A0F" w:rsidRPr="00C80575" w:rsidRDefault="006F4A0F" w:rsidP="00C80575">
      <w:pPr>
        <w:numPr>
          <w:ilvl w:val="1"/>
          <w:numId w:val="6"/>
        </w:num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存储器和CPU连接时应考虑哪几方面的问题？</w:t>
      </w:r>
    </w:p>
    <w:p w:rsidR="006F4A0F" w:rsidRPr="00C80575" w:rsidRDefault="006F4A0F" w:rsidP="00C80575">
      <w:pPr>
        <w:spacing w:line="360" w:lineRule="auto"/>
        <w:jc w:val="left"/>
        <w:rPr>
          <w:rFonts w:asciiTheme="minorEastAsia" w:eastAsiaTheme="minorEastAsia" w:hAnsiTheme="minorEastAsia"/>
          <w:color w:val="000000"/>
          <w:sz w:val="24"/>
        </w:rPr>
      </w:pPr>
    </w:p>
    <w:p w:rsidR="006F4A0F" w:rsidRPr="00C80575" w:rsidRDefault="006F4A0F" w:rsidP="00C80575">
      <w:pPr>
        <w:pStyle w:val="22"/>
        <w:spacing w:line="360" w:lineRule="auto"/>
        <w:jc w:val="left"/>
        <w:rPr>
          <w:rFonts w:asciiTheme="minorEastAsia" w:eastAsiaTheme="minorEastAsia" w:hAnsiTheme="minorEastAsia"/>
          <w:color w:val="FF0000"/>
          <w:sz w:val="24"/>
        </w:rPr>
      </w:pPr>
      <w:r w:rsidRPr="00C80575">
        <w:rPr>
          <w:rFonts w:asciiTheme="minorEastAsia" w:eastAsiaTheme="minorEastAsia" w:hAnsiTheme="minorEastAsia" w:hint="eastAsia"/>
          <w:color w:val="FF0000"/>
          <w:sz w:val="24"/>
        </w:rPr>
        <w:t>输入输出和中断系统</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6-1．试说明一般中断系统的组成和功能。</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6-2．什么是中断类型码、中断向量、中断向量表？在基于8086/8088的微机系统中，中断类型码和中断向量之间有什么关系？</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6-3．什么是硬件中断和软件中断？在PC机中两者的处理过程有什么不同？</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6-4．试叙述基于8086/8088的微机系统处理硬件中断的过程。</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6-6．</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中断控制器的功能是什么？</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6-7．</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初始化编程过程完成那些功能？这些功能由那些ICW设定？</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6-8．</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在初始化编程时设置为非中断自动结束方式，中断服务程序编写时应注意什么？</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6-9．</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的初始化命令字和操作命令字有什么区别？它们分别对应于编程结构中那些内部寄存器？</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6-10．</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的中断屏蔽寄存器IMR与8086中断允许标志IF有什么区别？</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6-11．什么是中断？中断有什么作用？</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6-12．试按照如下要求对</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设定初始化命令字：8086系统中只有一片</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，中断请求信号使用电平触发方式，全嵌套中断优先级，数据总线无缓冲，采用中断自动结束方式。中断类型码为20H~27H，</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的端口地址为B0H和B1H。</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6-13．比较中断与DMA两种传输方式的特点。</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6-14．DMA控制器应具有那些功能？</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6-15．</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只有8位数据线，为什么能完成16位数据的DMA传送？</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6-16．</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的地址线为什么是双向的？</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6-17．说明</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单字节DMA传送数据的全过程。</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6-18．</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单字节DMA传送与数据块DMA传送有什么不同？</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6-19．</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什么时候作为主模块工作，什么时候作为从模块工作？在这两种工作模式下，各控制信号处于什么状态，试作说明。</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6-20．说明</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初始化编程的步骤。</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6-21．</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选择存储器到存储器的传送模式必须具备那些条件?</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6-22．利用</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的通道2，由一个输入设备输入一个32KB的数据块至内存，内存的首地址为34000H，采用增量、块传送方式，传送完不自动初始化，输入设备的DREQ和DACK都是高电平有效。请编写初始化程序，</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的首地址用标号DMA表示。</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6-23.  </w:t>
      </w:r>
      <w:r w:rsidRPr="00C80575">
        <w:rPr>
          <w:rFonts w:asciiTheme="minorEastAsia" w:eastAsiaTheme="minorEastAsia" w:hAnsiTheme="minorEastAsia"/>
          <w:color w:val="000000"/>
          <w:sz w:val="24"/>
        </w:rPr>
        <w:t>8086</w:t>
      </w:r>
      <w:r w:rsidRPr="00C80575">
        <w:rPr>
          <w:rFonts w:asciiTheme="minorEastAsia" w:eastAsiaTheme="minorEastAsia" w:hAnsiTheme="minorEastAsia" w:hint="eastAsia"/>
          <w:color w:val="000000"/>
          <w:sz w:val="24"/>
        </w:rPr>
        <w:t>／</w:t>
      </w:r>
      <w:r w:rsidRPr="00C80575">
        <w:rPr>
          <w:rFonts w:asciiTheme="minorEastAsia" w:eastAsiaTheme="minorEastAsia" w:hAnsiTheme="minorEastAsia"/>
          <w:color w:val="000000"/>
          <w:sz w:val="24"/>
        </w:rPr>
        <w:t>8088</w:t>
      </w:r>
      <w:r w:rsidRPr="00C80575">
        <w:rPr>
          <w:rFonts w:asciiTheme="minorEastAsia" w:eastAsiaTheme="minorEastAsia" w:hAnsiTheme="minorEastAsia" w:hint="eastAsia"/>
          <w:color w:val="000000"/>
          <w:sz w:val="24"/>
        </w:rPr>
        <w:t>系统中引入了哪些中断</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是如何引入的</w:t>
      </w:r>
      <w:r w:rsidRPr="00C80575">
        <w:rPr>
          <w:rFonts w:asciiTheme="minorEastAsia" w:eastAsiaTheme="minorEastAsia" w:hAnsiTheme="minorEastAsia"/>
          <w:color w:val="000000"/>
          <w:sz w:val="24"/>
        </w:rPr>
        <w:t>?</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6-24. 什么是可屏蔽中断</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什么是非屏蔽中断</w:t>
      </w:r>
      <w:r w:rsidRPr="00C80575">
        <w:rPr>
          <w:rFonts w:asciiTheme="minorEastAsia" w:eastAsiaTheme="minorEastAsia" w:hAnsiTheme="minorEastAsia"/>
          <w:color w:val="000000"/>
          <w:sz w:val="24"/>
        </w:rPr>
        <w:t>?</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6-25. 什么是中断向量</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中断向量表指的是什么</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中断向量表放在什么地方</w:t>
      </w:r>
      <w:r w:rsidRPr="00C80575">
        <w:rPr>
          <w:rFonts w:asciiTheme="minorEastAsia" w:eastAsiaTheme="minorEastAsia" w:hAnsiTheme="minorEastAsia"/>
          <w:color w:val="000000"/>
          <w:sz w:val="24"/>
        </w:rPr>
        <w:t>?</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6-26. 假如中断类型为</w:t>
      </w:r>
      <w:r w:rsidRPr="00C80575">
        <w:rPr>
          <w:rFonts w:asciiTheme="minorEastAsia" w:eastAsiaTheme="minorEastAsia" w:hAnsiTheme="minorEastAsia"/>
          <w:color w:val="000000"/>
          <w:sz w:val="24"/>
        </w:rPr>
        <w:t>8</w:t>
      </w:r>
      <w:r w:rsidRPr="00C80575">
        <w:rPr>
          <w:rFonts w:asciiTheme="minorEastAsia" w:eastAsiaTheme="minorEastAsia" w:hAnsiTheme="minorEastAsia" w:hint="eastAsia"/>
          <w:color w:val="000000"/>
          <w:sz w:val="24"/>
        </w:rPr>
        <w:t>，它的中断服务入口地址是多少</w:t>
      </w:r>
      <w:r w:rsidRPr="00C80575">
        <w:rPr>
          <w:rFonts w:asciiTheme="minorEastAsia" w:eastAsiaTheme="minorEastAsia" w:hAnsiTheme="minorEastAsia"/>
          <w:color w:val="000000"/>
          <w:sz w:val="24"/>
        </w:rPr>
        <w:t>?</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6-27. 改错－DMA方式是指：由DMA控制器运行I/O程序，以实现外围设备与主存之间的数据直传。</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6-28. 比较说明中断方式与DMA方式的异同？</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6-29. 一片</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C80575">
          <w:rPr>
            <w:rFonts w:asciiTheme="minorEastAsia" w:eastAsiaTheme="minorEastAsia" w:hAnsiTheme="minorEastAsia"/>
            <w:color w:val="000000"/>
            <w:sz w:val="24"/>
          </w:rPr>
          <w:t>8259A</w:t>
        </w:r>
      </w:smartTag>
      <w:r w:rsidRPr="00C80575">
        <w:rPr>
          <w:rFonts w:asciiTheme="minorEastAsia" w:eastAsiaTheme="minorEastAsia" w:hAnsiTheme="minorEastAsia" w:hint="eastAsia"/>
          <w:color w:val="000000"/>
          <w:sz w:val="24"/>
        </w:rPr>
        <w:t>可提供多少个中断类型码？</w:t>
      </w:r>
    </w:p>
    <w:p w:rsidR="006F4A0F" w:rsidRPr="00C80575" w:rsidRDefault="006F4A0F" w:rsidP="00C80575">
      <w:pPr>
        <w:pStyle w:val="21"/>
        <w:numPr>
          <w:ilvl w:val="1"/>
          <w:numId w:val="7"/>
        </w:numPr>
        <w:spacing w:line="360" w:lineRule="auto"/>
        <w:ind w:leftChars="0" w:firstLineChars="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I/O端口有哪两种编址方式？8086的最大I/O寻址空间是多少？</w:t>
      </w:r>
    </w:p>
    <w:p w:rsidR="006F4A0F" w:rsidRPr="00C80575" w:rsidRDefault="006F4A0F" w:rsidP="00C80575">
      <w:pPr>
        <w:pStyle w:val="32"/>
        <w:numPr>
          <w:ilvl w:val="1"/>
          <w:numId w:val="7"/>
        </w:numPr>
        <w:spacing w:line="360" w:lineRule="auto"/>
        <w:ind w:leftChars="0" w:firstLineChars="0"/>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8086</w:t>
      </w:r>
      <w:r w:rsidRPr="00C80575">
        <w:rPr>
          <w:rFonts w:asciiTheme="minorEastAsia" w:eastAsiaTheme="minorEastAsia" w:hAnsiTheme="minorEastAsia" w:hint="eastAsia"/>
          <w:color w:val="000000"/>
          <w:sz w:val="24"/>
        </w:rPr>
        <w:t>／</w:t>
      </w:r>
      <w:r w:rsidRPr="00C80575">
        <w:rPr>
          <w:rFonts w:asciiTheme="minorEastAsia" w:eastAsiaTheme="minorEastAsia" w:hAnsiTheme="minorEastAsia"/>
          <w:color w:val="000000"/>
          <w:sz w:val="24"/>
        </w:rPr>
        <w:t>8088</w:t>
      </w:r>
      <w:r w:rsidRPr="00C80575">
        <w:rPr>
          <w:rFonts w:asciiTheme="minorEastAsia" w:eastAsiaTheme="minorEastAsia" w:hAnsiTheme="minorEastAsia" w:hint="eastAsia"/>
          <w:color w:val="000000"/>
          <w:sz w:val="24"/>
        </w:rPr>
        <w:t>系统中引入了哪些中断</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是如何引入的</w:t>
      </w:r>
      <w:r w:rsidRPr="00C80575">
        <w:rPr>
          <w:rFonts w:asciiTheme="minorEastAsia" w:eastAsiaTheme="minorEastAsia" w:hAnsiTheme="minorEastAsia"/>
          <w:color w:val="000000"/>
          <w:sz w:val="24"/>
        </w:rPr>
        <w:t>?</w:t>
      </w:r>
    </w:p>
    <w:p w:rsidR="006F4A0F" w:rsidRPr="00C80575" w:rsidRDefault="006F4A0F" w:rsidP="00C80575">
      <w:pPr>
        <w:pStyle w:val="21"/>
        <w:numPr>
          <w:ilvl w:val="1"/>
          <w:numId w:val="7"/>
        </w:numPr>
        <w:spacing w:line="360" w:lineRule="auto"/>
        <w:ind w:leftChars="0" w:firstLineChars="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什么是可屏蔽中断</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什么是非屏蔽中断</w:t>
      </w:r>
      <w:r w:rsidRPr="00C80575">
        <w:rPr>
          <w:rFonts w:asciiTheme="minorEastAsia" w:eastAsiaTheme="minorEastAsia" w:hAnsiTheme="minorEastAsia"/>
          <w:color w:val="000000"/>
          <w:sz w:val="24"/>
        </w:rPr>
        <w:t>?</w:t>
      </w:r>
    </w:p>
    <w:p w:rsidR="006F4A0F" w:rsidRPr="00C80575" w:rsidRDefault="006F4A0F" w:rsidP="00C80575">
      <w:pPr>
        <w:pStyle w:val="21"/>
        <w:numPr>
          <w:ilvl w:val="1"/>
          <w:numId w:val="7"/>
        </w:numPr>
        <w:spacing w:line="360" w:lineRule="auto"/>
        <w:ind w:leftChars="0" w:firstLineChars="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什么是中断向量</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中断向量表指的是什么</w:t>
      </w:r>
      <w:r w:rsidRPr="00C80575">
        <w:rPr>
          <w:rFonts w:asciiTheme="minorEastAsia" w:eastAsiaTheme="minorEastAsia" w:hAnsiTheme="minorEastAsia"/>
          <w:color w:val="000000"/>
          <w:sz w:val="24"/>
        </w:rPr>
        <w:t>?</w:t>
      </w:r>
      <w:r w:rsidRPr="00C80575">
        <w:rPr>
          <w:rFonts w:asciiTheme="minorEastAsia" w:eastAsiaTheme="minorEastAsia" w:hAnsiTheme="minorEastAsia" w:hint="eastAsia"/>
          <w:color w:val="000000"/>
          <w:sz w:val="24"/>
        </w:rPr>
        <w:t>中断向量表放在什么地方</w:t>
      </w:r>
      <w:r w:rsidRPr="00C80575">
        <w:rPr>
          <w:rFonts w:asciiTheme="minorEastAsia" w:eastAsiaTheme="minorEastAsia" w:hAnsiTheme="minorEastAsia"/>
          <w:color w:val="000000"/>
          <w:sz w:val="24"/>
        </w:rPr>
        <w:t>?</w:t>
      </w:r>
    </w:p>
    <w:p w:rsidR="006F4A0F" w:rsidRPr="00C80575" w:rsidRDefault="006F4A0F" w:rsidP="00C80575">
      <w:pPr>
        <w:pStyle w:val="21"/>
        <w:spacing w:line="360" w:lineRule="auto"/>
        <w:ind w:leftChars="0" w:left="0" w:firstLineChars="0" w:firstLine="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6-34假如中断类型为8的中断向量为1000:2340H，写出该中断向量在内存中的具体存放情况。</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6-35.  中断处理的过程是保存断点、（</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w:t>
      </w:r>
      <w:r w:rsidRPr="00C80575">
        <w:rPr>
          <w:rFonts w:asciiTheme="minorEastAsia" w:eastAsiaTheme="minorEastAsia" w:hAnsiTheme="minorEastAsia" w:hint="eastAsia"/>
          <w:color w:val="000000"/>
          <w:sz w:val="24"/>
        </w:rPr>
        <w:tab/>
      </w:r>
      <w:r w:rsidRPr="00C80575">
        <w:rPr>
          <w:rFonts w:asciiTheme="minorEastAsia" w:eastAsiaTheme="minorEastAsia" w:hAnsiTheme="minorEastAsia" w:hint="eastAsia"/>
          <w:color w:val="000000"/>
          <w:sz w:val="24"/>
        </w:rPr>
        <w:tab/>
        <w:t>）、（</w:t>
      </w:r>
      <w:r w:rsidRPr="00C80575">
        <w:rPr>
          <w:rFonts w:asciiTheme="minorEastAsia" w:eastAsiaTheme="minorEastAsia" w:hAnsiTheme="minorEastAsia" w:hint="eastAsia"/>
          <w:color w:val="000000"/>
          <w:sz w:val="24"/>
        </w:rPr>
        <w:tab/>
        <w:t>）</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6-36简述</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C80575">
          <w:rPr>
            <w:rFonts w:asciiTheme="minorEastAsia" w:eastAsiaTheme="minorEastAsia" w:hAnsiTheme="minorEastAsia"/>
            <w:color w:val="000000"/>
            <w:sz w:val="24"/>
          </w:rPr>
          <w:t>8259A</w:t>
        </w:r>
      </w:smartTag>
      <w:r w:rsidRPr="00C80575">
        <w:rPr>
          <w:rFonts w:asciiTheme="minorEastAsia" w:eastAsiaTheme="minorEastAsia" w:hAnsiTheme="minorEastAsia" w:hint="eastAsia"/>
          <w:color w:val="000000"/>
          <w:sz w:val="24"/>
        </w:rPr>
        <w:t>的工作原理。</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6-37  </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C80575">
          <w:rPr>
            <w:rFonts w:asciiTheme="minorEastAsia" w:eastAsiaTheme="minorEastAsia" w:hAnsiTheme="minorEastAsia"/>
            <w:color w:val="000000"/>
            <w:sz w:val="24"/>
          </w:rPr>
          <w:t>8259A</w:t>
        </w:r>
      </w:smartTag>
      <w:r w:rsidRPr="00C80575">
        <w:rPr>
          <w:rFonts w:asciiTheme="minorEastAsia" w:eastAsiaTheme="minorEastAsia" w:hAnsiTheme="minorEastAsia" w:hint="eastAsia"/>
          <w:color w:val="000000"/>
          <w:sz w:val="24"/>
        </w:rPr>
        <w:t>的设定中断优先级方式有几种？各有什么特点？</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6-38  </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C80575">
          <w:rPr>
            <w:rFonts w:asciiTheme="minorEastAsia" w:eastAsiaTheme="minorEastAsia" w:hAnsiTheme="minorEastAsia"/>
            <w:color w:val="000000"/>
            <w:sz w:val="24"/>
          </w:rPr>
          <w:t>8259A</w:t>
        </w:r>
      </w:smartTag>
      <w:r w:rsidRPr="00C80575">
        <w:rPr>
          <w:rFonts w:asciiTheme="minorEastAsia" w:eastAsiaTheme="minorEastAsia" w:hAnsiTheme="minorEastAsia" w:hint="eastAsia"/>
          <w:color w:val="000000"/>
          <w:sz w:val="24"/>
        </w:rPr>
        <w:t>的中断结束方式有几种？各有什么特点？</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6-39  </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C80575">
          <w:rPr>
            <w:rFonts w:asciiTheme="minorEastAsia" w:eastAsiaTheme="minorEastAsia" w:hAnsiTheme="minorEastAsia"/>
            <w:color w:val="000000"/>
            <w:sz w:val="24"/>
          </w:rPr>
          <w:t>8259A</w:t>
        </w:r>
      </w:smartTag>
      <w:r w:rsidRPr="00C80575">
        <w:rPr>
          <w:rFonts w:asciiTheme="minorEastAsia" w:eastAsiaTheme="minorEastAsia" w:hAnsiTheme="minorEastAsia" w:hint="eastAsia"/>
          <w:color w:val="000000"/>
          <w:sz w:val="24"/>
        </w:rPr>
        <w:t>屏蔽中断源的方式有几种？各有什么特点？</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6-40  </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C80575">
          <w:rPr>
            <w:rFonts w:asciiTheme="minorEastAsia" w:eastAsiaTheme="minorEastAsia" w:hAnsiTheme="minorEastAsia"/>
            <w:color w:val="000000"/>
            <w:sz w:val="24"/>
          </w:rPr>
          <w:t>8259A</w:t>
        </w:r>
      </w:smartTag>
      <w:r w:rsidRPr="00C80575">
        <w:rPr>
          <w:rFonts w:asciiTheme="minorEastAsia" w:eastAsiaTheme="minorEastAsia" w:hAnsiTheme="minorEastAsia" w:hint="eastAsia"/>
          <w:color w:val="000000"/>
          <w:sz w:val="24"/>
        </w:rPr>
        <w:t>连接数据总线的方式有几种？各有什么特点？</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6-41 </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C80575">
          <w:rPr>
            <w:rFonts w:asciiTheme="minorEastAsia" w:eastAsiaTheme="minorEastAsia" w:hAnsiTheme="minorEastAsia"/>
            <w:color w:val="000000"/>
            <w:sz w:val="24"/>
          </w:rPr>
          <w:t>8259A</w:t>
        </w:r>
      </w:smartTag>
      <w:r w:rsidRPr="00C80575">
        <w:rPr>
          <w:rFonts w:asciiTheme="minorEastAsia" w:eastAsiaTheme="minorEastAsia" w:hAnsiTheme="minorEastAsia" w:hint="eastAsia"/>
          <w:color w:val="000000"/>
          <w:sz w:val="24"/>
        </w:rPr>
        <w:t>的中断请求触发方式有几种？各有什么特点？</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6-42在</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C80575">
          <w:rPr>
            <w:rFonts w:asciiTheme="minorEastAsia" w:eastAsiaTheme="minorEastAsia" w:hAnsiTheme="minorEastAsia"/>
            <w:color w:val="000000"/>
            <w:sz w:val="24"/>
          </w:rPr>
          <w:t>8259A</w:t>
        </w:r>
      </w:smartTag>
      <w:r w:rsidRPr="00C80575">
        <w:rPr>
          <w:rFonts w:asciiTheme="minorEastAsia" w:eastAsiaTheme="minorEastAsia" w:hAnsiTheme="minorEastAsia" w:hint="eastAsia"/>
          <w:color w:val="000000"/>
          <w:sz w:val="24"/>
        </w:rPr>
        <w:t>中，通过奇地址访问的寄存器有几个？通过偶地址访问的寄存器有几个？</w:t>
      </w:r>
    </w:p>
    <w:p w:rsidR="006F4A0F" w:rsidRPr="00C80575" w:rsidRDefault="006F4A0F" w:rsidP="00C80575">
      <w:pPr>
        <w:pStyle w:val="22"/>
        <w:spacing w:line="360" w:lineRule="auto"/>
        <w:ind w:leftChars="0" w:left="0"/>
        <w:jc w:val="left"/>
        <w:rPr>
          <w:rFonts w:asciiTheme="minorEastAsia" w:eastAsiaTheme="minorEastAsia" w:hAnsiTheme="minorEastAsia"/>
          <w:b/>
          <w:color w:val="000000"/>
          <w:sz w:val="24"/>
        </w:rPr>
      </w:pPr>
      <w:r w:rsidRPr="00C80575">
        <w:rPr>
          <w:rFonts w:asciiTheme="minorEastAsia" w:eastAsiaTheme="minorEastAsia" w:hAnsiTheme="minorEastAsia" w:hint="eastAsia"/>
          <w:color w:val="000000"/>
          <w:sz w:val="24"/>
        </w:rPr>
        <w:t>6-</w:t>
      </w:r>
      <w:r w:rsidRPr="00C80575">
        <w:rPr>
          <w:rFonts w:asciiTheme="minorEastAsia" w:eastAsiaTheme="minorEastAsia" w:hAnsiTheme="minorEastAsia" w:hint="eastAsia"/>
          <w:b/>
          <w:color w:val="000000"/>
          <w:sz w:val="24"/>
        </w:rPr>
        <w:t xml:space="preserve">43 </w:t>
      </w:r>
      <w:smartTag w:uri="urn:schemas-microsoft-com:office:smarttags" w:element="chmetcnv">
        <w:smartTagPr>
          <w:attr w:name="UnitName" w:val="a"/>
          <w:attr w:name="SourceValue" w:val="8259"/>
          <w:attr w:name="HasSpace" w:val="False"/>
          <w:attr w:name="Negative" w:val="False"/>
          <w:attr w:name="NumberType" w:val="1"/>
          <w:attr w:name="TCSC" w:val="0"/>
        </w:smartTagPr>
        <w:r w:rsidRPr="00C80575">
          <w:rPr>
            <w:rFonts w:asciiTheme="minorEastAsia" w:eastAsiaTheme="minorEastAsia" w:hAnsiTheme="minorEastAsia"/>
            <w:b/>
            <w:color w:val="000000"/>
            <w:sz w:val="24"/>
          </w:rPr>
          <w:t>8259A</w:t>
        </w:r>
      </w:smartTag>
      <w:r w:rsidRPr="00C80575">
        <w:rPr>
          <w:rFonts w:asciiTheme="minorEastAsia" w:eastAsiaTheme="minorEastAsia" w:hAnsiTheme="minorEastAsia" w:hint="eastAsia"/>
          <w:b/>
          <w:color w:val="000000"/>
          <w:sz w:val="24"/>
        </w:rPr>
        <w:t>初始化的过程如何？</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7-1. 设8253三个计数器的端口地址为201H、202H、203H，控制寄存器端口地址200H。试编写程序片段，读出计数器2的内容，并把读出的数据装入寄存器AX。 </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7-2. 设8253三个计数器的端口地址为201H、202H、203H，控制寄存器端口地址200H。输入时钟为2MHz，让1号通道周期性的发出脉冲，其脉冲周期为1ms，试编写初化程序段。</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 设8253计数器的时钟输入频率为1.91MHz，为产生25KHz的方波输出信号，应向计数器装入的计数初值为多少？ </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7-4. </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color w:val="000000"/>
            <w:sz w:val="24"/>
          </w:rPr>
          <w:t>8255A</w:t>
        </w:r>
      </w:smartTag>
      <w:r w:rsidRPr="00C80575">
        <w:rPr>
          <w:rFonts w:asciiTheme="minorEastAsia" w:eastAsiaTheme="minorEastAsia" w:hAnsiTheme="minorEastAsia" w:hint="eastAsia"/>
          <w:color w:val="000000"/>
          <w:sz w:val="24"/>
        </w:rPr>
        <w:t>的3个端口在使用上有什么不同？</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7-5. 如果串行传输速率是2400波特，数据位的时钟周期是多少秒？</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7-6. 在远距离数据传输时，为什么要使用调制解调器？</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7-7. 全双工和半双工通信的区别是什么？在二线制电路上能否进行全双工通信？为什么？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7-8. 同步传输方式和异步传输方式的特点各是什么？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7-9. 在异步传输时，如果发送方的波特率是600，接收方的波特率是1200，能否进行正常通信？为什么？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7-10. </w:t>
      </w:r>
      <w:smartTag w:uri="urn:schemas-microsoft-com:office:smarttags" w:element="chmetcnv">
        <w:smartTagPr>
          <w:attr w:name="TCSC" w:val="0"/>
          <w:attr w:name="NumberType" w:val="1"/>
          <w:attr w:name="Negative" w:val="False"/>
          <w:attr w:name="HasSpace" w:val="False"/>
          <w:attr w:name="SourceValue" w:val="8251"/>
          <w:attr w:name="UnitName" w:val="a"/>
        </w:smartTagPr>
        <w:r w:rsidRPr="00C80575">
          <w:rPr>
            <w:rFonts w:asciiTheme="minorEastAsia" w:eastAsiaTheme="minorEastAsia" w:hAnsiTheme="minorEastAsia" w:hint="eastAsia"/>
            <w:color w:val="000000"/>
            <w:sz w:val="24"/>
          </w:rPr>
          <w:t>8251A</w:t>
        </w:r>
      </w:smartTag>
      <w:r w:rsidRPr="00C80575">
        <w:rPr>
          <w:rFonts w:asciiTheme="minorEastAsia" w:eastAsiaTheme="minorEastAsia" w:hAnsiTheme="minorEastAsia" w:hint="eastAsia"/>
          <w:color w:val="000000"/>
          <w:sz w:val="24"/>
        </w:rPr>
        <w:t>在编程时，应遵循什么规则？</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7-11. 试对一个</w:t>
      </w:r>
      <w:smartTag w:uri="urn:schemas-microsoft-com:office:smarttags" w:element="chmetcnv">
        <w:smartTagPr>
          <w:attr w:name="TCSC" w:val="0"/>
          <w:attr w:name="NumberType" w:val="1"/>
          <w:attr w:name="Negative" w:val="False"/>
          <w:attr w:name="HasSpace" w:val="False"/>
          <w:attr w:name="SourceValue" w:val="8251"/>
          <w:attr w:name="UnitName" w:val="a"/>
        </w:smartTagPr>
        <w:r w:rsidRPr="00C80575">
          <w:rPr>
            <w:rFonts w:asciiTheme="minorEastAsia" w:eastAsiaTheme="minorEastAsia" w:hAnsiTheme="minorEastAsia" w:hint="eastAsia"/>
            <w:color w:val="000000"/>
            <w:sz w:val="24"/>
          </w:rPr>
          <w:t>8251A</w:t>
        </w:r>
      </w:smartTag>
      <w:r w:rsidRPr="00C80575">
        <w:rPr>
          <w:rFonts w:asciiTheme="minorEastAsia" w:eastAsiaTheme="minorEastAsia" w:hAnsiTheme="minorEastAsia" w:hint="eastAsia"/>
          <w:color w:val="000000"/>
          <w:sz w:val="24"/>
        </w:rPr>
        <w:t>进行初始化编程，要求工作在同步方式，7位数据位，奇校验，1个停止位。</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7-12. 一个异步串行发送器，发送具有8位数据位的字符，在系统中使用一位作偶校验，2个停止位。若每秒钟发送100个字符，它的波特率和位周期是多少？</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7-13 什么是I/O端口？8086CPU最多可以访问多少个I/O端口？访问时用什么指令？</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7-14 解释IN指令和OUT指令的数据流动方向。</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7-15 直接寻址I/O指令的I/O端口号存储在何处？</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7-16间接寻址I/O指令的I/O端口号存储在何处？</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7-17 16位IN指令将数据输入到那个寄存器？</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7-18通常I/O接口内有哪三类寄存器？它们各自的作用是什么？</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7-19为什么I/O设备必须通过接口才能与CPU相连?</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lastRenderedPageBreak/>
        <w:t>7-20 接口芯片具有哪些功能？</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7-21 接口芯片分为哪几类？</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7-22比较存储器映像编址I/O与独立编址I/O的优缺点。</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7-23 8086系统中采用哪种I/O编址方式？</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7-24当G1输入为高电平，</w:t>
      </w:r>
      <w:r w:rsidRPr="00C80575">
        <w:rPr>
          <w:rFonts w:asciiTheme="minorEastAsia" w:eastAsiaTheme="minorEastAsia" w:hAnsiTheme="minorEastAsia"/>
          <w:color w:val="000000"/>
          <w:position w:val="-6"/>
          <w:sz w:val="24"/>
          <w:lang w:val="zh-CN"/>
        </w:rPr>
        <w:object w:dxaOrig="546" w:dyaOrig="344">
          <v:shape id="_x0000_i1036" type="#_x0000_t75" style="width:23.1pt;height:14.95pt;mso-position-horizontal-relative:page;mso-position-vertical-relative:page" o:ole="">
            <v:imagedata r:id="rId43" o:title=""/>
          </v:shape>
          <o:OLEObject Type="Embed" ProgID="Equation.3" ShapeID="_x0000_i1036" DrawAspect="Content" ObjectID="_1527585608" r:id="rId44"/>
        </w:object>
      </w:r>
      <w:r w:rsidRPr="00C80575">
        <w:rPr>
          <w:rFonts w:asciiTheme="minorEastAsia" w:eastAsiaTheme="minorEastAsia" w:hAnsiTheme="minorEastAsia" w:hint="eastAsia"/>
          <w:color w:val="000000"/>
          <w:sz w:val="24"/>
          <w:lang w:val="zh-CN"/>
        </w:rPr>
        <w:t>和</w:t>
      </w:r>
      <w:r w:rsidRPr="00C80575">
        <w:rPr>
          <w:rFonts w:asciiTheme="minorEastAsia" w:eastAsiaTheme="minorEastAsia" w:hAnsiTheme="minorEastAsia"/>
          <w:color w:val="000000"/>
          <w:position w:val="-6"/>
          <w:sz w:val="24"/>
          <w:lang w:val="zh-CN"/>
        </w:rPr>
        <w:object w:dxaOrig="546" w:dyaOrig="344">
          <v:shape id="_x0000_i1037" type="#_x0000_t75" style="width:23.1pt;height:14.95pt;mso-position-horizontal-relative:page;mso-position-vertical-relative:page" o:ole="">
            <v:imagedata r:id="rId45" o:title=""/>
          </v:shape>
          <o:OLEObject Type="Embed" ProgID="Equation.3" ShapeID="_x0000_i1037" DrawAspect="Content" ObjectID="_1527585609" r:id="rId46"/>
        </w:object>
      </w:r>
      <w:r w:rsidRPr="00C80575">
        <w:rPr>
          <w:rFonts w:asciiTheme="minorEastAsia" w:eastAsiaTheme="minorEastAsia" w:hAnsiTheme="minorEastAsia" w:hint="eastAsia"/>
          <w:color w:val="000000"/>
          <w:sz w:val="24"/>
          <w:lang w:val="zh-CN"/>
        </w:rPr>
        <w:t>均为低电平时，74LS138译码器的输出是什么？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7-25</w:t>
      </w:r>
      <w:r w:rsidRPr="00C80575">
        <w:rPr>
          <w:rFonts w:asciiTheme="minorEastAsia" w:eastAsiaTheme="minorEastAsia" w:hAnsiTheme="minorEastAsia" w:hint="eastAsia"/>
          <w:color w:val="000000"/>
          <w:sz w:val="24"/>
          <w:lang w:val="zh-CN"/>
        </w:rPr>
        <w:t>简述CPU与外设之间数据传送的几种方式。</w:t>
      </w:r>
    </w:p>
    <w:p w:rsidR="006F4A0F" w:rsidRPr="00C80575" w:rsidRDefault="006F4A0F" w:rsidP="00C80575">
      <w:pPr>
        <w:pStyle w:val="aa"/>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rPr>
        <w:t>7-26</w:t>
      </w:r>
      <w:r w:rsidRPr="00C80575">
        <w:rPr>
          <w:rFonts w:asciiTheme="minorEastAsia" w:eastAsiaTheme="minorEastAsia" w:hAnsiTheme="minorEastAsia" w:hint="eastAsia"/>
          <w:color w:val="000000"/>
          <w:sz w:val="24"/>
          <w:lang w:val="zh-CN"/>
        </w:rPr>
        <w:t>中断方式与DMA方式相比有何不足？各用在什么场合？</w:t>
      </w:r>
    </w:p>
    <w:p w:rsidR="006F4A0F" w:rsidRPr="00C80575" w:rsidRDefault="006F4A0F" w:rsidP="00C80575">
      <w:pPr>
        <w:spacing w:line="360" w:lineRule="auto"/>
        <w:jc w:val="left"/>
        <w:rPr>
          <w:rFonts w:asciiTheme="minorEastAsia" w:eastAsiaTheme="minorEastAsia" w:hAnsiTheme="minorEastAsia"/>
          <w:color w:val="000000"/>
          <w:sz w:val="24"/>
          <w:lang w:val="sv-SE"/>
        </w:rPr>
      </w:pPr>
      <w:r w:rsidRPr="00C80575">
        <w:rPr>
          <w:rFonts w:asciiTheme="minorEastAsia" w:eastAsiaTheme="minorEastAsia" w:hAnsiTheme="minorEastAsia" w:hint="eastAsia"/>
          <w:color w:val="000000"/>
          <w:sz w:val="24"/>
          <w:lang w:val="sv-SE"/>
        </w:rPr>
        <w:t>7-27 I/O</w:t>
      </w:r>
      <w:r w:rsidRPr="00C80575">
        <w:rPr>
          <w:rFonts w:asciiTheme="minorEastAsia" w:eastAsiaTheme="minorEastAsia" w:hAnsiTheme="minorEastAsia" w:hint="eastAsia"/>
          <w:color w:val="000000"/>
          <w:sz w:val="24"/>
          <w:lang w:val="zh-CN"/>
        </w:rPr>
        <w:t>接口的基本功能是什么</w:t>
      </w:r>
      <w:r w:rsidRPr="00C80575">
        <w:rPr>
          <w:rFonts w:asciiTheme="minorEastAsia" w:eastAsiaTheme="minorEastAsia" w:hAnsiTheme="minorEastAsia" w:hint="eastAsia"/>
          <w:color w:val="000000"/>
          <w:sz w:val="24"/>
          <w:lang w:val="sv-SE"/>
        </w:rPr>
        <w:t>？</w:t>
      </w:r>
    </w:p>
    <w:p w:rsidR="006F4A0F" w:rsidRPr="00C80575" w:rsidRDefault="006F4A0F" w:rsidP="00C80575">
      <w:pPr>
        <w:spacing w:line="360" w:lineRule="auto"/>
        <w:jc w:val="left"/>
        <w:rPr>
          <w:rFonts w:asciiTheme="minorEastAsia" w:eastAsiaTheme="minorEastAsia" w:hAnsiTheme="minorEastAsia"/>
          <w:color w:val="000000"/>
          <w:sz w:val="24"/>
          <w:lang w:val="sv-SE"/>
        </w:rPr>
      </w:pPr>
      <w:r w:rsidRPr="00C80575">
        <w:rPr>
          <w:rFonts w:asciiTheme="minorEastAsia" w:eastAsiaTheme="minorEastAsia" w:hAnsiTheme="minorEastAsia" w:hint="eastAsia"/>
          <w:color w:val="000000"/>
          <w:sz w:val="24"/>
          <w:lang w:val="sv-SE"/>
        </w:rPr>
        <w:t>7-28  I/O</w:t>
      </w:r>
      <w:r w:rsidRPr="00C80575">
        <w:rPr>
          <w:rFonts w:asciiTheme="minorEastAsia" w:eastAsiaTheme="minorEastAsia" w:hAnsiTheme="minorEastAsia" w:hint="eastAsia"/>
          <w:color w:val="000000"/>
          <w:sz w:val="24"/>
          <w:lang w:val="zh-CN"/>
        </w:rPr>
        <w:t>接口有几种基本类型</w:t>
      </w:r>
      <w:r w:rsidRPr="00C80575">
        <w:rPr>
          <w:rFonts w:asciiTheme="minorEastAsia" w:eastAsiaTheme="minorEastAsia" w:hAnsiTheme="minorEastAsia" w:hint="eastAsia"/>
          <w:color w:val="000000"/>
          <w:sz w:val="24"/>
          <w:lang w:val="sv-SE"/>
        </w:rPr>
        <w:t>？</w:t>
      </w:r>
    </w:p>
    <w:p w:rsidR="006F4A0F" w:rsidRPr="00C80575" w:rsidRDefault="006F4A0F" w:rsidP="00C80575">
      <w:pPr>
        <w:spacing w:line="360" w:lineRule="auto"/>
        <w:jc w:val="left"/>
        <w:rPr>
          <w:rFonts w:asciiTheme="minorEastAsia" w:eastAsiaTheme="minorEastAsia" w:hAnsiTheme="minorEastAsia"/>
          <w:color w:val="000000"/>
          <w:sz w:val="24"/>
          <w:lang w:val="sv-SE"/>
        </w:rPr>
      </w:pPr>
      <w:r w:rsidRPr="00C80575">
        <w:rPr>
          <w:rFonts w:asciiTheme="minorEastAsia" w:eastAsiaTheme="minorEastAsia" w:hAnsiTheme="minorEastAsia" w:hint="eastAsia"/>
          <w:color w:val="000000"/>
          <w:sz w:val="24"/>
          <w:lang w:val="sv-SE"/>
        </w:rPr>
        <w:t xml:space="preserve">7-29   </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C80575">
          <w:rPr>
            <w:rFonts w:asciiTheme="minorEastAsia" w:eastAsiaTheme="minorEastAsia" w:hAnsiTheme="minorEastAsia" w:hint="eastAsia"/>
            <w:color w:val="000000"/>
            <w:sz w:val="24"/>
            <w:lang w:val="sv-SE"/>
          </w:rPr>
          <w:t>8255A</w:t>
        </w:r>
      </w:smartTag>
      <w:r w:rsidRPr="00C80575">
        <w:rPr>
          <w:rFonts w:asciiTheme="minorEastAsia" w:eastAsiaTheme="minorEastAsia" w:hAnsiTheme="minorEastAsia" w:hint="eastAsia"/>
          <w:color w:val="000000"/>
          <w:sz w:val="24"/>
        </w:rPr>
        <w:t>有几个端口</w:t>
      </w:r>
      <w:r w:rsidRPr="00C80575">
        <w:rPr>
          <w:rFonts w:asciiTheme="minorEastAsia" w:eastAsiaTheme="minorEastAsia" w:hAnsiTheme="minorEastAsia" w:hint="eastAsia"/>
          <w:color w:val="000000"/>
          <w:sz w:val="24"/>
          <w:lang w:val="sv-SE"/>
        </w:rPr>
        <w:t>？</w:t>
      </w:r>
    </w:p>
    <w:p w:rsidR="006F4A0F" w:rsidRPr="00C80575" w:rsidRDefault="006F4A0F" w:rsidP="00C80575">
      <w:pPr>
        <w:spacing w:line="360" w:lineRule="auto"/>
        <w:jc w:val="left"/>
        <w:rPr>
          <w:rFonts w:asciiTheme="minorEastAsia" w:eastAsiaTheme="minorEastAsia" w:hAnsiTheme="minorEastAsia"/>
          <w:color w:val="000000"/>
          <w:sz w:val="24"/>
          <w:lang w:val="sv-SE"/>
        </w:rPr>
      </w:pPr>
      <w:r w:rsidRPr="00C80575">
        <w:rPr>
          <w:rFonts w:asciiTheme="minorEastAsia" w:eastAsiaTheme="minorEastAsia" w:hAnsiTheme="minorEastAsia" w:hint="eastAsia"/>
          <w:color w:val="000000"/>
          <w:sz w:val="24"/>
          <w:lang w:val="sv-SE"/>
        </w:rPr>
        <w:t xml:space="preserve">7-30  </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C80575">
          <w:rPr>
            <w:rFonts w:asciiTheme="minorEastAsia" w:eastAsiaTheme="minorEastAsia" w:hAnsiTheme="minorEastAsia" w:hint="eastAsia"/>
            <w:color w:val="000000"/>
            <w:sz w:val="24"/>
            <w:lang w:val="sv-SE"/>
          </w:rPr>
          <w:t>8255A</w:t>
        </w:r>
      </w:smartTag>
      <w:r w:rsidRPr="00C80575">
        <w:rPr>
          <w:rFonts w:asciiTheme="minorEastAsia" w:eastAsiaTheme="minorEastAsia" w:hAnsiTheme="minorEastAsia" w:hint="eastAsia"/>
          <w:color w:val="000000"/>
          <w:sz w:val="24"/>
        </w:rPr>
        <w:t>有多少个可编程的</w:t>
      </w:r>
      <w:r w:rsidRPr="00C80575">
        <w:rPr>
          <w:rFonts w:asciiTheme="minorEastAsia" w:eastAsiaTheme="minorEastAsia" w:hAnsiTheme="minorEastAsia" w:hint="eastAsia"/>
          <w:color w:val="000000"/>
          <w:sz w:val="24"/>
          <w:lang w:val="sv-SE"/>
        </w:rPr>
        <w:t>I/O</w:t>
      </w:r>
      <w:r w:rsidRPr="00C80575">
        <w:rPr>
          <w:rFonts w:asciiTheme="minorEastAsia" w:eastAsiaTheme="minorEastAsia" w:hAnsiTheme="minorEastAsia" w:hint="eastAsia"/>
          <w:color w:val="000000"/>
          <w:sz w:val="24"/>
        </w:rPr>
        <w:t>引脚</w:t>
      </w:r>
      <w:r w:rsidRPr="00C80575">
        <w:rPr>
          <w:rFonts w:asciiTheme="minorEastAsia" w:eastAsiaTheme="minorEastAsia" w:hAnsiTheme="minorEastAsia" w:hint="eastAsia"/>
          <w:color w:val="000000"/>
          <w:sz w:val="24"/>
          <w:lang w:val="sv-SE"/>
        </w:rPr>
        <w:t>？</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7-31  </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8255A</w:t>
        </w:r>
      </w:smartTag>
      <w:r w:rsidRPr="00C80575">
        <w:rPr>
          <w:rFonts w:asciiTheme="minorEastAsia" w:eastAsiaTheme="minorEastAsia" w:hAnsiTheme="minorEastAsia" w:hint="eastAsia"/>
          <w:color w:val="000000"/>
          <w:sz w:val="24"/>
        </w:rPr>
        <w:t>有哪三种工作方式？各有什么特点？</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7-32  当</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8255A</w:t>
        </w:r>
      </w:smartTag>
      <w:r w:rsidRPr="00C80575">
        <w:rPr>
          <w:rFonts w:asciiTheme="minorEastAsia" w:eastAsiaTheme="minorEastAsia" w:hAnsiTheme="minorEastAsia" w:hint="eastAsia"/>
          <w:color w:val="000000"/>
          <w:sz w:val="24"/>
        </w:rPr>
        <w:t>工作在方式1时，端口C被分为两个部分，分别作为端口A和端口B的控制/状态信息。这两个部分是如何划分的？</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7-33  </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8255A</w:t>
        </w:r>
      </w:smartTag>
      <w:r w:rsidRPr="00C80575">
        <w:rPr>
          <w:rFonts w:asciiTheme="minorEastAsia" w:eastAsiaTheme="minorEastAsia" w:hAnsiTheme="minorEastAsia" w:hint="eastAsia"/>
          <w:color w:val="000000"/>
          <w:sz w:val="24"/>
        </w:rPr>
        <w:t>的方式选择控制字和按位置位/复位控制字都是写入控制端口的，那么，它们是由什么来区分的？</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7-34  </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8255A</w:t>
        </w:r>
      </w:smartTag>
      <w:r w:rsidRPr="00C80575">
        <w:rPr>
          <w:rFonts w:asciiTheme="minorEastAsia" w:eastAsiaTheme="minorEastAsia" w:hAnsiTheme="minorEastAsia" w:hint="eastAsia"/>
          <w:color w:val="000000"/>
          <w:sz w:val="24"/>
        </w:rPr>
        <w:t>的端口A的工作方式是由方式选择控制字的哪一位决定的？</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7-35  </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8255A</w:t>
        </w:r>
      </w:smartTag>
      <w:r w:rsidRPr="00C80575">
        <w:rPr>
          <w:rFonts w:asciiTheme="minorEastAsia" w:eastAsiaTheme="minorEastAsia" w:hAnsiTheme="minorEastAsia" w:hint="eastAsia"/>
          <w:color w:val="000000"/>
          <w:sz w:val="24"/>
        </w:rPr>
        <w:t>的端口B的工作方式是由方式选择控制字的哪一位决定的？</w:t>
      </w:r>
    </w:p>
    <w:p w:rsidR="006F4A0F" w:rsidRPr="00C80575" w:rsidRDefault="006F4A0F" w:rsidP="00C80575">
      <w:pPr>
        <w:spacing w:line="360" w:lineRule="auto"/>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sz w:val="24"/>
        </w:rPr>
        <w:t xml:space="preserve">7-36 </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C80575">
          <w:rPr>
            <w:rFonts w:asciiTheme="minorEastAsia" w:eastAsiaTheme="minorEastAsia" w:hAnsiTheme="minorEastAsia"/>
            <w:color w:val="000000"/>
            <w:kern w:val="0"/>
            <w:sz w:val="24"/>
          </w:rPr>
          <w:t>8255A</w:t>
        </w:r>
      </w:smartTag>
      <w:r w:rsidRPr="00C80575">
        <w:rPr>
          <w:rFonts w:asciiTheme="minorEastAsia" w:eastAsiaTheme="minorEastAsia" w:hAnsiTheme="minorEastAsia"/>
          <w:color w:val="000000"/>
          <w:kern w:val="0"/>
          <w:sz w:val="24"/>
        </w:rPr>
        <w:t>接口芯片地址为60H</w:t>
      </w:r>
      <w:r w:rsidRPr="00C80575">
        <w:rPr>
          <w:rFonts w:asciiTheme="minorEastAsia" w:eastAsiaTheme="minorEastAsia" w:hAnsiTheme="minorEastAsia" w:hint="eastAsia"/>
          <w:color w:val="000000"/>
          <w:kern w:val="0"/>
          <w:sz w:val="24"/>
        </w:rPr>
        <w:t>～</w:t>
      </w:r>
      <w:r w:rsidRPr="00C80575">
        <w:rPr>
          <w:rFonts w:asciiTheme="minorEastAsia" w:eastAsiaTheme="minorEastAsia" w:hAnsiTheme="minorEastAsia"/>
          <w:color w:val="000000"/>
          <w:kern w:val="0"/>
          <w:sz w:val="24"/>
        </w:rPr>
        <w:t>63H，请指出下列程序段功能</w:t>
      </w:r>
    </w:p>
    <w:p w:rsidR="006F4A0F" w:rsidRPr="00C80575" w:rsidRDefault="006F4A0F" w:rsidP="00C80575">
      <w:pPr>
        <w:spacing w:line="360" w:lineRule="auto"/>
        <w:jc w:val="left"/>
        <w:rPr>
          <w:rFonts w:asciiTheme="minorEastAsia" w:eastAsiaTheme="minorEastAsia" w:hAnsiTheme="minorEastAsia"/>
          <w:color w:val="000000"/>
          <w:kern w:val="0"/>
          <w:sz w:val="24"/>
          <w:lang w:val="pt-BR"/>
        </w:rPr>
      </w:pPr>
      <w:r w:rsidRPr="00C80575">
        <w:rPr>
          <w:rFonts w:asciiTheme="minorEastAsia" w:eastAsiaTheme="minorEastAsia" w:hAnsiTheme="minorEastAsia" w:hint="eastAsia"/>
          <w:color w:val="000000"/>
          <w:kern w:val="0"/>
          <w:sz w:val="24"/>
          <w:lang w:val="pt-BR"/>
        </w:rPr>
        <w:t xml:space="preserve">（1） </w:t>
      </w:r>
      <w:r w:rsidRPr="00C80575">
        <w:rPr>
          <w:rFonts w:asciiTheme="minorEastAsia" w:eastAsiaTheme="minorEastAsia" w:hAnsiTheme="minorEastAsia"/>
          <w:color w:val="000000"/>
          <w:kern w:val="0"/>
          <w:sz w:val="24"/>
          <w:lang w:val="pt-BR"/>
        </w:rPr>
        <w:t>MOV AL</w:t>
      </w:r>
      <w:r w:rsidRPr="00C80575">
        <w:rPr>
          <w:rFonts w:asciiTheme="minorEastAsia" w:eastAsiaTheme="minorEastAsia" w:hAnsiTheme="minorEastAsia" w:hint="eastAsia"/>
          <w:color w:val="000000"/>
          <w:kern w:val="0"/>
          <w:sz w:val="24"/>
          <w:lang w:val="pt-BR"/>
        </w:rPr>
        <w:t>，</w:t>
      </w:r>
      <w:r w:rsidRPr="00C80575">
        <w:rPr>
          <w:rFonts w:asciiTheme="minorEastAsia" w:eastAsiaTheme="minorEastAsia" w:hAnsiTheme="minorEastAsia"/>
          <w:color w:val="000000"/>
          <w:kern w:val="0"/>
          <w:sz w:val="24"/>
          <w:lang w:val="pt-BR"/>
        </w:rPr>
        <w:t>80H</w:t>
      </w:r>
      <w:r w:rsidRPr="00C80575">
        <w:rPr>
          <w:rFonts w:asciiTheme="minorEastAsia" w:eastAsiaTheme="minorEastAsia" w:hAnsiTheme="minorEastAsia" w:hint="eastAsia"/>
          <w:color w:val="000000"/>
          <w:kern w:val="0"/>
          <w:sz w:val="24"/>
          <w:lang w:val="pt-BR"/>
        </w:rPr>
        <w:t xml:space="preserve">               （2） </w:t>
      </w:r>
      <w:r w:rsidRPr="00C80575">
        <w:rPr>
          <w:rFonts w:asciiTheme="minorEastAsia" w:eastAsiaTheme="minorEastAsia" w:hAnsiTheme="minorEastAsia"/>
          <w:color w:val="000000"/>
          <w:kern w:val="0"/>
          <w:sz w:val="24"/>
          <w:lang w:val="pt-BR"/>
        </w:rPr>
        <w:t>MOV AL</w:t>
      </w:r>
      <w:r w:rsidRPr="00C80575">
        <w:rPr>
          <w:rFonts w:asciiTheme="minorEastAsia" w:eastAsiaTheme="minorEastAsia" w:hAnsiTheme="minorEastAsia" w:hint="eastAsia"/>
          <w:color w:val="000000"/>
          <w:kern w:val="0"/>
          <w:sz w:val="24"/>
          <w:lang w:val="pt-BR"/>
        </w:rPr>
        <w:t>，</w:t>
      </w:r>
      <w:r w:rsidRPr="00C80575">
        <w:rPr>
          <w:rFonts w:asciiTheme="minorEastAsia" w:eastAsiaTheme="minorEastAsia" w:hAnsiTheme="minorEastAsia"/>
          <w:color w:val="000000"/>
          <w:kern w:val="0"/>
          <w:sz w:val="24"/>
          <w:lang w:val="pt-BR"/>
        </w:rPr>
        <w:t>08H</w:t>
      </w:r>
    </w:p>
    <w:p w:rsidR="006F4A0F" w:rsidRPr="00C80575" w:rsidRDefault="006F4A0F" w:rsidP="00C80575">
      <w:pPr>
        <w:spacing w:line="360" w:lineRule="auto"/>
        <w:jc w:val="left"/>
        <w:rPr>
          <w:rFonts w:asciiTheme="minorEastAsia" w:eastAsiaTheme="minorEastAsia" w:hAnsiTheme="minorEastAsia"/>
          <w:color w:val="000000"/>
          <w:kern w:val="0"/>
          <w:sz w:val="24"/>
        </w:rPr>
      </w:pPr>
      <w:r w:rsidRPr="00C80575">
        <w:rPr>
          <w:rFonts w:asciiTheme="minorEastAsia" w:eastAsiaTheme="minorEastAsia" w:hAnsiTheme="minorEastAsia"/>
          <w:color w:val="000000"/>
          <w:kern w:val="0"/>
          <w:sz w:val="24"/>
        </w:rPr>
        <w:t>OUT 63H</w:t>
      </w:r>
      <w:r w:rsidRPr="00C80575">
        <w:rPr>
          <w:rFonts w:asciiTheme="minorEastAsia" w:eastAsiaTheme="minorEastAsia" w:hAnsiTheme="minorEastAsia" w:hint="eastAsia"/>
          <w:color w:val="000000"/>
          <w:kern w:val="0"/>
          <w:sz w:val="24"/>
        </w:rPr>
        <w:t>，</w:t>
      </w:r>
      <w:r w:rsidRPr="00C80575">
        <w:rPr>
          <w:rFonts w:asciiTheme="minorEastAsia" w:eastAsiaTheme="minorEastAsia" w:hAnsiTheme="minorEastAsia"/>
          <w:color w:val="000000"/>
          <w:kern w:val="0"/>
          <w:sz w:val="24"/>
        </w:rPr>
        <w:t>AL</w:t>
      </w:r>
      <w:r w:rsidRPr="00C80575">
        <w:rPr>
          <w:rFonts w:asciiTheme="minorEastAsia" w:eastAsiaTheme="minorEastAsia" w:hAnsiTheme="minorEastAsia" w:hint="eastAsia"/>
          <w:color w:val="000000"/>
          <w:kern w:val="0"/>
          <w:sz w:val="24"/>
        </w:rPr>
        <w:tab/>
      </w:r>
      <w:r w:rsidRPr="00C80575">
        <w:rPr>
          <w:rFonts w:asciiTheme="minorEastAsia" w:eastAsiaTheme="minorEastAsia" w:hAnsiTheme="minorEastAsia" w:hint="eastAsia"/>
          <w:color w:val="000000"/>
          <w:kern w:val="0"/>
          <w:sz w:val="24"/>
        </w:rPr>
        <w:tab/>
      </w:r>
      <w:r w:rsidRPr="00C80575">
        <w:rPr>
          <w:rFonts w:asciiTheme="minorEastAsia" w:eastAsiaTheme="minorEastAsia" w:hAnsiTheme="minorEastAsia" w:hint="eastAsia"/>
          <w:color w:val="000000"/>
          <w:kern w:val="0"/>
          <w:sz w:val="24"/>
        </w:rPr>
        <w:tab/>
      </w:r>
      <w:r w:rsidRPr="00C80575">
        <w:rPr>
          <w:rFonts w:asciiTheme="minorEastAsia" w:eastAsiaTheme="minorEastAsia" w:hAnsiTheme="minorEastAsia" w:hint="eastAsia"/>
          <w:color w:val="000000"/>
          <w:kern w:val="0"/>
          <w:sz w:val="24"/>
        </w:rPr>
        <w:tab/>
      </w:r>
      <w:r w:rsidRPr="00C80575">
        <w:rPr>
          <w:rFonts w:asciiTheme="minorEastAsia" w:eastAsiaTheme="minorEastAsia" w:hAnsiTheme="minorEastAsia" w:hint="eastAsia"/>
          <w:color w:val="000000"/>
          <w:kern w:val="0"/>
          <w:sz w:val="24"/>
        </w:rPr>
        <w:tab/>
        <w:t xml:space="preserve">  </w:t>
      </w:r>
      <w:r w:rsidRPr="00C80575">
        <w:rPr>
          <w:rFonts w:asciiTheme="minorEastAsia" w:eastAsiaTheme="minorEastAsia" w:hAnsiTheme="minorEastAsia"/>
          <w:color w:val="000000"/>
          <w:kern w:val="0"/>
          <w:sz w:val="24"/>
        </w:rPr>
        <w:t>OUT 63H</w:t>
      </w:r>
      <w:r w:rsidRPr="00C80575">
        <w:rPr>
          <w:rFonts w:asciiTheme="minorEastAsia" w:eastAsiaTheme="minorEastAsia" w:hAnsiTheme="minorEastAsia" w:hint="eastAsia"/>
          <w:color w:val="000000"/>
          <w:kern w:val="0"/>
          <w:sz w:val="24"/>
        </w:rPr>
        <w:t>，</w:t>
      </w:r>
      <w:r w:rsidRPr="00C80575">
        <w:rPr>
          <w:rFonts w:asciiTheme="minorEastAsia" w:eastAsiaTheme="minorEastAsia" w:hAnsiTheme="minorEastAsia"/>
          <w:color w:val="000000"/>
          <w:kern w:val="0"/>
          <w:sz w:val="24"/>
        </w:rPr>
        <w:t>AL</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7-37 设</w:t>
      </w:r>
      <w:smartTag w:uri="urn:schemas-microsoft-com:office:smarttags" w:element="chmetcnv">
        <w:smartTagPr>
          <w:attr w:name="UnitName" w:val="a"/>
          <w:attr w:name="SourceValue" w:val="8255"/>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8255A</w:t>
        </w:r>
      </w:smartTag>
      <w:r w:rsidRPr="00C80575">
        <w:rPr>
          <w:rFonts w:asciiTheme="minorEastAsia" w:eastAsiaTheme="minorEastAsia" w:hAnsiTheme="minorEastAsia" w:hint="eastAsia"/>
          <w:color w:val="000000"/>
          <w:sz w:val="24"/>
        </w:rPr>
        <w:t>的地址范围是100H～103H，试编写分别完成下列功能的初始化程序。</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ab/>
        <w:t>（1）A口工作于方式0、输入；B口工作于方式0、输出；PC7输入、PC0输出。</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ab/>
        <w:t>（2）A口工作于方式1、输出，PC7、PC6输入；B口工作于方式0、输入；PC2输入。</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7-38根据传输线路不同，串行通信可分为哪些方式？每种方式有什么特点？</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7-39 什么叫同步通信？什么叫异步通信？它们各有什么优缺点？</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7-40 8086系统中，</w:t>
      </w:r>
      <w:smartTag w:uri="urn:schemas-microsoft-com:office:smarttags" w:element="chmetcnv">
        <w:smartTagPr>
          <w:attr w:name="UnitName" w:val="a"/>
          <w:attr w:name="SourceValue" w:val="8251"/>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8251A</w:t>
        </w:r>
      </w:smartTag>
      <w:r w:rsidRPr="00C80575">
        <w:rPr>
          <w:rFonts w:asciiTheme="minorEastAsia" w:eastAsiaTheme="minorEastAsia" w:hAnsiTheme="minorEastAsia" w:hint="eastAsia"/>
          <w:color w:val="000000"/>
          <w:sz w:val="24"/>
        </w:rPr>
        <w:t>的C/</w:t>
      </w:r>
      <w:r w:rsidRPr="00C80575">
        <w:rPr>
          <w:rFonts w:asciiTheme="minorEastAsia" w:eastAsiaTheme="minorEastAsia" w:hAnsiTheme="minorEastAsia"/>
          <w:color w:val="000000"/>
          <w:sz w:val="24"/>
        </w:rPr>
        <w:object w:dxaOrig="266" w:dyaOrig="327">
          <v:shape id="_x0000_i1038" type="#_x0000_t75" style="width:7.45pt;height:9.5pt;mso-position-horizontal-relative:page;mso-position-vertical-relative:page" o:ole="">
            <v:imagedata r:id="rId47" o:title=""/>
          </v:shape>
          <o:OLEObject Type="Embed" ProgID="Equation.3" ShapeID="_x0000_i1038" DrawAspect="Content" ObjectID="_1527585610" r:id="rId48"/>
        </w:object>
      </w:r>
      <w:r w:rsidRPr="00C80575">
        <w:rPr>
          <w:rFonts w:asciiTheme="minorEastAsia" w:eastAsiaTheme="minorEastAsia" w:hAnsiTheme="minorEastAsia" w:hint="eastAsia"/>
          <w:color w:val="000000"/>
          <w:sz w:val="24"/>
        </w:rPr>
        <w:t>端应当和哪个信号相连，以便实现对状态端口、数据端口、控制端口的读/写？</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7-41  对</w:t>
      </w:r>
      <w:smartTag w:uri="urn:schemas-microsoft-com:office:smarttags" w:element="chmetcnv">
        <w:smartTagPr>
          <w:attr w:name="UnitName" w:val="a"/>
          <w:attr w:name="SourceValue" w:val="8251"/>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8251A</w:t>
        </w:r>
      </w:smartTag>
      <w:r w:rsidRPr="00C80575">
        <w:rPr>
          <w:rFonts w:asciiTheme="minorEastAsia" w:eastAsiaTheme="minorEastAsia" w:hAnsiTheme="minorEastAsia" w:hint="eastAsia"/>
          <w:color w:val="000000"/>
          <w:sz w:val="24"/>
        </w:rPr>
        <w:t>进行编程时，必须遵守哪些约定？</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7-42  什么是波特率？若要产生一个波特率为2400的串行信号，且波特率因子编程为16，那么串口发送/接收时钟的频率是多少？</w:t>
      </w:r>
    </w:p>
    <w:p w:rsidR="006F4A0F" w:rsidRPr="00C80575" w:rsidRDefault="006F4A0F" w:rsidP="00C80575">
      <w:pPr>
        <w:pStyle w:val="aa"/>
        <w:spacing w:line="360" w:lineRule="auto"/>
        <w:jc w:val="left"/>
        <w:rPr>
          <w:rFonts w:asciiTheme="minorEastAsia" w:eastAsiaTheme="minorEastAsia" w:hAnsiTheme="minorEastAsia"/>
          <w:color w:val="000000"/>
          <w:sz w:val="24"/>
        </w:rPr>
      </w:pP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7-43为了计数300个事件，编程到8253中的计数初值是多少？</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7-45连接8253，使其工作在端口地址10H、12H、14H和16H。写一段程序，使计数器2在CLK2输</w:t>
      </w:r>
      <w:r w:rsidRPr="00C80575">
        <w:rPr>
          <w:rFonts w:asciiTheme="minorEastAsia" w:eastAsiaTheme="minorEastAsia" w:hAnsiTheme="minorEastAsia" w:hint="eastAsia"/>
          <w:color w:val="000000"/>
          <w:sz w:val="24"/>
        </w:rPr>
        <w:lastRenderedPageBreak/>
        <w:t>入为2MHz时产生一个80KHz的方波。</w:t>
      </w:r>
    </w:p>
    <w:p w:rsidR="006F4A0F" w:rsidRPr="00C80575" w:rsidRDefault="006F4A0F" w:rsidP="00C80575">
      <w:pPr>
        <w:spacing w:line="360" w:lineRule="auto"/>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r>
    </w:p>
    <w:p w:rsidR="006F4A0F" w:rsidRPr="00C80575" w:rsidRDefault="006F4A0F" w:rsidP="00C80575">
      <w:pPr>
        <w:spacing w:line="360" w:lineRule="auto"/>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7-46 DMA</w:t>
      </w:r>
      <w:r w:rsidRPr="00C80575">
        <w:rPr>
          <w:rFonts w:asciiTheme="minorEastAsia" w:eastAsiaTheme="minorEastAsia" w:hAnsiTheme="minorEastAsia" w:hint="eastAsia"/>
          <w:color w:val="000000"/>
          <w:sz w:val="24"/>
        </w:rPr>
        <w:t>的中英文全称分别是什么</w:t>
      </w:r>
      <w:r w:rsidRPr="00C80575">
        <w:rPr>
          <w:rFonts w:asciiTheme="minorEastAsia" w:eastAsiaTheme="minorEastAsia" w:hAnsiTheme="minorEastAsia" w:hint="eastAsia"/>
          <w:color w:val="000000"/>
          <w:sz w:val="24"/>
          <w:lang w:val="pt-BR"/>
        </w:rPr>
        <w:t>？</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7-47 </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作为主、从模块工作时各有什么特点？</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7-48 </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作为从模块工作时占用多少个端口地址？</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7-49 简述</w:t>
      </w:r>
      <w:smartTag w:uri="urn:schemas-microsoft-com:office:smarttags" w:element="chmetcnv">
        <w:smartTagPr>
          <w:attr w:name="UnitName" w:val="a"/>
          <w:attr w:name="SourceValue" w:val="8237"/>
          <w:attr w:name="HasSpace" w:val="False"/>
          <w:attr w:name="Negative" w:val="False"/>
          <w:attr w:name="NumberType" w:val="1"/>
          <w:attr w:name="TCSC" w:val="0"/>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单字节DMA传送的全过程。</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7-50 简述CPU对8237的初始化过程。</w:t>
      </w:r>
    </w:p>
    <w:p w:rsidR="006F4A0F" w:rsidRPr="00C80575" w:rsidRDefault="006F4A0F" w:rsidP="00C80575">
      <w:pPr>
        <w:pStyle w:val="21"/>
        <w:spacing w:line="360" w:lineRule="auto"/>
        <w:ind w:leftChars="0" w:left="0" w:firstLineChars="0" w:firstLine="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7-51  在数据段中偏移地址分别为1000H及2000H开始的存储区内有两个10B的字符串，试编写一段程序来比较这两个字符串。如果这两个字符串不同则程序转至8000H:1000H处，否则顺序执行。（7分）</w:t>
      </w:r>
    </w:p>
    <w:p w:rsidR="006F4A0F" w:rsidRPr="00C80575" w:rsidRDefault="006F4A0F" w:rsidP="00C80575">
      <w:pPr>
        <w:pStyle w:val="aa"/>
        <w:spacing w:line="360" w:lineRule="auto"/>
        <w:jc w:val="left"/>
        <w:rPr>
          <w:rFonts w:asciiTheme="minorEastAsia" w:eastAsiaTheme="minorEastAsia" w:hAnsiTheme="minorEastAsia"/>
          <w:color w:val="FF0000"/>
          <w:sz w:val="24"/>
        </w:rPr>
      </w:pPr>
      <w:r w:rsidRPr="00C80575">
        <w:rPr>
          <w:rFonts w:asciiTheme="minorEastAsia" w:eastAsiaTheme="minorEastAsia" w:hAnsiTheme="minorEastAsia" w:hint="eastAsia"/>
          <w:color w:val="FF0000"/>
          <w:sz w:val="24"/>
        </w:rPr>
        <w:t>部分习题答案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1.1. 答：</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传统上分为三类：大型主机、小型机、微型机。大型主机一般为高性能的并行处理系统，存储容量大，事物处理能力强，可为众多用户提供服务。小型机具有一定的数据处理能力，提供一定用户规模的信息服务，作为部门的信息服务中心。微型机一般指在办公室或家庭的桌面或可移动的计算系统，体积小、价格低、具有工业化标准体系结构，兼容性好。</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1.2.答：</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微处理器是微计算机系统的核心硬件部件，对系统的性能起决定性的影响。</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微计算机包括微处理器、存储器、I/O接口电路及系统总线。</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微计算机系统是在微计算机的基础上配上相应的外部设备和各种软件，形成一个完整的、独立的信息处理系统。</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1.3.答：从体系结构上可分为3代：</w:t>
      </w:r>
    </w:p>
    <w:p w:rsidR="006F4A0F" w:rsidRPr="00C80575" w:rsidRDefault="006F4A0F" w:rsidP="00C80575">
      <w:pPr>
        <w:pStyle w:val="2"/>
        <w:numPr>
          <w:ilvl w:val="0"/>
          <w:numId w:val="0"/>
        </w:numPr>
        <w:spacing w:line="360" w:lineRule="auto"/>
        <w:ind w:left="42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8080/8085：8位机； </w:t>
      </w:r>
    </w:p>
    <w:p w:rsidR="006F4A0F" w:rsidRPr="00C80575" w:rsidRDefault="006F4A0F" w:rsidP="00C80575">
      <w:pPr>
        <w:pStyle w:val="2"/>
        <w:numPr>
          <w:ilvl w:val="0"/>
          <w:numId w:val="0"/>
        </w:numPr>
        <w:spacing w:line="360" w:lineRule="auto"/>
        <w:ind w:left="42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8086/8088/80286：16位机；</w:t>
      </w:r>
    </w:p>
    <w:p w:rsidR="006F4A0F" w:rsidRPr="00C80575" w:rsidRDefault="006F4A0F" w:rsidP="00C80575">
      <w:pPr>
        <w:pStyle w:val="3"/>
        <w:numPr>
          <w:ilvl w:val="0"/>
          <w:numId w:val="0"/>
        </w:numPr>
        <w:spacing w:line="360" w:lineRule="auto"/>
        <w:ind w:leftChars="114" w:left="239" w:firstLineChars="100" w:firstLine="24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80386/80486：32位机。</w:t>
      </w:r>
    </w:p>
    <w:p w:rsidR="006F4A0F" w:rsidRPr="00C80575" w:rsidRDefault="006F4A0F" w:rsidP="00C80575">
      <w:pPr>
        <w:pStyle w:val="aa"/>
        <w:spacing w:line="360" w:lineRule="auto"/>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sz w:val="24"/>
        </w:rPr>
        <w:t xml:space="preserve">1.14.答： </w:t>
      </w:r>
      <w:r w:rsidRPr="00C80575">
        <w:rPr>
          <w:rFonts w:asciiTheme="minorEastAsia" w:eastAsiaTheme="minorEastAsia" w:hAnsiTheme="minorEastAsia" w:hint="eastAsia"/>
          <w:color w:val="000000"/>
          <w:kern w:val="0"/>
          <w:sz w:val="24"/>
        </w:rPr>
        <w:t>科学计算</w:t>
      </w:r>
      <w:r w:rsidRPr="00C80575">
        <w:rPr>
          <w:rFonts w:asciiTheme="minorEastAsia" w:eastAsiaTheme="minorEastAsia" w:hAnsiTheme="minorEastAsia" w:hint="eastAsia"/>
          <w:color w:val="000000"/>
          <w:kern w:val="0"/>
          <w:sz w:val="24"/>
        </w:rPr>
        <w:tab/>
        <w:t>数据处理</w:t>
      </w:r>
      <w:r w:rsidRPr="00C80575">
        <w:rPr>
          <w:rFonts w:asciiTheme="minorEastAsia" w:eastAsiaTheme="minorEastAsia" w:hAnsiTheme="minorEastAsia" w:hint="eastAsia"/>
          <w:color w:val="000000"/>
          <w:kern w:val="0"/>
          <w:sz w:val="24"/>
        </w:rPr>
        <w:tab/>
        <w:t>自动控制　（顺序可变）</w:t>
      </w:r>
    </w:p>
    <w:p w:rsidR="006F4A0F" w:rsidRPr="00C80575" w:rsidRDefault="006F4A0F" w:rsidP="00C80575">
      <w:pPr>
        <w:pStyle w:val="ac"/>
        <w:spacing w:line="360" w:lineRule="auto"/>
        <w:ind w:left="0" w:firstLineChars="0" w:firstLine="0"/>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kern w:val="0"/>
          <w:sz w:val="24"/>
        </w:rPr>
        <w:t>1.15 答：电子管时代　集成电路时代　大规模集成电路时代</w:t>
      </w:r>
    </w:p>
    <w:p w:rsidR="006F4A0F" w:rsidRPr="00C80575" w:rsidRDefault="006F4A0F" w:rsidP="00C80575">
      <w:pPr>
        <w:pStyle w:val="ac"/>
        <w:spacing w:line="360" w:lineRule="auto"/>
        <w:ind w:left="0" w:firstLineChars="0" w:firstLine="0"/>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kern w:val="0"/>
          <w:sz w:val="24"/>
        </w:rPr>
        <w:t>1.16 答：1011.011　109</w:t>
      </w:r>
    </w:p>
    <w:p w:rsidR="006F4A0F" w:rsidRPr="00C80575" w:rsidRDefault="006F4A0F" w:rsidP="00C80575">
      <w:pPr>
        <w:pStyle w:val="ac"/>
        <w:spacing w:line="360" w:lineRule="auto"/>
        <w:ind w:left="0" w:firstLineChars="0" w:firstLine="0"/>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kern w:val="0"/>
          <w:sz w:val="24"/>
        </w:rPr>
        <w:t>1.17 答：1EF8　14935</w:t>
      </w:r>
    </w:p>
    <w:p w:rsidR="006F4A0F" w:rsidRPr="00C80575" w:rsidRDefault="006F4A0F" w:rsidP="00C80575">
      <w:pPr>
        <w:pStyle w:val="ac"/>
        <w:spacing w:line="360" w:lineRule="auto"/>
        <w:ind w:left="0" w:firstLineChars="0" w:firstLine="0"/>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kern w:val="0"/>
          <w:sz w:val="24"/>
        </w:rPr>
        <w:t>1.18 答：1101101000101011　9E5.B</w:t>
      </w:r>
    </w:p>
    <w:p w:rsidR="006F4A0F" w:rsidRPr="00C80575" w:rsidRDefault="006F4A0F" w:rsidP="00C80575">
      <w:pPr>
        <w:pStyle w:val="ac"/>
        <w:spacing w:line="360" w:lineRule="auto"/>
        <w:ind w:left="0" w:firstLineChars="0" w:firstLine="0"/>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kern w:val="0"/>
          <w:sz w:val="24"/>
        </w:rPr>
        <w:t>1.19 答：00110101　00110101　11001010　11001011</w:t>
      </w:r>
    </w:p>
    <w:p w:rsidR="006F4A0F" w:rsidRPr="00C80575" w:rsidRDefault="006F4A0F" w:rsidP="00C80575">
      <w:pPr>
        <w:pStyle w:val="ac"/>
        <w:spacing w:line="360" w:lineRule="auto"/>
        <w:ind w:left="0" w:firstLineChars="0" w:firstLine="0"/>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kern w:val="0"/>
          <w:sz w:val="24"/>
        </w:rPr>
        <w:t>1.20 答：00110111</w:t>
      </w:r>
    </w:p>
    <w:p w:rsidR="006F4A0F" w:rsidRPr="00C80575" w:rsidRDefault="006F4A0F" w:rsidP="00C80575">
      <w:pPr>
        <w:pStyle w:val="aa"/>
        <w:spacing w:line="360" w:lineRule="auto"/>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bCs/>
          <w:color w:val="000000"/>
          <w:spacing w:val="19"/>
          <w:kern w:val="0"/>
          <w:sz w:val="24"/>
        </w:rPr>
        <w:t>1.21.答：</w:t>
      </w:r>
      <w:r w:rsidRPr="00C80575">
        <w:rPr>
          <w:rFonts w:asciiTheme="minorEastAsia" w:eastAsiaTheme="minorEastAsia" w:hAnsiTheme="minorEastAsia" w:hint="eastAsia"/>
          <w:color w:val="000000"/>
          <w:kern w:val="0"/>
          <w:sz w:val="24"/>
        </w:rPr>
        <w:t>在浮点数加减运算中，阶码对齐后，尾数相加减</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第二章部分答案</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2-1.答：8086是16位的微处理器，其内部数据通路为16位，对外的数据总线也是16位。</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答：EU是执行部件，主要的功能是执行指令。BIU是总线接口部件，与片外存储器及I/O接口电路传输数据。EU经过BIU进行片外操作数的访问，BIU为EU提供将要执行的指令。EU与BIU可分别独立工作，当EU不需BIU提供服务时，BIU可进行填充指令队列的操作。</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2-3.答：8085为8位机，在执行指令过程中,取指令与执行执令都是串行的。8086/8088由于内部有EU和BIU两个功能部件，可重叠操作，提高了处理器的性能。</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-4.答：执行部件有8个16位寄存器，AX、BX、CX、DX、SP、BP、DI、SI。AX、BX、CX、DX一般作为通用数据寄存器。SP为堆栈指针存器，BP、DI、SI在间接寻址时作为地址寄存器或变址寄存器。总线接口部件设有段寄存器CS、DS、SS、ES和指令指针寄存器IP。段寄存器存放段地址，与偏移地址共同形成存储器的物理地址。IP的内容为下一条将要执行指令的偏移地址，与CS共同形成下一条指令的物理地址。</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2-5.答：8086是一个16位的结构，采用分段管理办法可形成超过16位的存储器物理地址，扩大对存储器的寻址范围 (1MB，20位地址)。若不用分段方法，16位地址只能寻址64KB空间。</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-6.答：逻辑地址是在程序中对存储器地址的一种表示方法，由段地址和段内偏移地址两部分组成，如1234H：0088H。偏移地址是指段内某个存储单元相对该段首地址的差值，是一个16位的二进制代码。物理地址是8086芯片引线送出的20位地址码，用来指出一个特定的存储单元。</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2-7.答：物理地址：</w:t>
      </w:r>
      <w:smartTag w:uri="urn:schemas-microsoft-com:office:smarttags" w:element="chmetcnv">
        <w:smartTagPr>
          <w:attr w:name="TCSC" w:val="0"/>
          <w:attr w:name="NumberType" w:val="1"/>
          <w:attr w:name="Negative" w:val="False"/>
          <w:attr w:name="HasSpace" w:val="False"/>
          <w:attr w:name="SourceValue" w:val="320"/>
          <w:attr w:name="UnitName" w:val="F"/>
        </w:smartTagPr>
        <w:r w:rsidRPr="00C80575">
          <w:rPr>
            <w:rFonts w:asciiTheme="minorEastAsia" w:eastAsiaTheme="minorEastAsia" w:hAnsiTheme="minorEastAsia" w:hint="eastAsia"/>
            <w:color w:val="000000"/>
            <w:sz w:val="24"/>
          </w:rPr>
          <w:t>320F</w:t>
        </w:r>
      </w:smartTag>
      <w:r w:rsidRPr="00C80575">
        <w:rPr>
          <w:rFonts w:asciiTheme="minorEastAsia" w:eastAsiaTheme="minorEastAsia" w:hAnsiTheme="minorEastAsia" w:hint="eastAsia"/>
          <w:color w:val="000000"/>
          <w:sz w:val="24"/>
        </w:rPr>
        <w:t>8H。</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-8.答：考虑到芯片成本，8086/8088采用40条引线的封装结构。40条引线引出8086/8088的所有信号是不够用的，采用地址/数据线复用引线方法可以解决这一矛盾，从逻辑角度，地址与数据信号不会同时出现，二者可以分时复用同一组引线。</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2-9.答：8086有16条数据信号引线，8088只有8条；8086片内指令预取缓冲器深度为6字节，8088只有4字节。</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-10.答：引线MN/MX#的逻辑状态决定8086的工作模式，MN/MX#引线接高电平，8086被设定为最小模式，MN/MX#引线接低电平，8086被设定为最大模式。最小模式下的控制信号由相关引线直接提供；最大模式下控制信号由8288专用芯片译码后提供；8288的输入为8086的S2#~S0#三条状态信号引线提供。</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2-11.答：标志寄存器、IP、DS、SS、ES和指令队列置0，CS置全1。处理器从FFFFOH存储单元取指令并开始执行。</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-12.答：基本总线周期由4个时钟(CLK)周期组成，按时间顺序定义为T1、T2、T3、T4。在T1期间8086发出访问目的地的地址信号和地址锁存选通信号ALE；T2期间发出读写命令信号RD#、WR#及其它相关信号；T3期间完成数据的访问；T4结束该总线周期。</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-13.答：ALE为外部地址锁存器的选通脉冲，在T1期间输出；M/IO#确定总线操作的对象是存储器还是I/O接口电路，在T1输出；DT/R#为数据总线缓冲器的方向控制信号，在T1输出；RD#为读命令信号；在T2输出；READY信号为存储器或I/O接口“准备好”信号，在T3期间给出，否则8086</w:t>
      </w:r>
      <w:r w:rsidRPr="00C80575">
        <w:rPr>
          <w:rFonts w:asciiTheme="minorEastAsia" w:eastAsiaTheme="minorEastAsia" w:hAnsiTheme="minorEastAsia" w:hint="eastAsia"/>
          <w:color w:val="000000"/>
          <w:sz w:val="24"/>
        </w:rPr>
        <w:lastRenderedPageBreak/>
        <w:t>要在T3与T4间插入Tw等待状态。</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2-14.答：8086中断可分为硬件中断和软件中断两类。8086可处理256种类型的中断。</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2-15.答：可屏蔽中断请求输入线为INTR；“可屏蔽”是指该中断请求可经软件清除标志寄存器中IF位而被禁止。</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2-16.答：把内存0段中0~3FFH区域作为中断向量表的专用存储区。该区域存放256种中断的处理程序的入口地址，每个入口地址占用4个存储单元，分别存放入口的段地址与偏移地址。</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-17.答：当8086收到INTR的高电平信号时，在当前指令执行完且IF=1的条件下，8086在两个总线周期中分别发出INTA#有效信号；在第二个INTA#期间，8086收到中断源发来的一字节中断类型码；8086完成保护现场的操作，CS、IP内容进入堆栈，请除IF、TF；8086将类型码乘4后得到中断向量表的入口地址，从此地址开始读取4字节的中断处理程序的入口地址，8086从此地址开始执行程序，完成了INTR中断请求的响应过程。</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2-18.答：系统中若存在多个可控制总线的主模块时，其中之一若要使用总线进行数据传输时，需向系统请求总线的控制权，这就是一个总线请求的过程。8086在最小工作模式下有关总线请求的信号引脚是HOLD与HLDA。</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2-19.答：外部总线主控模块经HOLD引线向8086发出总线请求信号；8086在每个时钟周期的上升沿采样HOLD引线；若发现HOLD=1则在当前总线周期结束时(T4结束)发出总线请求的响应信号HLDA；8086使地址、数据及控制总线进入高阻状态，让出总线控制权，完成响应过程。  </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2-20.答：8086为16位处理器，可访问</w:t>
      </w:r>
      <w:smartTag w:uri="urn:schemas-microsoft-com:office:smarttags" w:element="chmetcnv">
        <w:smartTagPr>
          <w:attr w:name="TCSC" w:val="0"/>
          <w:attr w:name="NumberType" w:val="1"/>
          <w:attr w:name="Negative" w:val="False"/>
          <w:attr w:name="HasSpace" w:val="False"/>
          <w:attr w:name="SourceValue" w:val="1"/>
          <w:attr w:name="UnitName" w:val="m"/>
        </w:smartTagPr>
        <w:r w:rsidRPr="00C80575">
          <w:rPr>
            <w:rFonts w:asciiTheme="minorEastAsia" w:eastAsiaTheme="minorEastAsia" w:hAnsiTheme="minorEastAsia" w:hint="eastAsia"/>
            <w:color w:val="000000"/>
            <w:sz w:val="24"/>
          </w:rPr>
          <w:t>1M</w:t>
        </w:r>
      </w:smartTag>
      <w:r w:rsidRPr="00C80575">
        <w:rPr>
          <w:rFonts w:asciiTheme="minorEastAsia" w:eastAsiaTheme="minorEastAsia" w:hAnsiTheme="minorEastAsia" w:hint="eastAsia"/>
          <w:color w:val="000000"/>
          <w:sz w:val="24"/>
        </w:rPr>
        <w:t>字节的存储器空间；</w:t>
      </w:r>
      <w:smartTag w:uri="urn:schemas-microsoft-com:office:smarttags" w:element="chmetcnv">
        <w:smartTagPr>
          <w:attr w:name="TCSC" w:val="0"/>
          <w:attr w:name="NumberType" w:val="1"/>
          <w:attr w:name="Negative" w:val="False"/>
          <w:attr w:name="HasSpace" w:val="False"/>
          <w:attr w:name="SourceValue" w:val="1"/>
          <w:attr w:name="UnitName" w:val="m"/>
        </w:smartTagPr>
        <w:r w:rsidRPr="00C80575">
          <w:rPr>
            <w:rFonts w:asciiTheme="minorEastAsia" w:eastAsiaTheme="minorEastAsia" w:hAnsiTheme="minorEastAsia" w:hint="eastAsia"/>
            <w:color w:val="000000"/>
            <w:sz w:val="24"/>
          </w:rPr>
          <w:t>1M</w:t>
        </w:r>
      </w:smartTag>
      <w:r w:rsidRPr="00C80575">
        <w:rPr>
          <w:rFonts w:asciiTheme="minorEastAsia" w:eastAsiaTheme="minorEastAsia" w:hAnsiTheme="minorEastAsia" w:hint="eastAsia"/>
          <w:color w:val="000000"/>
          <w:sz w:val="24"/>
        </w:rPr>
        <w:t>字节的存储器分为两个512K字节的存储体，命名为偶字节体和奇字节体；偶体的数据线连接D7~D0，“体选”信号接地址线A0；奇体的数据线连接D15~D8，“体选”信号接BHE#信号；BHE#信号有效时允许访问奇体中的高字节存储单元，实现8086的低字节访问、高字节访问及字访问。</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2-21.答：指80386的数据总线为32位，片内寄存器和主要功能部件均为32位，片内数据通路为32位。</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2-22.答：好处是先前开发的软件可以在新处理器组成的系统中运行，保护了软件投资。缺点是处理器的结构发展受到兼容的约束，为了保持兼容性增加了硅资源的开销，增加了结构的复杂性。</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-23.答：80386内部结构由执行部件(EU)、存储器管理部件(MMU)和总线接口部件(BIU)三部分组成。EU包括指令预取部件、指令译码部件、控制部件、运算部件及保护检测部件，主要功能是执行指令。存储器管理部件包括分段部件、分页部件，实现对存储器的分段分页式的管理，将逻辑地址转换成物理地址。总线接口部件作用是进行片外访问：对存储器及I/O接口的访问、预取指令；另外的作用是进行总线及中断请求的控制。</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2-24.答：80386有三种存储器管理模式，分别是实地址方式、保护方式和虚拟8086方式。</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-25.答：在实地址方式下，段寄存器与8086相同，存放段基地址。在保护方式下，每个段寄存器还有一个对应的64位段描述符寄存器，段寄存器作为选择器存放选择符。在虚拟8086方式下，段寄存器的作用与8086相同。</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2-26.答：虚拟存储器是程序员面对的一个巨大的、可寻址的存储空间，这个空间是内存与外存联合形成的，在操作系统的管理下，程序可象访问内存一样去访问外存而获得所需数据。物理存储器是指机器实际拥有的内存储器，不包括外存。80386的虚拟地址空间为64TB大。</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2-27.答：分段部件根据段选择符从全局描述符表或局部描述符表中取出对应的段描述符。把段描述符32位段基地址与逻辑地址中的32位偏移量相加就形成了线性地址。</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2-28.答：分段部件形成的32位线性地址中高10位作为寻址页目录表的偏移量，与控制寄存器CR3中页目录表基地址共同形成一个32位的地址指向页表中的一个页项，即为一个页面描述符。该页面项中高20位作为页面基地址，线性地址的低12位为偏移量，相加后形成指向某一存储单元的32位物理地址。若禁止分页功能，线性地址就是物理地址。  </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2-29.答：80386把中断分为外部中断和内部中断两大类，外部中断经NMI和INTR引线输入请求信号。内部中断也叫内部异常中断，分为陷阱中断、内部故障异常中断、异常终止中断。</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-30.答：8086工作在实地址方式，向量表是在存储器的0段中最低1024字节内存中。80386在保护方式下要通过中断描述符表中的描述符访问虚拟空间的中断向量，中断描述符表的位置不是固定的，要由IDTR寄存器实现在虚拟空间的定位。</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-31.答：80386响应中断后，接收由中断源提供的类型码并将其乘8，与IDTR寄存器中基地址相加，指出中断描述符的位置，读出中断描述符，依其中的段选择符及条件决定从两个描述符表LDT或GDT中的一个得到段描述符，形成中断服务程序入口所在存储器单元的线性地址。</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2-48.答：主存储器、接口电路、总线（顺序可变）</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2-49.答：运算器、控制器（顺序可变）</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2-58  其低位字节可从奇数地址开始，这种方式为非规则存放，这种存放的宇为非规则字</w:t>
      </w:r>
    </w:p>
    <w:p w:rsidR="006F4A0F" w:rsidRPr="00C80575" w:rsidRDefault="006F4A0F" w:rsidP="00C80575">
      <w:pPr>
        <w:spacing w:line="360" w:lineRule="auto"/>
        <w:ind w:leftChars="199" w:left="418" w:firstLine="416"/>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若存放的数据为8位，则将它们按顺序进行存放；若存入的数据为一个16位的字，则将字的最高字节存于高地址单元，低位字节存于低地址单元；若存放的数据为32位的双字（这通常是指地址指针数据），则将地址指针的偏移量（字）存于低地址的字单元中，将地址指针的段基址（字）存于高地址的字单元中。</w:t>
      </w:r>
      <w:r w:rsidRPr="00C80575">
        <w:rPr>
          <w:rFonts w:asciiTheme="minorEastAsia" w:eastAsiaTheme="minorEastAsia" w:hAnsiTheme="minorEastAsia" w:hint="eastAsia"/>
          <w:color w:val="000000"/>
          <w:sz w:val="24"/>
        </w:rPr>
        <w:t>对非规则字的存取</w:t>
      </w:r>
      <w:r w:rsidRPr="00C80575">
        <w:rPr>
          <w:rFonts w:asciiTheme="minorEastAsia" w:eastAsiaTheme="minorEastAsia" w:hAnsiTheme="minorEastAsia"/>
          <w:color w:val="000000"/>
          <w:sz w:val="24"/>
        </w:rPr>
        <w:t>需要两个总线周期。</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2-59</w:t>
      </w:r>
    </w:p>
    <w:p w:rsidR="006F4A0F" w:rsidRPr="00C80575" w:rsidRDefault="006F4A0F" w:rsidP="00C80575">
      <w:pPr>
        <w:spacing w:line="360" w:lineRule="auto"/>
        <w:ind w:firstLineChars="150" w:firstLine="36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数据发送/接收,表明当前总线上数据的流向.</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在DMA方式下，DT/</w:t>
      </w:r>
      <w:r w:rsidR="00083426" w:rsidRPr="00C80575">
        <w:rPr>
          <w:rFonts w:asciiTheme="minorEastAsia" w:eastAsiaTheme="minorEastAsia" w:hAnsiTheme="minorEastAsia" w:hint="eastAsia"/>
          <w:color w:val="000000"/>
          <w:sz w:val="24"/>
        </w:rPr>
        <w:fldChar w:fldCharType="begin"/>
      </w:r>
      <w:r w:rsidRPr="00C80575">
        <w:rPr>
          <w:rFonts w:asciiTheme="minorEastAsia" w:eastAsiaTheme="minorEastAsia" w:hAnsiTheme="minorEastAsia" w:hint="eastAsia"/>
          <w:color w:val="000000"/>
          <w:sz w:val="24"/>
        </w:rPr>
        <w:instrText xml:space="preserve"> EQ \O(R,￣)</w:instrText>
      </w:r>
      <w:r w:rsidR="00083426" w:rsidRPr="00C80575">
        <w:rPr>
          <w:rFonts w:asciiTheme="minorEastAsia" w:eastAsiaTheme="minorEastAsia" w:hAnsiTheme="minorEastAsia" w:hint="eastAsia"/>
          <w:color w:val="000000"/>
          <w:sz w:val="24"/>
        </w:rPr>
        <w:fldChar w:fldCharType="end"/>
      </w:r>
      <w:r w:rsidRPr="00C80575">
        <w:rPr>
          <w:rFonts w:asciiTheme="minorEastAsia" w:eastAsiaTheme="minorEastAsia" w:hAnsiTheme="minorEastAsia" w:hint="eastAsia"/>
          <w:color w:val="000000"/>
          <w:sz w:val="24"/>
        </w:rPr>
        <w:t>被浮置为高阻状态</w:t>
      </w:r>
    </w:p>
    <w:p w:rsidR="006F4A0F" w:rsidRPr="00C80575" w:rsidRDefault="006F4A0F" w:rsidP="00C80575">
      <w:pPr>
        <w:pStyle w:val="aa"/>
        <w:spacing w:line="360" w:lineRule="auto"/>
        <w:jc w:val="left"/>
        <w:rPr>
          <w:rFonts w:asciiTheme="minorEastAsia" w:eastAsiaTheme="minorEastAsia" w:hAnsiTheme="minorEastAsia"/>
          <w:color w:val="000000"/>
          <w:sz w:val="24"/>
        </w:rPr>
      </w:pP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kern w:val="0"/>
          <w:sz w:val="24"/>
        </w:rPr>
        <w:t>5-1.答：可以随机的按指定地址向存储单元存入、取出或改写信息，所有单元的读写操作所需的时间完全相等的存储器，称为随机读写存储器。</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5-5</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 xml:space="preserve">5-10 </w:t>
      </w:r>
      <w:r w:rsidRPr="00C80575">
        <w:rPr>
          <w:rFonts w:asciiTheme="minorEastAsia" w:eastAsiaTheme="minorEastAsia" w:hAnsiTheme="minorEastAsia"/>
          <w:snapToGrid/>
          <w:color w:val="000000"/>
          <w:kern w:val="0"/>
          <w:position w:val="0"/>
          <w:sz w:val="24"/>
          <w:szCs w:val="24"/>
        </w:rPr>
        <w:t>静态RAM是靠双稳态触发器来记忆信息的；动态RAM是靠MOS电路中的栅极电容来记忆信息的。动态RAM需要设置刷新电路。但动态RAM比静态RAM集成度高、功耗低，从而成本也低，适于作大容量存储器。所以主内存通常采用动态RAM，而高速缓冲存储器（Cache）则使用静态RAM。</w:t>
      </w:r>
    </w:p>
    <w:p w:rsidR="006F4A0F" w:rsidRPr="00C80575" w:rsidRDefault="006F4A0F" w:rsidP="00C80575">
      <w:pPr>
        <w:pStyle w:val="aa"/>
        <w:spacing w:line="360" w:lineRule="auto"/>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sz w:val="24"/>
        </w:rPr>
        <w:lastRenderedPageBreak/>
        <w:t>5-14</w:t>
      </w:r>
      <w:r w:rsidRPr="00C80575">
        <w:rPr>
          <w:rFonts w:asciiTheme="minorEastAsia" w:eastAsiaTheme="minorEastAsia" w:hAnsiTheme="minorEastAsia" w:hint="eastAsia"/>
          <w:color w:val="000000"/>
          <w:kern w:val="0"/>
          <w:sz w:val="24"/>
        </w:rPr>
        <w:t>存储器与CPU连接，要遵循三条总线对应连接的总原则，同时还要考虑：</w:t>
      </w:r>
      <w:r w:rsidRPr="00C80575">
        <w:rPr>
          <w:rFonts w:asciiTheme="minorEastAsia" w:eastAsiaTheme="minorEastAsia" w:hAnsiTheme="minorEastAsia"/>
          <w:color w:val="000000"/>
          <w:kern w:val="0"/>
          <w:sz w:val="24"/>
        </w:rPr>
        <w:t>CPU总线的负载能力</w:t>
      </w:r>
      <w:r w:rsidRPr="00C80575">
        <w:rPr>
          <w:rFonts w:asciiTheme="minorEastAsia" w:eastAsiaTheme="minorEastAsia" w:hAnsiTheme="minorEastAsia" w:hint="eastAsia"/>
          <w:color w:val="000000"/>
          <w:kern w:val="0"/>
          <w:sz w:val="24"/>
        </w:rPr>
        <w:t>；</w:t>
      </w:r>
      <w:r w:rsidRPr="00C80575">
        <w:rPr>
          <w:rFonts w:asciiTheme="minorEastAsia" w:eastAsiaTheme="minorEastAsia" w:hAnsiTheme="minorEastAsia"/>
          <w:color w:val="000000"/>
          <w:kern w:val="0"/>
          <w:sz w:val="24"/>
        </w:rPr>
        <w:t>CPU与存储器速度的配合问题</w:t>
      </w:r>
      <w:r w:rsidRPr="00C80575">
        <w:rPr>
          <w:rFonts w:asciiTheme="minorEastAsia" w:eastAsiaTheme="minorEastAsia" w:hAnsiTheme="minorEastAsia" w:hint="eastAsia"/>
          <w:color w:val="000000"/>
          <w:kern w:val="0"/>
          <w:sz w:val="24"/>
        </w:rPr>
        <w:t>；存储器的地址空间分配；读／写控制信号的连接；数据线的连接；地址线的连接与存储芯片片选信号的产生。</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答：处理器内部应有中断请求信号的检测电路，输出中断响应信号，保存断点的逻辑，转向中断处理程序的逻辑，中断返回逻辑。系统中要有一中断控制器，管理多个中断源，提供处理机所需的中断处理信息。系统中请求中断处理的I/O接口电路要有提供中断请求信号及接收中断响应信号的逻辑。</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答：处理机可处理的每种中断的编号为中断类型码。中断向量是指中断处理程序的入口地址，由处理机自动寻址。中断向量表是存放所有类型中断处理程序入口地址的一个默认的内存区域。在8086系统中，中断类型码乘4得到向量表的入口，从此处读出4字节内容即为中断向量。</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-3.答：硬件中断是通过中断请求线输入电信号来请求处理机进行中断服务；软件中断是处理机内部识别并进行处理的中断过程。硬件中断一般是由中断控制器提供中断类型码，处理机自动转向中断处理程序；软件中断完全由处理机内部形成中断处理程序的入口地址并转向中断处理程序，不需外部提供信息。</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-4.答：以INTR请求为例。当8086收到INTR的高电平信号时，在当前指令执行完且IF=1的条件下，8086在两个总线周期中分别发出INTA#有效信号；在第二个INTA#期间，8086收到中断源发来的一字节中断类型码；8086完成保护现场的操作，CS、IP内容进入堆栈，清除IF、TF；8086将类型码乘4后得到中断向量入口地址，从此地址开始读取4字节的中断处理程序的入口地址，8086从此地址开始执行程序，完成了INTR中断请求的响应过程。</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6-5.</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6-6.答：</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中断控制器可以接受8个中断请求输入并将它们寄存。对8个请求输入进行优先级判断，裁决出最高优先级进行处理，它可以支持多种优先级处理方式。</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可以对中断请求输入进行屏蔽，阻止对其进行处理。</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支持多种中断结束方式。</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与微处理器连接方便，可提供中断请求信号及发送中断类型码。</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可以进行级连以便形成多于8级输入的中断控制系统。</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6-7.答：初始化编程用来确定</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的工作方式。ICW1确定</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工作的环境：处理器类型、中断控制器是单片还是多片、请求信号的电特性。ICW2用来指定8个中断请求的类型码。ICW3在多片系统中确定主片与从片的连接关系。ICW4用来确定中断处理的控制方法：中断结束方式、嵌套方式、数据线缓冲等。</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6-8.答：在中断服务程序中，在返回主程序之前按排一条一般中断结束命令指令，</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将ISR中最高优先级位置0，结束该级中断处理以便为较低级别中断请求服务。</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6-9.答：</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的工作方式通过微处理器向其写入初始化命令字来确定。初始化命令字分别装入ICW1~ICW4内部寄存器。</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在工作过程中，微处理器通过向其写入操作命令字来控制它的工作过程。操作命令字分别装入OCW1~OCW3内部寄存器中。</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占用两个端口号，不同的命令字对应不同的端口，再加上命令字本身的特征位及加载的顺序就可以正确地把各种命令字写入对应的寄存器中。</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6-10.答：IF是8086微处理器内部标志寄存器的一位，若IF=0，8086就不响应外部可屏蔽中断请求INTR引线上的请求信号。</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有8个中断请求输入线，IMR中的某位为1，就把对应这位的中断请求IR禁止掉，无法被</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处理，也无法向8086处理器产生INTR请求。</w:t>
      </w:r>
    </w:p>
    <w:p w:rsidR="006F4A0F" w:rsidRPr="00C80575" w:rsidRDefault="006F4A0F" w:rsidP="00C80575">
      <w:pPr>
        <w:pStyle w:val="11"/>
        <w:spacing w:line="360" w:lineRule="auto"/>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color w:val="000000"/>
          <w:sz w:val="24"/>
          <w:szCs w:val="24"/>
        </w:rPr>
        <w:t xml:space="preserve">6-11. </w:t>
      </w:r>
      <w:r w:rsidRPr="00C80575">
        <w:rPr>
          <w:rFonts w:asciiTheme="minorEastAsia" w:eastAsiaTheme="minorEastAsia" w:hAnsiTheme="minorEastAsia" w:hint="eastAsia"/>
          <w:snapToGrid/>
          <w:color w:val="000000"/>
          <w:kern w:val="2"/>
          <w:position w:val="0"/>
          <w:sz w:val="24"/>
          <w:szCs w:val="24"/>
        </w:rPr>
        <w:t>中断</w:t>
      </w:r>
      <w:r w:rsidRPr="00C80575">
        <w:rPr>
          <w:rFonts w:asciiTheme="minorEastAsia" w:eastAsiaTheme="minorEastAsia" w:hAnsiTheme="minorEastAsia"/>
          <w:snapToGrid/>
          <w:color w:val="000000"/>
          <w:kern w:val="2"/>
          <w:position w:val="0"/>
          <w:sz w:val="24"/>
          <w:szCs w:val="24"/>
        </w:rPr>
        <w:t>是指在计算机执行期间，系统内发生任何非寻常的或非预期的急需处理事件，使得CPU暂时中断当前正在执行的程序而转去执行相应的时间处理程序。待处理完毕后又返回原来被中断处继续执行或调度新的进程执行的过程。</w:t>
      </w:r>
    </w:p>
    <w:p w:rsidR="006F4A0F" w:rsidRPr="00C80575" w:rsidRDefault="006F4A0F" w:rsidP="00C80575">
      <w:pPr>
        <w:pStyle w:val="11"/>
        <w:spacing w:line="360" w:lineRule="auto"/>
        <w:ind w:firstLine="420"/>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snapToGrid/>
          <w:color w:val="000000"/>
          <w:kern w:val="2"/>
          <w:position w:val="0"/>
          <w:sz w:val="24"/>
          <w:szCs w:val="24"/>
        </w:rPr>
        <w:t>利用中断，计算机可以较好的实现CPU与外部设备之间的同步工作，进行实时处理，可以大大提高CPU的工作效率。</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6-12.答：ICW1=1BH (送B0H端口)，ICW2=20H (送B1H端口)，ICW4=03H (送B1H端口)</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-13.答：中断方式下，外设需与主机传输数据时要请求主给予中断服务，中断当前主程序的执行，自动转向对应的中断处理程序，控制数据的传输，过程始终是在处理器所执行的指令控制之下。直接存储器访问(DMA)方式下，系统中有一个DMA控制器，它是一个可驱动总线的主控部件。当外设与主存储器之间需要传输数据时，外设向DMA控制器发出DMA请求，DMA控制器向中央处理器发出总线请求，取得总线控制权以后，DMA控制器按照总线时序控制外设与存储器间的数据传输而不是通过指令来控制数据传输，传输速度大大高于中断方式。</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-14.答：DMA控制器应有DMA请求输入线，接收I/O设备的DMA请求信号；DMA控制器应有向主机发出总线请求的信号线和接收主机响应的信号线；DMA控制器在取得总线控制权以后应能发出内存地址、I/O读写命令及存储器读写命令控制I/O与存储器间的数据传输过程。</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6-15.答：I/O与存储器间在进行DMA传送过程中，数据是通过系统的数据总线传送的，不经过</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的数据总线，系统数据总线是具有16位数据的传输能力的。</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6-16.答：</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的A0~A3地址线是双向的，当</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被主机编程或读状态处于从属状态，A0~A3为输入地址信号，以便主机对其内部寄存器进行寻址访问。当</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取得总线控制权进行DMA传送时，A0~A3输出低4位地址信号供存储器寻址对应单元用，A0~A3必需是双向的。</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6-17.答：</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取得总线控制权以后进行单字节的DMA传送，传送完一个字节以后修改字节计数器和地址寄存器，然后就将总线控制权放弃。若I/O的DMA请求信号DREQ继续有效，</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再次请求总线使用权进行下一字节的传送。</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6-18.答：单字节传送方式下，</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每传送完一个字节数据就释放总线，传送下一字节时再请求总线的控制权。块传送方式下</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必须把整个数据块传送完才释放总线。</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6-19.答：</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取得总线控制权后，开始进行DMA传送过程，此时</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作为主模块工作。</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在被处理器编程或读取工作状态时，处于从模块工作状态。</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处于从模块时，若CS#=0、HLDA=0说明它正被编程或读取状态，IOR#与IOW#为输入，A0~A3为输入。</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处于主模块时，输出地址信号A0~A15 (低8位经A0~A7输出，高8位经DB0~DB7输出)。</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还要输出IOR#、IOW#、MEMR#、MEMW#、AEN、ADSTB等有效信号供DMA传送过程使用。</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-20.答：(1)写屏蔽字，阻止某通道的DMA请求。(2)写命令字(8号地址)，确定信号有效电平、优先级方式、通道工作允许等。(3)写模式字(B号地址)，确定某通道传送方式、传送类型、地址寄存器变化方式等。(4)置0先/后触发器。(5)设置地址寄存器、字节数寄存器的初值。(6)清除某通道屏蔽位，允许</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响应其DMA请求。</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6-21.答：必须使用</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内部的暂存器作为数据传送的缓冲器。</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通道0的地址寄存器存放存储器的源地址、通道1的地址寄存器存放存储器的目的地地址、字节计数器存放传送的字节数，建立通道0的软件DMA请求来启动这一传输过程。</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6-22.答：设存储器页面寄存器内容已被置为3。</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初始化程序如下：</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 xml:space="preserve">AL， 06H        </w:t>
      </w:r>
      <w:r w:rsidRPr="00C80575">
        <w:rPr>
          <w:rFonts w:asciiTheme="minorEastAsia" w:eastAsiaTheme="minorEastAsia" w:hAnsiTheme="minorEastAsia" w:hint="eastAsia"/>
          <w:color w:val="000000"/>
          <w:sz w:val="24"/>
        </w:rPr>
        <w:tab/>
        <w:t>；屏蔽通道2</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DX， DMA+0AH</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w:t>
      </w:r>
      <w:r w:rsidRPr="00C80575">
        <w:rPr>
          <w:rFonts w:asciiTheme="minorEastAsia" w:eastAsiaTheme="minorEastAsia" w:hAnsiTheme="minorEastAsia" w:hint="eastAsia"/>
          <w:color w:val="000000"/>
          <w:sz w:val="24"/>
        </w:rPr>
        <w:tab/>
        <w:t>DX， AL</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AL， 80H             ；写通道2命令字：DREQ、</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DX， DMA+08H       ；DACK高电平有效，正常</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DUT  </w:t>
      </w:r>
      <w:r w:rsidRPr="00C80575">
        <w:rPr>
          <w:rFonts w:asciiTheme="minorEastAsia" w:eastAsiaTheme="minorEastAsia" w:hAnsiTheme="minorEastAsia" w:hint="eastAsia"/>
          <w:color w:val="000000"/>
          <w:sz w:val="24"/>
        </w:rPr>
        <w:tab/>
        <w:t>DX， AL             ；时序、固定优先级、允许</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工作等。</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AL， 86H             ；写通道2模式字：块传</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DX， DMA+0BH       ；输、写传输、地址增、</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w:t>
      </w:r>
      <w:r w:rsidRPr="00C80575">
        <w:rPr>
          <w:rFonts w:asciiTheme="minorEastAsia" w:eastAsiaTheme="minorEastAsia" w:hAnsiTheme="minorEastAsia" w:hint="eastAsia"/>
          <w:color w:val="000000"/>
          <w:sz w:val="24"/>
        </w:rPr>
        <w:tab/>
        <w:t>DX， AL              ；禁止自动预置等。</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DX， DMA+0CH       ；置0先/后触发器</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w:t>
      </w:r>
      <w:r w:rsidRPr="00C80575">
        <w:rPr>
          <w:rFonts w:asciiTheme="minorEastAsia" w:eastAsiaTheme="minorEastAsia" w:hAnsiTheme="minorEastAsia" w:hint="eastAsia"/>
          <w:color w:val="000000"/>
          <w:sz w:val="24"/>
        </w:rPr>
        <w:tab/>
        <w:t xml:space="preserve">DX， AL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AL， 00H             ；设通道2基地址为4000H</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DX， DMA+04H</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w:t>
      </w:r>
      <w:r w:rsidRPr="00C80575">
        <w:rPr>
          <w:rFonts w:asciiTheme="minorEastAsia" w:eastAsiaTheme="minorEastAsia" w:hAnsiTheme="minorEastAsia" w:hint="eastAsia"/>
          <w:color w:val="000000"/>
          <w:sz w:val="24"/>
        </w:rPr>
        <w:tab/>
        <w:t>DX， AL</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 xml:space="preserve">AL， 40H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w:t>
      </w:r>
      <w:r w:rsidRPr="00C80575">
        <w:rPr>
          <w:rFonts w:asciiTheme="minorEastAsia" w:eastAsiaTheme="minorEastAsia" w:hAnsiTheme="minorEastAsia" w:hint="eastAsia"/>
          <w:color w:val="000000"/>
          <w:sz w:val="24"/>
        </w:rPr>
        <w:tab/>
        <w:t xml:space="preserve">DX， AL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AL， 0FFH            ；设通道2基字节数为</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DX， DMA+05H       ；7FFFH (32767D)</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 xml:space="preserve">OUT   DX， AL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 xml:space="preserve">AL,  7FH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DX， AL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AL， 02H                ；清除通道2屏蔽。</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 xml:space="preserve">DX,  DMA+0AH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w:t>
      </w:r>
      <w:r w:rsidRPr="00C80575">
        <w:rPr>
          <w:rFonts w:asciiTheme="minorEastAsia" w:eastAsiaTheme="minorEastAsia" w:hAnsiTheme="minorEastAsia" w:hint="eastAsia"/>
          <w:color w:val="000000"/>
          <w:sz w:val="24"/>
        </w:rPr>
        <w:tab/>
        <w:t xml:space="preserve">DX， AL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AL， 06H                ；通道2发DMA请求</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 xml:space="preserve">DX， DMA+09H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w:t>
      </w:r>
      <w:r w:rsidRPr="00C80575">
        <w:rPr>
          <w:rFonts w:asciiTheme="minorEastAsia" w:eastAsiaTheme="minorEastAsia" w:hAnsiTheme="minorEastAsia" w:hint="eastAsia"/>
          <w:color w:val="000000"/>
          <w:sz w:val="24"/>
        </w:rPr>
        <w:tab/>
        <w:t xml:space="preserve">DX， AL </w:t>
      </w:r>
    </w:p>
    <w:p w:rsidR="006F4A0F" w:rsidRPr="00C80575" w:rsidRDefault="006F4A0F" w:rsidP="00C80575">
      <w:pPr>
        <w:pStyle w:val="11"/>
        <w:spacing w:line="360" w:lineRule="auto"/>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color w:val="000000"/>
          <w:sz w:val="24"/>
          <w:szCs w:val="24"/>
        </w:rPr>
        <w:t>6-25</w:t>
      </w:r>
      <w:r w:rsidRPr="00C80575">
        <w:rPr>
          <w:rFonts w:asciiTheme="minorEastAsia" w:eastAsiaTheme="minorEastAsia" w:hAnsiTheme="minorEastAsia" w:hint="eastAsia"/>
          <w:snapToGrid/>
          <w:color w:val="000000"/>
          <w:kern w:val="2"/>
          <w:position w:val="0"/>
          <w:sz w:val="24"/>
          <w:szCs w:val="24"/>
        </w:rPr>
        <w:t>中断向量是中断服务程序的人口地址。</w:t>
      </w:r>
    </w:p>
    <w:p w:rsidR="006F4A0F" w:rsidRPr="00C80575" w:rsidRDefault="006F4A0F" w:rsidP="00C80575">
      <w:pPr>
        <w:pStyle w:val="11"/>
        <w:spacing w:line="360" w:lineRule="auto"/>
        <w:ind w:firstLine="420"/>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snapToGrid/>
          <w:color w:val="000000"/>
          <w:kern w:val="2"/>
          <w:position w:val="0"/>
          <w:sz w:val="24"/>
          <w:szCs w:val="24"/>
        </w:rPr>
        <w:t>中断向量表是将各个中断服务程序的入口地址有次序地存放在内存一片连续区域中，所形成的地址表被称为中断向量表，也称为中断服务程序的入口地址表。</w:t>
      </w:r>
    </w:p>
    <w:p w:rsidR="006F4A0F" w:rsidRPr="00C80575" w:rsidRDefault="006F4A0F" w:rsidP="00C80575">
      <w:pPr>
        <w:spacing w:line="360" w:lineRule="auto"/>
        <w:jc w:val="left"/>
        <w:rPr>
          <w:rFonts w:asciiTheme="minorEastAsia" w:eastAsiaTheme="minorEastAsia" w:hAnsiTheme="minorEastAsia"/>
          <w:color w:val="000000"/>
          <w:sz w:val="24"/>
        </w:rPr>
      </w:pP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6-27. 答：DMA方式是指，直接依靠硬件（或由DMA控制器硬件控制）实现外因设备与主存之间的数据直传。</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6-28. 答：</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（1）相同点：由随机请求引发。</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（2）处理方法的不同：中断方式依靠执行中断处理程序，而DMA方式直接依</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靠硬件实现。                                                                    </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（3）应用场合不同：中断方式适用于中低速I／O操作、处理复杂随机事件；）DMA方式适用简单、快速数据传送。</w:t>
      </w:r>
    </w:p>
    <w:p w:rsidR="006F4A0F" w:rsidRPr="00C80575" w:rsidRDefault="006F4A0F" w:rsidP="00C80575">
      <w:pPr>
        <w:pStyle w:val="22"/>
        <w:spacing w:line="360" w:lineRule="auto"/>
        <w:ind w:leftChars="0" w:left="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6-35.答：保存现场　形成中断入口地址　执行中断服务程序　恢复现场</w:t>
      </w:r>
    </w:p>
    <w:p w:rsidR="006F4A0F" w:rsidRPr="00C80575" w:rsidRDefault="006F4A0F" w:rsidP="00C80575">
      <w:pPr>
        <w:pStyle w:val="11"/>
        <w:spacing w:line="360" w:lineRule="auto"/>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snapToGrid/>
          <w:color w:val="000000"/>
          <w:kern w:val="2"/>
          <w:position w:val="0"/>
          <w:sz w:val="24"/>
          <w:szCs w:val="24"/>
        </w:rPr>
        <w:t>6-36第一个负脉冲到达时，IRR的锁存功能失效，使当前中断服务寄存器ISR中的相应位置1，并使IRR寄存器中的相应位清零。</w:t>
      </w:r>
    </w:p>
    <w:p w:rsidR="006F4A0F" w:rsidRPr="00C80575" w:rsidRDefault="006F4A0F" w:rsidP="00C80575">
      <w:pPr>
        <w:pStyle w:val="11"/>
        <w:spacing w:line="360" w:lineRule="auto"/>
        <w:ind w:firstLine="420"/>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snapToGrid/>
          <w:color w:val="000000"/>
          <w:kern w:val="2"/>
          <w:position w:val="0"/>
          <w:sz w:val="24"/>
          <w:szCs w:val="24"/>
        </w:rPr>
        <w:t>第二个负脉冲到达时，中断类型寄存器中的内容ICW2送到数据总线的D7～D0，CPU将此作为中断类型码</w:t>
      </w:r>
    </w:p>
    <w:p w:rsidR="006F4A0F" w:rsidRPr="00C80575" w:rsidRDefault="006F4A0F" w:rsidP="00C80575">
      <w:pPr>
        <w:pStyle w:val="11"/>
        <w:spacing w:line="360" w:lineRule="auto"/>
        <w:ind w:firstLine="420"/>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snapToGrid/>
          <w:color w:val="000000"/>
          <w:kern w:val="2"/>
          <w:position w:val="0"/>
          <w:sz w:val="24"/>
          <w:szCs w:val="24"/>
        </w:rPr>
        <w:t>第二个脉冲结束时，将第一个脉冲到来时设置的当前中断服务寄存器ISR的相应位清零。</w:t>
      </w:r>
    </w:p>
    <w:p w:rsidR="006F4A0F" w:rsidRPr="00C80575" w:rsidRDefault="006F4A0F" w:rsidP="00C80575">
      <w:pPr>
        <w:pStyle w:val="11"/>
        <w:spacing w:line="360" w:lineRule="auto"/>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color w:val="000000"/>
          <w:sz w:val="24"/>
          <w:szCs w:val="24"/>
        </w:rPr>
        <w:t xml:space="preserve">6-37  </w:t>
      </w:r>
      <w:r w:rsidRPr="00C80575">
        <w:rPr>
          <w:rFonts w:asciiTheme="minorEastAsia" w:eastAsiaTheme="minorEastAsia" w:hAnsiTheme="minorEastAsia" w:hint="eastAsia"/>
          <w:snapToGrid/>
          <w:color w:val="000000"/>
          <w:kern w:val="2"/>
          <w:position w:val="0"/>
          <w:sz w:val="24"/>
          <w:szCs w:val="24"/>
        </w:rPr>
        <w:t>全嵌套方式：固定优先级,IR0最高,IR7最低。</w:t>
      </w:r>
    </w:p>
    <w:p w:rsidR="006F4A0F" w:rsidRPr="00C80575" w:rsidRDefault="006F4A0F" w:rsidP="00C80575">
      <w:pPr>
        <w:pStyle w:val="11"/>
        <w:spacing w:line="360" w:lineRule="auto"/>
        <w:ind w:firstLine="420"/>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snapToGrid/>
          <w:color w:val="000000"/>
          <w:kern w:val="2"/>
          <w:position w:val="0"/>
          <w:sz w:val="24"/>
          <w:szCs w:val="24"/>
        </w:rPr>
        <w:t>特殊全嵌套：响应同级中断请求。</w:t>
      </w:r>
    </w:p>
    <w:p w:rsidR="006F4A0F" w:rsidRPr="00C80575" w:rsidRDefault="006F4A0F" w:rsidP="00C80575">
      <w:pPr>
        <w:pStyle w:val="11"/>
        <w:spacing w:line="360" w:lineRule="auto"/>
        <w:ind w:firstLine="420"/>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snapToGrid/>
          <w:color w:val="000000"/>
          <w:kern w:val="2"/>
          <w:position w:val="0"/>
          <w:sz w:val="24"/>
          <w:szCs w:val="24"/>
        </w:rPr>
        <w:t>优先级自动循环：某级被响应后，降为最低。</w:t>
      </w:r>
    </w:p>
    <w:p w:rsidR="006F4A0F" w:rsidRPr="00C80575" w:rsidRDefault="006F4A0F" w:rsidP="00C80575">
      <w:pPr>
        <w:pStyle w:val="11"/>
        <w:spacing w:line="360" w:lineRule="auto"/>
        <w:ind w:firstLine="420"/>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snapToGrid/>
          <w:color w:val="000000"/>
          <w:kern w:val="2"/>
          <w:position w:val="0"/>
          <w:sz w:val="24"/>
          <w:szCs w:val="24"/>
        </w:rPr>
        <w:t>优先级特殊循环方式：编程指定最低优先级。</w:t>
      </w:r>
    </w:p>
    <w:p w:rsidR="006F4A0F" w:rsidRPr="00C80575" w:rsidRDefault="006F4A0F" w:rsidP="00C80575">
      <w:pPr>
        <w:pStyle w:val="11"/>
        <w:spacing w:line="360" w:lineRule="auto"/>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color w:val="000000"/>
          <w:sz w:val="24"/>
          <w:szCs w:val="24"/>
        </w:rPr>
        <w:t xml:space="preserve">6-38 </w:t>
      </w:r>
      <w:r w:rsidRPr="00C80575">
        <w:rPr>
          <w:rFonts w:asciiTheme="minorEastAsia" w:eastAsiaTheme="minorEastAsia" w:hAnsiTheme="minorEastAsia" w:hint="eastAsia"/>
          <w:snapToGrid/>
          <w:color w:val="000000"/>
          <w:kern w:val="2"/>
          <w:position w:val="0"/>
          <w:sz w:val="24"/>
          <w:szCs w:val="24"/>
        </w:rPr>
        <w:t>(1)自动结束方式：</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snapToGrid/>
            <w:color w:val="000000"/>
            <w:kern w:val="2"/>
            <w:position w:val="0"/>
            <w:sz w:val="24"/>
            <w:szCs w:val="24"/>
          </w:rPr>
          <w:t>8259A</w:t>
        </w:r>
      </w:smartTag>
      <w:r w:rsidRPr="00C80575">
        <w:rPr>
          <w:rFonts w:asciiTheme="minorEastAsia" w:eastAsiaTheme="minorEastAsia" w:hAnsiTheme="minorEastAsia" w:hint="eastAsia"/>
          <w:snapToGrid/>
          <w:color w:val="000000"/>
          <w:kern w:val="2"/>
          <w:position w:val="0"/>
          <w:sz w:val="24"/>
          <w:szCs w:val="24"/>
        </w:rPr>
        <w:t>收到INTA#后自动把ISRn位清0。</w:t>
      </w:r>
    </w:p>
    <w:p w:rsidR="006F4A0F" w:rsidRPr="00C80575" w:rsidRDefault="006F4A0F" w:rsidP="00C80575">
      <w:pPr>
        <w:pStyle w:val="11"/>
        <w:spacing w:line="360" w:lineRule="auto"/>
        <w:ind w:firstLine="420"/>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snapToGrid/>
          <w:color w:val="000000"/>
          <w:kern w:val="2"/>
          <w:position w:val="0"/>
          <w:sz w:val="24"/>
          <w:szCs w:val="24"/>
        </w:rPr>
        <w:t xml:space="preserve">    </w:t>
      </w:r>
      <w:r w:rsidRPr="00C80575">
        <w:rPr>
          <w:rFonts w:asciiTheme="minorEastAsia" w:eastAsiaTheme="minorEastAsia" w:hAnsiTheme="minorEastAsia"/>
          <w:snapToGrid/>
          <w:color w:val="000000"/>
          <w:kern w:val="2"/>
          <w:position w:val="0"/>
          <w:sz w:val="24"/>
          <w:szCs w:val="24"/>
        </w:rPr>
        <w:t>(2)非自动结束方式:</w:t>
      </w:r>
    </w:p>
    <w:p w:rsidR="006F4A0F" w:rsidRPr="00C80575" w:rsidRDefault="006F4A0F" w:rsidP="00C80575">
      <w:pPr>
        <w:pStyle w:val="11"/>
        <w:spacing w:line="360" w:lineRule="auto"/>
        <w:ind w:firstLine="420"/>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snapToGrid/>
          <w:color w:val="000000"/>
          <w:kern w:val="2"/>
          <w:position w:val="0"/>
          <w:sz w:val="24"/>
          <w:szCs w:val="24"/>
        </w:rPr>
        <w:lastRenderedPageBreak/>
        <w:t xml:space="preserve">         (a)一般结束方式：8086发命令清除ISR中级最高的位，结束中断。</w:t>
      </w:r>
    </w:p>
    <w:p w:rsidR="006F4A0F" w:rsidRPr="00C80575" w:rsidRDefault="006F4A0F" w:rsidP="00C80575">
      <w:pPr>
        <w:pStyle w:val="11"/>
        <w:spacing w:line="360" w:lineRule="auto"/>
        <w:ind w:firstLine="420"/>
        <w:jc w:val="left"/>
        <w:rPr>
          <w:rFonts w:asciiTheme="minorEastAsia" w:eastAsiaTheme="minorEastAsia" w:hAnsiTheme="minorEastAsia"/>
          <w:snapToGrid/>
          <w:color w:val="000000"/>
          <w:kern w:val="2"/>
          <w:position w:val="0"/>
          <w:sz w:val="24"/>
          <w:szCs w:val="24"/>
        </w:rPr>
      </w:pPr>
      <w:r w:rsidRPr="00C80575">
        <w:rPr>
          <w:rFonts w:asciiTheme="minorEastAsia" w:eastAsiaTheme="minorEastAsia" w:hAnsiTheme="minorEastAsia" w:hint="eastAsia"/>
          <w:snapToGrid/>
          <w:color w:val="000000"/>
          <w:kern w:val="2"/>
          <w:position w:val="0"/>
          <w:sz w:val="24"/>
          <w:szCs w:val="24"/>
        </w:rPr>
        <w:t xml:space="preserve">         (b)特殊结束方式：将ISR中指定位清0。</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6-39 (1)普通屏蔽方式：IMR某位置1，对应的中断被屏蔽；IMR某位置0，允许该级中断产生。</w:t>
      </w:r>
    </w:p>
    <w:p w:rsidR="006F4A0F" w:rsidRPr="00C80575" w:rsidRDefault="006F4A0F" w:rsidP="00C80575">
      <w:pPr>
        <w:pStyle w:val="11"/>
        <w:spacing w:line="360" w:lineRule="auto"/>
        <w:ind w:firstLine="420"/>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(2)特殊屏蔽方式：IMR某位置1，同时使ISR的对应位复位以屏蔽本级中断，开放较低级别中断。</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6-40 缓冲方式：在多片</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szCs w:val="24"/>
          </w:rPr>
          <w:t>8259A</w:t>
        </w:r>
      </w:smartTag>
      <w:r w:rsidRPr="00C80575">
        <w:rPr>
          <w:rFonts w:asciiTheme="minorEastAsia" w:eastAsiaTheme="minorEastAsia" w:hAnsiTheme="minorEastAsia" w:hint="eastAsia"/>
          <w:color w:val="000000"/>
          <w:sz w:val="24"/>
          <w:szCs w:val="24"/>
        </w:rPr>
        <w:t>级联的大系统中，</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szCs w:val="24"/>
          </w:rPr>
          <w:t>8259A</w:t>
        </w:r>
      </w:smartTag>
      <w:r w:rsidRPr="00C80575">
        <w:rPr>
          <w:rFonts w:asciiTheme="minorEastAsia" w:eastAsiaTheme="minorEastAsia" w:hAnsiTheme="minorEastAsia" w:hint="eastAsia"/>
          <w:color w:val="000000"/>
          <w:sz w:val="24"/>
          <w:szCs w:val="24"/>
        </w:rPr>
        <w:t>通过总线驱动器与系统数据总线相连。</w:t>
      </w:r>
    </w:p>
    <w:p w:rsidR="006F4A0F" w:rsidRPr="00C80575" w:rsidRDefault="006F4A0F" w:rsidP="00C80575">
      <w:pPr>
        <w:pStyle w:val="22"/>
        <w:spacing w:line="360" w:lineRule="auto"/>
        <w:ind w:leftChars="0" w:left="0" w:firstLine="42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非缓冲方式：在只有单片</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或片数不多</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时，将</w:t>
      </w:r>
      <w:smartTag w:uri="urn:schemas-microsoft-com:office:smarttags" w:element="chmetcnv">
        <w:smartTagPr>
          <w:attr w:name="TCSC" w:val="0"/>
          <w:attr w:name="NumberType" w:val="1"/>
          <w:attr w:name="Negative" w:val="False"/>
          <w:attr w:name="HasSpace" w:val="False"/>
          <w:attr w:name="SourceValue" w:val="8259"/>
          <w:attr w:name="UnitName" w:val="a"/>
        </w:smartTagPr>
        <w:r w:rsidRPr="00C80575">
          <w:rPr>
            <w:rFonts w:asciiTheme="minorEastAsia" w:eastAsiaTheme="minorEastAsia" w:hAnsiTheme="minorEastAsia" w:hint="eastAsia"/>
            <w:color w:val="000000"/>
            <w:sz w:val="24"/>
          </w:rPr>
          <w:t>8259A</w:t>
        </w:r>
      </w:smartTag>
      <w:r w:rsidRPr="00C80575">
        <w:rPr>
          <w:rFonts w:asciiTheme="minorEastAsia" w:eastAsiaTheme="minorEastAsia" w:hAnsiTheme="minorEastAsia" w:hint="eastAsia"/>
          <w:color w:val="000000"/>
          <w:sz w:val="24"/>
        </w:rPr>
        <w:t>直接于数据总线相连。</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6-41边沿触发方式：上升沿作为中断请求信号，IR出现上升沿信号后，可一直保持高电平。</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电平触发方式：高电平作为中断请求信号，但必须在EOI命令或CPU开放中断之前撤除高电平。</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6-42 (1)奇地址四个：ICW2、ICW3、ICW4、OCW1</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 xml:space="preserve">    (2)偶地址三个：ICW1、OCW2、OCW3</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6-43 （1）顺序逻辑复位，准备按ICW2，ICW3，ICW4的顺序接收初始化字；</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 xml:space="preserve">   （2）清除ISR和IMR；</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 xml:space="preserve">   （3）指定优先级次序为IR0、IR1……；</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 xml:space="preserve">   （4）从片的地址设置为7；</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 xml:space="preserve">   （5）设定为普通屏蔽方式；</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 xml:space="preserve">   （6）设置为非自动中断结束方式；</w:t>
      </w:r>
    </w:p>
    <w:p w:rsidR="006F4A0F" w:rsidRPr="00C80575" w:rsidRDefault="006F4A0F" w:rsidP="00C80575">
      <w:pPr>
        <w:pStyle w:val="11"/>
        <w:spacing w:line="360" w:lineRule="auto"/>
        <w:jc w:val="left"/>
        <w:rPr>
          <w:rFonts w:asciiTheme="minorEastAsia" w:eastAsiaTheme="minorEastAsia" w:hAnsiTheme="minorEastAsia"/>
          <w:color w:val="000000"/>
          <w:sz w:val="24"/>
          <w:szCs w:val="24"/>
        </w:rPr>
      </w:pPr>
      <w:r w:rsidRPr="00C80575">
        <w:rPr>
          <w:rFonts w:asciiTheme="minorEastAsia" w:eastAsiaTheme="minorEastAsia" w:hAnsiTheme="minorEastAsia" w:hint="eastAsia"/>
          <w:color w:val="000000"/>
          <w:sz w:val="24"/>
          <w:szCs w:val="24"/>
        </w:rPr>
        <w:t xml:space="preserve">   （7）状态读出电路预置为IRR。</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7-1答：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 xml:space="preserve">AL，80H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w:t>
      </w:r>
      <w:r w:rsidRPr="00C80575">
        <w:rPr>
          <w:rFonts w:asciiTheme="minorEastAsia" w:eastAsiaTheme="minorEastAsia" w:hAnsiTheme="minorEastAsia" w:hint="eastAsia"/>
          <w:color w:val="000000"/>
          <w:sz w:val="24"/>
        </w:rPr>
        <w:tab/>
        <w:t xml:space="preserve">200H，AL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IN </w:t>
      </w:r>
      <w:r w:rsidRPr="00C80575">
        <w:rPr>
          <w:rFonts w:asciiTheme="minorEastAsia" w:eastAsiaTheme="minorEastAsia" w:hAnsiTheme="minorEastAsia" w:hint="eastAsia"/>
          <w:color w:val="000000"/>
          <w:sz w:val="24"/>
        </w:rPr>
        <w:tab/>
        <w:t xml:space="preserve">   AL，203H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 xml:space="preserve">BL，AL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IN  </w:t>
      </w:r>
      <w:r w:rsidRPr="00C80575">
        <w:rPr>
          <w:rFonts w:asciiTheme="minorEastAsia" w:eastAsiaTheme="minorEastAsia" w:hAnsiTheme="minorEastAsia" w:hint="eastAsia"/>
          <w:color w:val="000000"/>
          <w:sz w:val="24"/>
        </w:rPr>
        <w:tab/>
        <w:t xml:space="preserve">AL，203H，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 xml:space="preserve">BH，AL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w:t>
      </w:r>
      <w:r w:rsidRPr="00C80575">
        <w:rPr>
          <w:rFonts w:asciiTheme="minorEastAsia" w:eastAsiaTheme="minorEastAsia" w:hAnsiTheme="minorEastAsia" w:hint="eastAsia"/>
          <w:color w:val="000000"/>
          <w:sz w:val="24"/>
        </w:rPr>
        <w:tab/>
        <w:t xml:space="preserve">AX，BX </w:t>
      </w:r>
    </w:p>
    <w:p w:rsidR="006F4A0F" w:rsidRPr="00C80575" w:rsidRDefault="006F4A0F" w:rsidP="00C80575">
      <w:pPr>
        <w:spacing w:line="360" w:lineRule="auto"/>
        <w:jc w:val="left"/>
        <w:rPr>
          <w:rFonts w:asciiTheme="minorEastAsia" w:eastAsiaTheme="minorEastAsia" w:hAnsiTheme="minorEastAsia"/>
          <w:color w:val="000000"/>
          <w:sz w:val="24"/>
        </w:rPr>
      </w:pP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7-2.答：</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要输出脉冲周期为1ms，输出脉冲的频率是：1000 </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当输入时钟频率为2MHz时，计数器初值是：2000 </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使用计数器1，先读低8位，后读高8位，设为方式3，二进制计数，控制字是76H。设控制口的地址是200H，计数器0的地址是202H。程序段如下：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DX,200H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AL,76H </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 xml:space="preserve">OUT   DX,,AL </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MOV  DX,202H </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MOV  AX，2000 </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DX，AL </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AL，AH </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DX，AL </w:t>
      </w:r>
    </w:p>
    <w:p w:rsidR="006F4A0F" w:rsidRPr="00C80575" w:rsidRDefault="006F4A0F" w:rsidP="00C80575">
      <w:pPr>
        <w:pStyle w:val="aa"/>
        <w:spacing w:line="360" w:lineRule="auto"/>
        <w:jc w:val="left"/>
        <w:rPr>
          <w:rFonts w:asciiTheme="minorEastAsia" w:eastAsiaTheme="minorEastAsia" w:hAnsiTheme="minorEastAsia"/>
          <w:color w:val="000000"/>
          <w:sz w:val="24"/>
        </w:rPr>
      </w:pP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7-3.答：1.91MHz/25KHZ=76.4。即应向计数器装入的初值是76。   </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7-4.答：</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color w:val="000000"/>
            <w:sz w:val="24"/>
          </w:rPr>
          <w:t>8255A</w:t>
        </w:r>
      </w:smartTag>
      <w:r w:rsidRPr="00C80575">
        <w:rPr>
          <w:rFonts w:asciiTheme="minorEastAsia" w:eastAsiaTheme="minorEastAsia" w:hAnsiTheme="minorEastAsia" w:hint="eastAsia"/>
          <w:color w:val="000000"/>
          <w:sz w:val="24"/>
        </w:rPr>
        <w:t>的A端口，作为数据的输入、输出端口使用时都具有锁存功能。B端口和C端口当作为数据的输出端口使用时具有锁存功能，而作为输入端口使用时不带有锁存功能。</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7-5.答：数据位的时钟周期是：1/2400 = 4.17×10-4秒</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-6.答：在远距离传输时，通常使用电话线进行传输，电话线的频带比较窄，一般只有几KHz，因此传送音频的电话线不适于传输数字信号，高频分量会衰减的很厉害，从而使信号严重失真，以致产生错码。使用调制解调器，在发送端把将要传送的数字信号调制转换成适合在电话线上传输的音频模拟信号；在接收端通过解调，把模拟信号还原成数字信号。</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-7.答：全双工和半双工通信，双方都既是发送器又是接收器。两者的区别在于全双工可以同时发送和接收。半双工不能同时双向传输，只能分时进行。在二线制电路上是不能进行全双工通信的，只能单端发送或接收。因为一根信号线，一根地线，同一时刻只能单向传输。</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7-8.答：同步传输方式中发送方和接收方的时钟是统一的、字符与字符间的传输是同步无间隔的。异步传输方式并不要求发送方和接收方的时钟完全一样，字符与字符间的传输是异步的。</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7-9.答：不能进行正常通信，因为发送方和接收方的波特率不同，而接收端的采样频率是按传输波特率来设置。</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-10.答：8251在初始化编程时，首先使芯片复位，第一次向控制端口（奇地址）写入的是方式字；如果输入的是同步方式，接着向奇地址端口写入的是同步字符，若有2个同步字符，则分2次写入；以后不管是同步方式还是异步方式，只要不是复位命令，由CPU向奇地址端口写入的是命令控制字，向偶地址端口写入的是数据。</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7-11.答：对原题目的补充改动，要求工作在内同步方式，2个同步字符。方式字是：00011000B=18H。程序段如下：</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XOR  AX，AX</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MOV  DX，PORT</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OUT  DX，AL</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OUT  DX，AL</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DX，AL      </w:t>
      </w:r>
      <w:r w:rsidRPr="00C80575">
        <w:rPr>
          <w:rFonts w:asciiTheme="minorEastAsia" w:eastAsiaTheme="minorEastAsia" w:hAnsiTheme="minorEastAsia" w:hint="eastAsia"/>
          <w:color w:val="000000"/>
          <w:sz w:val="24"/>
        </w:rPr>
        <w:tab/>
        <w:t xml:space="preserve">    ；向8251的控制口送3个00H</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MOV  AL，40H</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 xml:space="preserve">OUT  DX，AL       </w:t>
      </w:r>
      <w:r w:rsidRPr="00C80575">
        <w:rPr>
          <w:rFonts w:asciiTheme="minorEastAsia" w:eastAsiaTheme="minorEastAsia" w:hAnsiTheme="minorEastAsia" w:hint="eastAsia"/>
          <w:color w:val="000000"/>
          <w:sz w:val="24"/>
        </w:rPr>
        <w:tab/>
        <w:t>；向8251的控制口送40H,复位</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MOV  AL，18H</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DX，AL      </w:t>
      </w:r>
      <w:r w:rsidRPr="00C80575">
        <w:rPr>
          <w:rFonts w:asciiTheme="minorEastAsia" w:eastAsiaTheme="minorEastAsia" w:hAnsiTheme="minorEastAsia" w:hint="eastAsia"/>
          <w:color w:val="000000"/>
          <w:sz w:val="24"/>
        </w:rPr>
        <w:tab/>
        <w:t>；向8251送方式字</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MOV  AL，SYNC    </w:t>
      </w:r>
      <w:r w:rsidRPr="00C80575">
        <w:rPr>
          <w:rFonts w:asciiTheme="minorEastAsia" w:eastAsiaTheme="minorEastAsia" w:hAnsiTheme="minorEastAsia" w:hint="eastAsia"/>
          <w:color w:val="000000"/>
          <w:sz w:val="24"/>
        </w:rPr>
        <w:tab/>
        <w:t>；SYNC为同步字符</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DX，AL      </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DX，AL       </w:t>
      </w:r>
      <w:r w:rsidRPr="00C80575">
        <w:rPr>
          <w:rFonts w:asciiTheme="minorEastAsia" w:eastAsiaTheme="minorEastAsia" w:hAnsiTheme="minorEastAsia" w:hint="eastAsia"/>
          <w:color w:val="000000"/>
          <w:sz w:val="24"/>
        </w:rPr>
        <w:tab/>
        <w:t>；输出2个同步字符</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MOV  AL，10111111B</w:t>
      </w:r>
    </w:p>
    <w:p w:rsidR="006F4A0F" w:rsidRPr="00C80575" w:rsidRDefault="006F4A0F" w:rsidP="00C80575">
      <w:pPr>
        <w:pStyle w:val="ac"/>
        <w:spacing w:line="360" w:lineRule="auto"/>
        <w:ind w:left="480" w:hanging="48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OUT  DX，AL       </w:t>
      </w:r>
      <w:r w:rsidRPr="00C80575">
        <w:rPr>
          <w:rFonts w:asciiTheme="minorEastAsia" w:eastAsiaTheme="minorEastAsia" w:hAnsiTheme="minorEastAsia" w:hint="eastAsia"/>
          <w:color w:val="000000"/>
          <w:sz w:val="24"/>
        </w:rPr>
        <w:tab/>
        <w:t>；向8251送控制字</w:t>
      </w:r>
    </w:p>
    <w:p w:rsidR="006F4A0F" w:rsidRPr="00C80575" w:rsidRDefault="006F4A0F" w:rsidP="00C80575">
      <w:pPr>
        <w:spacing w:line="360" w:lineRule="auto"/>
        <w:jc w:val="left"/>
        <w:rPr>
          <w:rFonts w:asciiTheme="minorEastAsia" w:eastAsiaTheme="minorEastAsia" w:hAnsiTheme="minorEastAsia"/>
          <w:color w:val="000000"/>
          <w:sz w:val="24"/>
        </w:rPr>
      </w:pP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7-12.答：每个字符需要的发送位数是12位（数据位8位，校验位1位，停止位2位，起始位1位）。每秒发送100个字符共1200位。因此波特率为1200波特，位周期= 1/1200 ≈ 833μs。 </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7-13</w:t>
      </w:r>
      <w:r w:rsidRPr="00C80575">
        <w:rPr>
          <w:rFonts w:asciiTheme="minorEastAsia" w:eastAsiaTheme="minorEastAsia" w:hAnsiTheme="minorEastAsia"/>
          <w:color w:val="000000"/>
          <w:sz w:val="24"/>
        </w:rPr>
        <w:t xml:space="preserve"> I/O</w:t>
      </w:r>
      <w:r w:rsidRPr="00C80575">
        <w:rPr>
          <w:rFonts w:asciiTheme="minorEastAsia" w:eastAsiaTheme="minorEastAsia" w:hAnsiTheme="minorEastAsia" w:hint="eastAsia"/>
          <w:color w:val="000000"/>
          <w:sz w:val="24"/>
        </w:rPr>
        <w:t>接口是位于系统与外设间、用来协助完成数据传送和控制任务的逻辑电路，I</w:t>
      </w:r>
      <w:r w:rsidRPr="00C80575">
        <w:rPr>
          <w:rFonts w:asciiTheme="minorEastAsia" w:eastAsiaTheme="minorEastAsia" w:hAnsiTheme="minorEastAsia"/>
          <w:color w:val="000000"/>
          <w:sz w:val="24"/>
        </w:rPr>
        <w:t>/O接口中可以由CPU进行读或写的寄存器被称为</w:t>
      </w:r>
      <w:r w:rsidRPr="00C80575">
        <w:rPr>
          <w:rFonts w:asciiTheme="minorEastAsia" w:eastAsiaTheme="minorEastAsia" w:hAnsiTheme="minorEastAsia" w:hint="eastAsia"/>
          <w:color w:val="000000"/>
          <w:sz w:val="24"/>
        </w:rPr>
        <w:t>I/O端口 。64K个8位端口，或者32K个16位端口。输入输出指令。</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w:t>
      </w:r>
      <w:smartTag w:uri="urn:schemas-microsoft-com:office:smarttags" w:element="chmetcnv">
        <w:smartTagPr>
          <w:attr w:name="TCSC" w:val="0"/>
          <w:attr w:name="NumberType" w:val="1"/>
          <w:attr w:name="Negative" w:val="True"/>
          <w:attr w:name="HasSpace" w:val="True"/>
          <w:attr w:name="SourceValue" w:val="14"/>
          <w:attr w:name="UnitName" w:val="in"/>
        </w:smartTagPr>
        <w:r w:rsidRPr="00C80575">
          <w:rPr>
            <w:rFonts w:asciiTheme="minorEastAsia" w:eastAsiaTheme="minorEastAsia" w:hAnsiTheme="minorEastAsia" w:hint="eastAsia"/>
            <w:color w:val="000000"/>
            <w:sz w:val="24"/>
            <w:lang w:val="zh-CN"/>
          </w:rPr>
          <w:t>-14 IN</w:t>
        </w:r>
      </w:smartTag>
      <w:r w:rsidRPr="00C80575">
        <w:rPr>
          <w:rFonts w:asciiTheme="minorEastAsia" w:eastAsiaTheme="minorEastAsia" w:hAnsiTheme="minorEastAsia" w:hint="eastAsia"/>
          <w:color w:val="000000"/>
          <w:sz w:val="24"/>
          <w:lang w:val="zh-CN"/>
        </w:rPr>
        <w:t>指令：输入指令，数据从外部设备流向CPU；</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 xml:space="preserve">    OUT指令：输出指令，数据从CPU流向外部设备。</w:t>
      </w:r>
    </w:p>
    <w:p w:rsidR="006F4A0F" w:rsidRPr="00C80575" w:rsidRDefault="006F4A0F" w:rsidP="00C80575">
      <w:pPr>
        <w:spacing w:line="360" w:lineRule="auto"/>
        <w:jc w:val="left"/>
        <w:rPr>
          <w:rFonts w:asciiTheme="minorEastAsia" w:eastAsiaTheme="minorEastAsia" w:hAnsiTheme="minorEastAsia"/>
          <w:color w:val="000000"/>
          <w:sz w:val="24"/>
          <w:lang w:val="zh-CN"/>
        </w:rPr>
      </w:pPr>
    </w:p>
    <w:p w:rsidR="006F4A0F" w:rsidRPr="00C80575" w:rsidRDefault="006F4A0F" w:rsidP="00C80575">
      <w:pPr>
        <w:autoSpaceDE w:val="0"/>
        <w:autoSpaceDN w:val="0"/>
        <w:spacing w:before="100"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7-15只用于寻址00H ~ FFH前256个端口，操作数i8表示端口号</w:t>
      </w:r>
    </w:p>
    <w:p w:rsidR="006F4A0F" w:rsidRPr="00C80575" w:rsidRDefault="006F4A0F" w:rsidP="00C80575">
      <w:pPr>
        <w:spacing w:line="360" w:lineRule="auto"/>
        <w:jc w:val="left"/>
        <w:rPr>
          <w:rFonts w:asciiTheme="minorEastAsia" w:eastAsiaTheme="minorEastAsia" w:hAnsiTheme="minorEastAsia"/>
          <w:color w:val="000000"/>
          <w:sz w:val="24"/>
          <w:lang w:val="zh-CN"/>
        </w:rPr>
      </w:pPr>
    </w:p>
    <w:p w:rsidR="006F4A0F" w:rsidRPr="00C80575" w:rsidRDefault="006F4A0F" w:rsidP="00C80575">
      <w:pPr>
        <w:autoSpaceDE w:val="0"/>
        <w:autoSpaceDN w:val="0"/>
        <w:spacing w:before="100"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7-16可用于寻址全部64K个端口，DX寄存器的值就是端口号，对大于FFH的端口只能采用间接寻址方式</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7-17 AX</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lang w:val="zh-CN"/>
        </w:rPr>
        <w:t>7-18</w:t>
      </w:r>
      <w:r w:rsidRPr="00C80575">
        <w:rPr>
          <w:rFonts w:asciiTheme="minorEastAsia" w:eastAsiaTheme="minorEastAsia" w:hAnsiTheme="minorEastAsia" w:hint="eastAsia"/>
          <w:color w:val="000000"/>
          <w:sz w:val="24"/>
        </w:rPr>
        <w:t>用于存取数据的寄存器，存取命令信息的寄存器以及存取外设所处状态的寄存器，习惯上把这些寄存器称为端口： 1、数据端口；2、命令端口； 3、状态端口。</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1数据端口：用于中转数据信息。一种情况是CPU通过数据总线，将待传送给外设的数据先传送到数据端口，然后由I/O设备通过与I/O接口电路相连接的数据线取得该数据。另一种情况是I/O设备首先将输入数据锁存于数据端口，然后，CPU通过数据端口将该数据读入CPU中。</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2命令端口：用于传送对I/O设备的命令信息。CPU将命令信息通过数据总线写入I/O接口电路的命令寄存器中，然后传送到I/O设备，以便控制外设的操作。</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3状态端口：用于传送外设所处的状态信息。状态端口是输入端口，CPU通过读取状态端口的数据，以此了解外设当前所处的工作状态。</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7-19</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解：</w:t>
      </w:r>
      <w:r w:rsidRPr="00C80575">
        <w:rPr>
          <w:rFonts w:asciiTheme="minorEastAsia" w:eastAsiaTheme="minorEastAsia" w:hAnsiTheme="minorEastAsia" w:hint="eastAsia"/>
          <w:color w:val="000000"/>
          <w:sz w:val="24"/>
        </w:rPr>
        <w:t>因为</w:t>
      </w:r>
      <w:r w:rsidRPr="00C80575">
        <w:rPr>
          <w:rFonts w:asciiTheme="minorEastAsia" w:eastAsiaTheme="minorEastAsia" w:hAnsiTheme="minorEastAsia"/>
          <w:color w:val="000000"/>
          <w:sz w:val="24"/>
        </w:rPr>
        <w:t>CPU</w:t>
      </w:r>
      <w:r w:rsidRPr="00C80575">
        <w:rPr>
          <w:rFonts w:asciiTheme="minorEastAsia" w:eastAsiaTheme="minorEastAsia" w:hAnsiTheme="minorEastAsia" w:hint="eastAsia"/>
          <w:color w:val="000000"/>
          <w:sz w:val="24"/>
        </w:rPr>
        <w:t>与外部设备通信在运行速度和数据格式上差异很大。</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 xml:space="preserve">7-20 </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lastRenderedPageBreak/>
        <w:t>解：（</w:t>
      </w:r>
      <w:r w:rsidRPr="00C80575">
        <w:rPr>
          <w:rFonts w:asciiTheme="minorEastAsia" w:eastAsiaTheme="minorEastAsia" w:hAnsiTheme="minorEastAsia"/>
          <w:color w:val="000000"/>
          <w:sz w:val="24"/>
          <w:lang w:val="zh-CN"/>
        </w:rPr>
        <w:t>1）设置数据的寄存、缓冲逻辑，以适应CPU与外设之间的速度差异，接口通常由一些寄存器或RAM芯片组成，如果芯片足够大还可以实现批量数据的传输；</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w:t>
      </w:r>
      <w:r w:rsidRPr="00C80575">
        <w:rPr>
          <w:rFonts w:asciiTheme="minorEastAsia" w:eastAsiaTheme="minorEastAsia" w:hAnsiTheme="minorEastAsia"/>
          <w:color w:val="000000"/>
          <w:sz w:val="24"/>
          <w:lang w:val="zh-CN"/>
        </w:rPr>
        <w:t>2）能够进行信息格式的转换，例如串行和并行的转换；</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w:t>
      </w:r>
      <w:r w:rsidRPr="00C80575">
        <w:rPr>
          <w:rFonts w:asciiTheme="minorEastAsia" w:eastAsiaTheme="minorEastAsia" w:hAnsiTheme="minorEastAsia"/>
          <w:color w:val="000000"/>
          <w:sz w:val="24"/>
          <w:lang w:val="zh-CN"/>
        </w:rPr>
        <w:t>3）能够协调CPU和外设两者在信息的类型和电平的差异，如电平转换驱动器、数／模或模／数转换器等；</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w:t>
      </w:r>
      <w:r w:rsidRPr="00C80575">
        <w:rPr>
          <w:rFonts w:asciiTheme="minorEastAsia" w:eastAsiaTheme="minorEastAsia" w:hAnsiTheme="minorEastAsia"/>
          <w:color w:val="000000"/>
          <w:sz w:val="24"/>
          <w:lang w:val="zh-CN"/>
        </w:rPr>
        <w:t>4）协调时序差异；</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w:t>
      </w:r>
      <w:r w:rsidRPr="00C80575">
        <w:rPr>
          <w:rFonts w:asciiTheme="minorEastAsia" w:eastAsiaTheme="minorEastAsia" w:hAnsiTheme="minorEastAsia"/>
          <w:color w:val="000000"/>
          <w:sz w:val="24"/>
          <w:lang w:val="zh-CN"/>
        </w:rPr>
        <w:t>5）地址译码和设备选择功能；</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w:t>
      </w:r>
      <w:r w:rsidRPr="00C80575">
        <w:rPr>
          <w:rFonts w:asciiTheme="minorEastAsia" w:eastAsiaTheme="minorEastAsia" w:hAnsiTheme="minorEastAsia"/>
          <w:color w:val="000000"/>
          <w:sz w:val="24"/>
          <w:lang w:val="zh-CN"/>
        </w:rPr>
        <w:t>6）设置中断和DMA控制逻辑，以保证在中断和DMA允许的情况下产生中断和DMA请求信号，并在接受到中断和DMA应答之后完成中断处理和DMA传输。</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 xml:space="preserve">7-21 </w:t>
      </w:r>
    </w:p>
    <w:p w:rsidR="006F4A0F" w:rsidRPr="00C80575" w:rsidRDefault="006F4A0F" w:rsidP="00C80575">
      <w:pPr>
        <w:autoSpaceDE w:val="0"/>
        <w:autoSpaceDN w:val="0"/>
        <w:spacing w:before="100"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解：（1）</w:t>
      </w:r>
      <w:r w:rsidRPr="00C80575">
        <w:rPr>
          <w:rFonts w:asciiTheme="minorEastAsia" w:eastAsiaTheme="minorEastAsia" w:hAnsiTheme="minorEastAsia"/>
          <w:color w:val="000000"/>
          <w:sz w:val="24"/>
          <w:lang w:val="zh-CN"/>
        </w:rPr>
        <w:t>并行接口，EPP口（增强并行口）和ECP口（扩展并行口）（2）串行接口 （3）磁盘接口，可分为IDE接口，EIDE接口和SCSI接口（4）USB接口（5）I/O扩展槽，可分为ISA插槽，EISA插槽，VESA插槽，PCI插槽</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7-22</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解：（1）统一编址</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优点：不需要设立专门的I/O指令，用访问内存的指令就可以访问外设，指令类型多，功能齐全，还可以对端口进行算术运算，逻辑运算以及移位操作等。I/O端口空间不受限制。</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缺点：是I/O端口占用了内存空间，减少了内存容量。</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 xml:space="preserve">   （2）独立编址</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优点：不占用内存空间，使用专门I/O指令访问I/O端口，I/O速度快。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缺点：CPU的引脚上必须具有能区分出访问内存还是访问I/O端口的信号，作为I/O接口电路中端口译码电路以及存储器片选译码电路的输入信号。</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 xml:space="preserve">7-23 </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解：独立编址。</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 xml:space="preserve">7-24 </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t>解：此时译码器处于工作状态，输出的是与输入的二进制代码相对应的高、低电平信号。</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kern w:val="0"/>
          <w:sz w:val="24"/>
        </w:rPr>
        <w:t>7-25</w:t>
      </w:r>
      <w:r w:rsidRPr="00C80575">
        <w:rPr>
          <w:rFonts w:asciiTheme="minorEastAsia" w:eastAsiaTheme="minorEastAsia" w:hAnsiTheme="minorEastAsia"/>
          <w:color w:val="000000"/>
          <w:sz w:val="24"/>
        </w:rPr>
        <w:t xml:space="preserve">外围设备和内存之间的常用数据传送控制方式有四种 </w:t>
      </w:r>
      <w:r w:rsidRPr="00C80575">
        <w:rPr>
          <w:rFonts w:asciiTheme="minorEastAsia" w:eastAsiaTheme="minorEastAsia" w:hAnsiTheme="minorEastAsia" w:hint="eastAsia"/>
          <w:color w:val="000000"/>
          <w:sz w:val="24"/>
        </w:rPr>
        <w:t>：</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 xml:space="preserve">(1)程序直接控制方式：就是由用户进程直接控制内存或CPU和外围设备之间的信息传送。这种方式控制者都是用户进程。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(2)中断控制方式：被用来控制外围设备和内存与CPU之间的数据传送。这种方式要求CPU与设备（或控制器）之间有相应的中断请求线，而且在设备控制器的控制状态寄存器的相应的中断允许位。</w:t>
      </w:r>
    </w:p>
    <w:p w:rsidR="006F4A0F" w:rsidRPr="00C80575" w:rsidRDefault="006F4A0F" w:rsidP="00C80575">
      <w:pPr>
        <w:pStyle w:val="aa"/>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(3)DMA方式：又称直接存取方式。其基本思想是在外围设备和内存之间开辟直接的数据交换通道。</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rPr>
        <w:t>7-26</w:t>
      </w:r>
      <w:r w:rsidRPr="00C80575">
        <w:rPr>
          <w:rFonts w:asciiTheme="minorEastAsia" w:eastAsiaTheme="minorEastAsia" w:hAnsiTheme="minorEastAsia" w:hint="eastAsia"/>
          <w:color w:val="000000"/>
          <w:sz w:val="24"/>
          <w:lang w:val="zh-CN"/>
        </w:rPr>
        <w:t xml:space="preserve"> </w:t>
      </w:r>
    </w:p>
    <w:p w:rsidR="006F4A0F" w:rsidRPr="00C80575" w:rsidRDefault="006F4A0F" w:rsidP="00C80575">
      <w:pPr>
        <w:spacing w:line="360" w:lineRule="auto"/>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sz w:val="24"/>
          <w:lang w:val="zh-CN"/>
        </w:rPr>
        <w:t>解：</w:t>
      </w:r>
      <w:r w:rsidRPr="00C80575">
        <w:rPr>
          <w:rFonts w:asciiTheme="minorEastAsia" w:eastAsiaTheme="minorEastAsia" w:hAnsiTheme="minorEastAsia"/>
          <w:color w:val="000000"/>
          <w:kern w:val="0"/>
          <w:sz w:val="24"/>
        </w:rPr>
        <w:t>中断方式传送数据的速度比DMA慢，不适于高速外设的要求。</w:t>
      </w:r>
    </w:p>
    <w:p w:rsidR="006F4A0F" w:rsidRPr="00C80575" w:rsidRDefault="006F4A0F" w:rsidP="00C80575">
      <w:pPr>
        <w:spacing w:line="360" w:lineRule="auto"/>
        <w:jc w:val="left"/>
        <w:rPr>
          <w:rFonts w:asciiTheme="minorEastAsia" w:eastAsiaTheme="minorEastAsia" w:hAnsiTheme="minorEastAsia"/>
          <w:color w:val="000000"/>
          <w:sz w:val="24"/>
          <w:lang w:val="zh-CN"/>
        </w:rPr>
      </w:pPr>
      <w:r w:rsidRPr="00C80575">
        <w:rPr>
          <w:rFonts w:asciiTheme="minorEastAsia" w:eastAsiaTheme="minorEastAsia" w:hAnsiTheme="minorEastAsia" w:hint="eastAsia"/>
          <w:color w:val="000000"/>
          <w:sz w:val="24"/>
          <w:lang w:val="zh-CN"/>
        </w:rPr>
        <w:lastRenderedPageBreak/>
        <w:t xml:space="preserve">    中断方式</w:t>
      </w:r>
      <w:r w:rsidRPr="00C80575">
        <w:rPr>
          <w:rFonts w:asciiTheme="minorEastAsia" w:eastAsiaTheme="minorEastAsia" w:hAnsiTheme="minorEastAsia" w:hint="eastAsia"/>
          <w:color w:val="000000"/>
          <w:sz w:val="24"/>
        </w:rPr>
        <w:t>主要应用于处理复杂随机事件、控制中低速</w:t>
      </w:r>
      <w:r w:rsidRPr="00C80575">
        <w:rPr>
          <w:rFonts w:asciiTheme="minorEastAsia" w:eastAsiaTheme="minorEastAsia" w:hAnsiTheme="minorEastAsia"/>
          <w:color w:val="000000"/>
          <w:sz w:val="24"/>
        </w:rPr>
        <w:t>1/O</w:t>
      </w:r>
      <w:r w:rsidRPr="00C80575">
        <w:rPr>
          <w:rFonts w:asciiTheme="minorEastAsia" w:eastAsiaTheme="minorEastAsia" w:hAnsiTheme="minorEastAsia" w:hint="eastAsia"/>
          <w:color w:val="000000"/>
          <w:sz w:val="24"/>
        </w:rPr>
        <w:t>；</w:t>
      </w:r>
      <w:r w:rsidRPr="00C80575">
        <w:rPr>
          <w:rFonts w:asciiTheme="minorEastAsia" w:eastAsiaTheme="minorEastAsia" w:hAnsiTheme="minorEastAsia" w:hint="eastAsia"/>
          <w:color w:val="000000"/>
          <w:sz w:val="24"/>
          <w:lang w:val="zh-CN"/>
        </w:rPr>
        <w:t>DMA方式</w:t>
      </w:r>
      <w:r w:rsidRPr="00C80575">
        <w:rPr>
          <w:rFonts w:asciiTheme="minorEastAsia" w:eastAsiaTheme="minorEastAsia" w:hAnsiTheme="minorEastAsia" w:hint="eastAsia"/>
          <w:color w:val="000000"/>
          <w:sz w:val="24"/>
        </w:rPr>
        <w:t>高速、批量数适用于据的简单传送。</w:t>
      </w:r>
    </w:p>
    <w:p w:rsidR="006F4A0F" w:rsidRPr="00C80575" w:rsidRDefault="006F4A0F" w:rsidP="00C80575">
      <w:pPr>
        <w:spacing w:line="360" w:lineRule="auto"/>
        <w:jc w:val="left"/>
        <w:rPr>
          <w:rFonts w:asciiTheme="minorEastAsia" w:eastAsiaTheme="minorEastAsia" w:hAnsiTheme="minorEastAsia"/>
          <w:color w:val="000000"/>
          <w:sz w:val="24"/>
          <w:lang w:val="sv-SE"/>
        </w:rPr>
      </w:pPr>
      <w:r w:rsidRPr="00C80575">
        <w:rPr>
          <w:rFonts w:asciiTheme="minorEastAsia" w:eastAsiaTheme="minorEastAsia" w:hAnsiTheme="minorEastAsia" w:hint="eastAsia"/>
          <w:color w:val="000000"/>
          <w:sz w:val="24"/>
          <w:lang w:val="sv-SE"/>
        </w:rPr>
        <w:t xml:space="preserve">7-27 </w:t>
      </w:r>
    </w:p>
    <w:p w:rsidR="006F4A0F" w:rsidRPr="00C80575" w:rsidRDefault="006F4A0F" w:rsidP="00C80575">
      <w:pPr>
        <w:spacing w:line="360" w:lineRule="auto"/>
        <w:jc w:val="left"/>
        <w:rPr>
          <w:rFonts w:asciiTheme="minorEastAsia" w:eastAsiaTheme="minorEastAsia" w:hAnsiTheme="minorEastAsia"/>
          <w:snapToGrid w:val="0"/>
          <w:color w:val="000000"/>
          <w:kern w:val="15"/>
          <w:sz w:val="24"/>
        </w:rPr>
      </w:pPr>
      <w:r w:rsidRPr="00C80575">
        <w:rPr>
          <w:rFonts w:asciiTheme="minorEastAsia" w:eastAsiaTheme="minorEastAsia" w:hAnsiTheme="minorEastAsia" w:hint="eastAsia"/>
          <w:color w:val="000000"/>
          <w:sz w:val="24"/>
        </w:rPr>
        <w:t>解：</w:t>
      </w:r>
      <w:r w:rsidRPr="00C80575">
        <w:rPr>
          <w:rFonts w:asciiTheme="minorEastAsia" w:eastAsiaTheme="minorEastAsia" w:hAnsiTheme="minorEastAsia" w:hint="eastAsia"/>
          <w:snapToGrid w:val="0"/>
          <w:color w:val="000000"/>
          <w:kern w:val="15"/>
          <w:sz w:val="24"/>
        </w:rPr>
        <w:t>(1)</w:t>
      </w:r>
      <w:r w:rsidRPr="00C80575">
        <w:rPr>
          <w:rFonts w:asciiTheme="minorEastAsia" w:eastAsiaTheme="minorEastAsia" w:hAnsiTheme="minorEastAsia"/>
          <w:snapToGrid w:val="0"/>
          <w:color w:val="000000"/>
          <w:kern w:val="15"/>
          <w:sz w:val="24"/>
        </w:rPr>
        <w:t>进行端口地址译码设备选择</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snapToGrid w:val="0"/>
          <w:color w:val="000000"/>
          <w:kern w:val="15"/>
          <w:sz w:val="24"/>
        </w:rPr>
        <w:t xml:space="preserve">    (2)</w:t>
      </w:r>
      <w:r w:rsidRPr="00C80575">
        <w:rPr>
          <w:rFonts w:asciiTheme="minorEastAsia" w:eastAsiaTheme="minorEastAsia" w:hAnsiTheme="minorEastAsia"/>
          <w:snapToGrid w:val="0"/>
          <w:color w:val="000000"/>
          <w:kern w:val="15"/>
          <w:sz w:val="24"/>
        </w:rPr>
        <w:t>向CPU提供I/O设备的状态信息和进行命令译码</w:t>
      </w:r>
      <w:r w:rsidRPr="00C80575">
        <w:rPr>
          <w:rFonts w:asciiTheme="minorEastAsia" w:eastAsiaTheme="minorEastAsia" w:hAnsiTheme="minorEastAsia"/>
          <w:snapToGrid w:val="0"/>
          <w:color w:val="000000"/>
          <w:kern w:val="15"/>
          <w:sz w:val="24"/>
        </w:rPr>
        <w:br/>
      </w:r>
      <w:r w:rsidRPr="00C80575">
        <w:rPr>
          <w:rFonts w:asciiTheme="minorEastAsia" w:eastAsiaTheme="minorEastAsia" w:hAnsiTheme="minorEastAsia" w:hint="eastAsia"/>
          <w:snapToGrid w:val="0"/>
          <w:color w:val="000000"/>
          <w:kern w:val="15"/>
          <w:sz w:val="24"/>
        </w:rPr>
        <w:tab/>
        <w:t xml:space="preserve">   (3)</w:t>
      </w:r>
      <w:r w:rsidRPr="00C80575">
        <w:rPr>
          <w:rFonts w:asciiTheme="minorEastAsia" w:eastAsiaTheme="minorEastAsia" w:hAnsiTheme="minorEastAsia"/>
          <w:snapToGrid w:val="0"/>
          <w:color w:val="000000"/>
          <w:kern w:val="15"/>
          <w:sz w:val="24"/>
        </w:rPr>
        <w:t>进行定时和相应时序控制</w:t>
      </w:r>
      <w:r w:rsidRPr="00C80575">
        <w:rPr>
          <w:rFonts w:asciiTheme="minorEastAsia" w:eastAsiaTheme="minorEastAsia" w:hAnsiTheme="minorEastAsia"/>
          <w:snapToGrid w:val="0"/>
          <w:color w:val="000000"/>
          <w:kern w:val="15"/>
          <w:sz w:val="24"/>
        </w:rPr>
        <w:br/>
      </w:r>
      <w:r w:rsidRPr="00C80575">
        <w:rPr>
          <w:rFonts w:asciiTheme="minorEastAsia" w:eastAsiaTheme="minorEastAsia" w:hAnsiTheme="minorEastAsia" w:hint="eastAsia"/>
          <w:snapToGrid w:val="0"/>
          <w:color w:val="000000"/>
          <w:kern w:val="15"/>
          <w:sz w:val="24"/>
        </w:rPr>
        <w:tab/>
        <w:t xml:space="preserve">   (4)</w:t>
      </w:r>
      <w:r w:rsidRPr="00C80575">
        <w:rPr>
          <w:rFonts w:asciiTheme="minorEastAsia" w:eastAsiaTheme="minorEastAsia" w:hAnsiTheme="minorEastAsia"/>
          <w:snapToGrid w:val="0"/>
          <w:color w:val="000000"/>
          <w:kern w:val="15"/>
          <w:sz w:val="24"/>
        </w:rPr>
        <w:t>对传送数据提供缓冲，以消除计算机与外设在“定时”或数据处理速度上的差异</w:t>
      </w:r>
      <w:r w:rsidRPr="00C80575">
        <w:rPr>
          <w:rFonts w:asciiTheme="minorEastAsia" w:eastAsiaTheme="minorEastAsia" w:hAnsiTheme="minorEastAsia" w:hint="eastAsia"/>
          <w:snapToGrid w:val="0"/>
          <w:color w:val="000000"/>
          <w:kern w:val="15"/>
          <w:sz w:val="24"/>
        </w:rPr>
        <w:t>,</w:t>
      </w:r>
      <w:r w:rsidRPr="00C80575">
        <w:rPr>
          <w:rFonts w:asciiTheme="minorEastAsia" w:eastAsiaTheme="minorEastAsia" w:hAnsiTheme="minorEastAsia"/>
          <w:snapToGrid w:val="0"/>
          <w:color w:val="000000"/>
          <w:kern w:val="15"/>
          <w:sz w:val="24"/>
        </w:rPr>
        <w:t>提供有关电气的适配</w:t>
      </w:r>
      <w:r w:rsidRPr="00C80575">
        <w:rPr>
          <w:rFonts w:asciiTheme="minorEastAsia" w:eastAsiaTheme="minorEastAsia" w:hAnsiTheme="minorEastAsia"/>
          <w:snapToGrid w:val="0"/>
          <w:color w:val="000000"/>
          <w:kern w:val="15"/>
          <w:sz w:val="24"/>
        </w:rPr>
        <w:br/>
      </w:r>
      <w:r w:rsidRPr="00C80575">
        <w:rPr>
          <w:rFonts w:asciiTheme="minorEastAsia" w:eastAsiaTheme="minorEastAsia" w:hAnsiTheme="minorEastAsia" w:hint="eastAsia"/>
          <w:snapToGrid w:val="0"/>
          <w:color w:val="000000"/>
          <w:kern w:val="15"/>
          <w:sz w:val="24"/>
        </w:rPr>
        <w:tab/>
        <w:t xml:space="preserve">   (5)</w:t>
      </w:r>
      <w:r w:rsidRPr="00C80575">
        <w:rPr>
          <w:rFonts w:asciiTheme="minorEastAsia" w:eastAsiaTheme="minorEastAsia" w:hAnsiTheme="minorEastAsia"/>
          <w:snapToGrid w:val="0"/>
          <w:color w:val="000000"/>
          <w:kern w:val="15"/>
          <w:sz w:val="24"/>
        </w:rPr>
        <w:t>还可以中断方式实现CPU与外设之间信息的交换</w:t>
      </w:r>
    </w:p>
    <w:p w:rsidR="006F4A0F" w:rsidRPr="00C80575" w:rsidRDefault="006F4A0F" w:rsidP="00C80575">
      <w:pPr>
        <w:spacing w:line="360" w:lineRule="auto"/>
        <w:jc w:val="left"/>
        <w:rPr>
          <w:rFonts w:asciiTheme="minorEastAsia" w:eastAsiaTheme="minorEastAsia" w:hAnsiTheme="minorEastAsia"/>
          <w:color w:val="000000"/>
          <w:sz w:val="24"/>
          <w:lang w:val="sv-SE"/>
        </w:rPr>
      </w:pPr>
      <w:r w:rsidRPr="00C80575">
        <w:rPr>
          <w:rFonts w:asciiTheme="minorEastAsia" w:eastAsiaTheme="minorEastAsia" w:hAnsiTheme="minorEastAsia" w:hint="eastAsia"/>
          <w:color w:val="000000"/>
          <w:sz w:val="24"/>
          <w:lang w:val="sv-SE"/>
        </w:rPr>
        <w:t xml:space="preserve">7-28  </w:t>
      </w:r>
    </w:p>
    <w:p w:rsidR="006F4A0F" w:rsidRPr="00C80575" w:rsidRDefault="006F4A0F" w:rsidP="00C80575">
      <w:pPr>
        <w:spacing w:line="360" w:lineRule="auto"/>
        <w:jc w:val="left"/>
        <w:rPr>
          <w:rFonts w:asciiTheme="minorEastAsia" w:eastAsiaTheme="minorEastAsia" w:hAnsiTheme="minorEastAsia"/>
          <w:snapToGrid w:val="0"/>
          <w:color w:val="000000"/>
          <w:kern w:val="15"/>
          <w:sz w:val="24"/>
          <w:lang w:val="sv-SE"/>
        </w:rPr>
      </w:pPr>
      <w:r w:rsidRPr="00C80575">
        <w:rPr>
          <w:rFonts w:asciiTheme="minorEastAsia" w:eastAsiaTheme="minorEastAsia" w:hAnsiTheme="minorEastAsia" w:hint="eastAsia"/>
          <w:color w:val="000000"/>
          <w:sz w:val="24"/>
        </w:rPr>
        <w:t>解</w:t>
      </w:r>
      <w:r w:rsidRPr="00C80575">
        <w:rPr>
          <w:rFonts w:asciiTheme="minorEastAsia" w:eastAsiaTheme="minorEastAsia" w:hAnsiTheme="minorEastAsia" w:hint="eastAsia"/>
          <w:color w:val="000000"/>
          <w:sz w:val="24"/>
          <w:lang w:val="sv-SE"/>
        </w:rPr>
        <w:t>：</w:t>
      </w:r>
      <w:r w:rsidRPr="00C80575">
        <w:rPr>
          <w:rFonts w:asciiTheme="minorEastAsia" w:eastAsiaTheme="minorEastAsia" w:hAnsiTheme="minorEastAsia"/>
          <w:snapToGrid w:val="0"/>
          <w:color w:val="000000"/>
          <w:kern w:val="15"/>
          <w:sz w:val="24"/>
          <w:lang w:val="sv-SE"/>
        </w:rPr>
        <w:t>(1)I/O</w:t>
      </w:r>
      <w:r w:rsidRPr="00C80575">
        <w:rPr>
          <w:rFonts w:asciiTheme="minorEastAsia" w:eastAsiaTheme="minorEastAsia" w:hAnsiTheme="minorEastAsia"/>
          <w:snapToGrid w:val="0"/>
          <w:color w:val="000000"/>
          <w:kern w:val="15"/>
          <w:sz w:val="24"/>
        </w:rPr>
        <w:t>接口芯片</w:t>
      </w:r>
      <w:r w:rsidRPr="00C80575">
        <w:rPr>
          <w:rFonts w:asciiTheme="minorEastAsia" w:eastAsiaTheme="minorEastAsia" w:hAnsiTheme="minorEastAsia" w:hint="eastAsia"/>
          <w:snapToGrid w:val="0"/>
          <w:color w:val="000000"/>
          <w:kern w:val="15"/>
          <w:sz w:val="24"/>
          <w:lang w:val="sv-SE"/>
        </w:rPr>
        <w:t xml:space="preserve">  (2)</w:t>
      </w:r>
      <w:r w:rsidRPr="00C80575">
        <w:rPr>
          <w:rFonts w:asciiTheme="minorEastAsia" w:eastAsiaTheme="minorEastAsia" w:hAnsiTheme="minorEastAsia"/>
          <w:snapToGrid w:val="0"/>
          <w:color w:val="000000"/>
          <w:kern w:val="15"/>
          <w:sz w:val="24"/>
          <w:lang w:val="sv-SE"/>
        </w:rPr>
        <w:t>I/O</w:t>
      </w:r>
      <w:r w:rsidRPr="00C80575">
        <w:rPr>
          <w:rFonts w:asciiTheme="minorEastAsia" w:eastAsiaTheme="minorEastAsia" w:hAnsiTheme="minorEastAsia"/>
          <w:snapToGrid w:val="0"/>
          <w:color w:val="000000"/>
          <w:kern w:val="15"/>
          <w:sz w:val="24"/>
        </w:rPr>
        <w:t>接口控制卡</w:t>
      </w:r>
    </w:p>
    <w:p w:rsidR="006F4A0F" w:rsidRPr="00C80575" w:rsidRDefault="006F4A0F" w:rsidP="00C80575">
      <w:pPr>
        <w:spacing w:line="360" w:lineRule="auto"/>
        <w:jc w:val="left"/>
        <w:rPr>
          <w:rFonts w:asciiTheme="minorEastAsia" w:eastAsiaTheme="minorEastAsia" w:hAnsiTheme="minorEastAsia"/>
          <w:color w:val="000000"/>
          <w:sz w:val="24"/>
          <w:lang w:val="sv-SE"/>
        </w:rPr>
      </w:pPr>
      <w:r w:rsidRPr="00C80575">
        <w:rPr>
          <w:rFonts w:asciiTheme="minorEastAsia" w:eastAsiaTheme="minorEastAsia" w:hAnsiTheme="minorEastAsia" w:hint="eastAsia"/>
          <w:color w:val="000000"/>
          <w:sz w:val="24"/>
          <w:lang w:val="sv-SE"/>
        </w:rPr>
        <w:t xml:space="preserve">7-29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w:t>
      </w:r>
      <w:r w:rsidRPr="00C80575">
        <w:rPr>
          <w:rFonts w:asciiTheme="minorEastAsia" w:eastAsiaTheme="minorEastAsia" w:hAnsiTheme="minorEastAsia"/>
          <w:snapToGrid w:val="0"/>
          <w:color w:val="000000"/>
          <w:kern w:val="15"/>
          <w:sz w:val="24"/>
        </w:rPr>
        <w:t>四个端口，三个数据端口和一个控制端口。</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7-30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解：32</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7-31 </w:t>
      </w:r>
    </w:p>
    <w:p w:rsidR="006F4A0F" w:rsidRPr="00C80575" w:rsidRDefault="006F4A0F" w:rsidP="00C80575">
      <w:pPr>
        <w:spacing w:line="360" w:lineRule="auto"/>
        <w:jc w:val="left"/>
        <w:rPr>
          <w:rFonts w:asciiTheme="minorEastAsia" w:eastAsiaTheme="minorEastAsia" w:hAnsiTheme="minorEastAsia"/>
          <w:snapToGrid w:val="0"/>
          <w:color w:val="000000"/>
          <w:kern w:val="15"/>
          <w:sz w:val="24"/>
        </w:rPr>
      </w:pPr>
      <w:r w:rsidRPr="00C80575">
        <w:rPr>
          <w:rFonts w:asciiTheme="minorEastAsia" w:eastAsiaTheme="minorEastAsia" w:hAnsiTheme="minorEastAsia" w:hint="eastAsia"/>
          <w:color w:val="000000"/>
          <w:sz w:val="24"/>
        </w:rPr>
        <w:t>解：</w:t>
      </w:r>
      <w:r w:rsidRPr="00C80575">
        <w:rPr>
          <w:rFonts w:asciiTheme="minorEastAsia" w:eastAsiaTheme="minorEastAsia" w:hAnsiTheme="minorEastAsia"/>
          <w:snapToGrid w:val="0"/>
          <w:color w:val="000000"/>
          <w:kern w:val="15"/>
          <w:sz w:val="24"/>
        </w:rPr>
        <w:t>方式</w:t>
      </w:r>
      <w:r w:rsidRPr="00C80575">
        <w:rPr>
          <w:rFonts w:asciiTheme="minorEastAsia" w:eastAsiaTheme="minorEastAsia" w:hAnsiTheme="minorEastAsia" w:hint="eastAsia"/>
          <w:snapToGrid w:val="0"/>
          <w:color w:val="000000"/>
          <w:kern w:val="15"/>
          <w:sz w:val="24"/>
        </w:rPr>
        <w:t>0：</w:t>
      </w:r>
      <w:r w:rsidRPr="00C80575">
        <w:rPr>
          <w:rFonts w:asciiTheme="minorEastAsia" w:eastAsiaTheme="minorEastAsia" w:hAnsiTheme="minorEastAsia"/>
          <w:snapToGrid w:val="0"/>
          <w:color w:val="000000"/>
          <w:kern w:val="15"/>
          <w:sz w:val="24"/>
        </w:rPr>
        <w:t>方式</w:t>
      </w:r>
      <w:r w:rsidRPr="00C80575">
        <w:rPr>
          <w:rFonts w:asciiTheme="minorEastAsia" w:eastAsiaTheme="minorEastAsia" w:hAnsiTheme="minorEastAsia" w:hint="eastAsia"/>
          <w:snapToGrid w:val="0"/>
          <w:color w:val="000000"/>
          <w:kern w:val="15"/>
          <w:sz w:val="24"/>
        </w:rPr>
        <w:t>0</w:t>
      </w:r>
      <w:r w:rsidRPr="00C80575">
        <w:rPr>
          <w:rFonts w:asciiTheme="minorEastAsia" w:eastAsiaTheme="minorEastAsia" w:hAnsiTheme="minorEastAsia"/>
          <w:snapToGrid w:val="0"/>
          <w:color w:val="000000"/>
          <w:kern w:val="15"/>
          <w:sz w:val="24"/>
        </w:rPr>
        <w:t>为基本的输入／输出方式，传送数据时不需要联络信号。A口、B口和c口(或C高4位口及c低4位口)均可独立设置成方式0输入口或方式0输出口。</w:t>
      </w:r>
      <w:r w:rsidRPr="00C80575">
        <w:rPr>
          <w:rFonts w:asciiTheme="minorEastAsia" w:eastAsiaTheme="minorEastAsia" w:hAnsiTheme="minorEastAsia"/>
          <w:snapToGrid w:val="0"/>
          <w:color w:val="000000"/>
          <w:kern w:val="15"/>
          <w:sz w:val="24"/>
        </w:rPr>
        <w:br/>
      </w:r>
      <w:r w:rsidRPr="00C80575">
        <w:rPr>
          <w:rFonts w:asciiTheme="minorEastAsia" w:eastAsiaTheme="minorEastAsia" w:hAnsiTheme="minorEastAsia" w:hint="eastAsia"/>
          <w:snapToGrid w:val="0"/>
          <w:color w:val="000000"/>
          <w:kern w:val="15"/>
          <w:sz w:val="24"/>
        </w:rPr>
        <w:tab/>
      </w:r>
      <w:r w:rsidRPr="00C80575">
        <w:rPr>
          <w:rFonts w:asciiTheme="minorEastAsia" w:eastAsiaTheme="minorEastAsia" w:hAnsiTheme="minorEastAsia"/>
          <w:snapToGrid w:val="0"/>
          <w:color w:val="000000"/>
          <w:kern w:val="15"/>
          <w:sz w:val="24"/>
        </w:rPr>
        <w:t>方式1</w:t>
      </w:r>
      <w:r w:rsidRPr="00C80575">
        <w:rPr>
          <w:rFonts w:asciiTheme="minorEastAsia" w:eastAsiaTheme="minorEastAsia" w:hAnsiTheme="minorEastAsia" w:hint="eastAsia"/>
          <w:snapToGrid w:val="0"/>
          <w:color w:val="000000"/>
          <w:kern w:val="15"/>
          <w:sz w:val="24"/>
        </w:rPr>
        <w:t>：</w:t>
      </w:r>
      <w:r w:rsidRPr="00C80575">
        <w:rPr>
          <w:rFonts w:asciiTheme="minorEastAsia" w:eastAsiaTheme="minorEastAsia" w:hAnsiTheme="minorEastAsia"/>
          <w:snapToGrid w:val="0"/>
          <w:color w:val="000000"/>
          <w:kern w:val="15"/>
          <w:sz w:val="24"/>
        </w:rPr>
        <w:t>方式l为选通输入／输出方式，即需要进行联络的输入／输出。A组、B组的8位口(A口或B口)可被设置为方式1输人口或方式1输出口，而这时要用相应C口的3根线作联络线。</w:t>
      </w:r>
      <w:r w:rsidRPr="00C80575">
        <w:rPr>
          <w:rFonts w:asciiTheme="minorEastAsia" w:eastAsiaTheme="minorEastAsia" w:hAnsiTheme="minorEastAsia"/>
          <w:snapToGrid w:val="0"/>
          <w:color w:val="000000"/>
          <w:kern w:val="15"/>
          <w:sz w:val="24"/>
        </w:rPr>
        <w:br/>
      </w:r>
      <w:r w:rsidRPr="00C80575">
        <w:rPr>
          <w:rFonts w:asciiTheme="minorEastAsia" w:eastAsiaTheme="minorEastAsia" w:hAnsiTheme="minorEastAsia" w:hint="eastAsia"/>
          <w:snapToGrid w:val="0"/>
          <w:color w:val="000000"/>
          <w:kern w:val="15"/>
          <w:sz w:val="24"/>
        </w:rPr>
        <w:tab/>
      </w:r>
      <w:r w:rsidRPr="00C80575">
        <w:rPr>
          <w:rFonts w:asciiTheme="minorEastAsia" w:eastAsiaTheme="minorEastAsia" w:hAnsiTheme="minorEastAsia"/>
          <w:snapToGrid w:val="0"/>
          <w:color w:val="000000"/>
          <w:kern w:val="15"/>
          <w:sz w:val="24"/>
        </w:rPr>
        <w:t>方式2</w:t>
      </w:r>
      <w:r w:rsidRPr="00C80575">
        <w:rPr>
          <w:rFonts w:asciiTheme="minorEastAsia" w:eastAsiaTheme="minorEastAsia" w:hAnsiTheme="minorEastAsia" w:hint="eastAsia"/>
          <w:snapToGrid w:val="0"/>
          <w:color w:val="000000"/>
          <w:kern w:val="15"/>
          <w:sz w:val="24"/>
        </w:rPr>
        <w:t>：</w:t>
      </w:r>
      <w:r w:rsidRPr="00C80575">
        <w:rPr>
          <w:rFonts w:asciiTheme="minorEastAsia" w:eastAsiaTheme="minorEastAsia" w:hAnsiTheme="minorEastAsia"/>
          <w:snapToGrid w:val="0"/>
          <w:color w:val="000000"/>
          <w:kern w:val="15"/>
          <w:sz w:val="24"/>
        </w:rPr>
        <w:t>方式2为双向传送。该方式要使用c口的5根线作联络线。由于c口只有8根线，因此只能有一组使用方式2确定为A组。当A组被设置成方式2时，A口被设置成双向端口，即既可以输入数据，也可以输出数据，c口的5根线被指定为联络线。</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7-32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w:t>
      </w:r>
      <w:r w:rsidRPr="00C80575">
        <w:rPr>
          <w:rFonts w:asciiTheme="minorEastAsia" w:eastAsiaTheme="minorEastAsia" w:hAnsiTheme="minorEastAsia"/>
          <w:snapToGrid w:val="0"/>
          <w:color w:val="000000"/>
          <w:kern w:val="15"/>
          <w:sz w:val="24"/>
        </w:rPr>
        <w:t>A组、B组的8位口(A口或B口)可被设置为方式1输人口或方式1输出口，而这时要用相应C口的3根线作联络线。</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7-33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解：由控制字的最高位来区分。最高位若为1，则是方式选择控制字；若为0，则是按位置位/复位控制字。</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7-34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解：第5与第6位，决定端口A的工作方式。</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7-35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解：第3位</w:t>
      </w:r>
    </w:p>
    <w:p w:rsidR="006F4A0F" w:rsidRPr="00C80575" w:rsidRDefault="006F4A0F" w:rsidP="00C80575">
      <w:pPr>
        <w:spacing w:line="360" w:lineRule="auto"/>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sz w:val="24"/>
        </w:rPr>
        <w:t>7-36</w:t>
      </w:r>
    </w:p>
    <w:p w:rsidR="006F4A0F" w:rsidRPr="00C80575" w:rsidRDefault="006F4A0F" w:rsidP="00C80575">
      <w:pPr>
        <w:spacing w:line="360" w:lineRule="auto"/>
        <w:jc w:val="left"/>
        <w:rPr>
          <w:rFonts w:asciiTheme="minorEastAsia" w:eastAsiaTheme="minorEastAsia" w:hAnsiTheme="minorEastAsia"/>
          <w:color w:val="000000"/>
          <w:kern w:val="0"/>
          <w:sz w:val="24"/>
        </w:rPr>
      </w:pPr>
      <w:r w:rsidRPr="00C80575">
        <w:rPr>
          <w:rFonts w:asciiTheme="minorEastAsia" w:eastAsiaTheme="minorEastAsia" w:hAnsiTheme="minorEastAsia" w:hint="eastAsia"/>
          <w:color w:val="000000"/>
          <w:kern w:val="0"/>
          <w:sz w:val="24"/>
        </w:rPr>
        <w:lastRenderedPageBreak/>
        <w:t>解：（1）设置</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color w:val="000000"/>
            <w:kern w:val="0"/>
            <w:sz w:val="24"/>
          </w:rPr>
          <w:t>8255A</w:t>
        </w:r>
      </w:smartTag>
      <w:r w:rsidRPr="00C80575">
        <w:rPr>
          <w:rFonts w:asciiTheme="minorEastAsia" w:eastAsiaTheme="minorEastAsia" w:hAnsiTheme="minorEastAsia" w:hint="eastAsia"/>
          <w:color w:val="000000"/>
          <w:kern w:val="0"/>
          <w:sz w:val="24"/>
        </w:rPr>
        <w:t>的端口A工作于方式0输出，端口B工作于方式0输出，端口C也是输出。</w:t>
      </w:r>
    </w:p>
    <w:p w:rsidR="006F4A0F" w:rsidRPr="00C80575" w:rsidRDefault="006F4A0F" w:rsidP="00C80575">
      <w:pPr>
        <w:spacing w:line="360" w:lineRule="auto"/>
        <w:ind w:firstLine="776"/>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kern w:val="0"/>
          <w:sz w:val="24"/>
        </w:rPr>
        <w:t>（2）置PC</w:t>
      </w:r>
      <w:r w:rsidRPr="00C80575">
        <w:rPr>
          <w:rFonts w:asciiTheme="minorEastAsia" w:eastAsiaTheme="minorEastAsia" w:hAnsiTheme="minorEastAsia"/>
          <w:color w:val="000000"/>
          <w:kern w:val="0"/>
          <w:position w:val="-10"/>
          <w:sz w:val="24"/>
        </w:rPr>
        <w:object w:dxaOrig="162" w:dyaOrig="343">
          <v:shape id="_x0000_i1044" type="#_x0000_t75" style="width:8.15pt;height:17pt;mso-position-horizontal-relative:page;mso-position-vertical-relative:page" o:ole="">
            <v:imagedata r:id="rId49" o:title=""/>
          </v:shape>
          <o:OLEObject Type="Embed" ProgID="Equation.3" ShapeID="_x0000_i1044" DrawAspect="Content" ObjectID="_1527585611" r:id="rId50"/>
        </w:object>
      </w:r>
      <w:r w:rsidRPr="00C80575">
        <w:rPr>
          <w:rFonts w:asciiTheme="minorEastAsia" w:eastAsiaTheme="minorEastAsia" w:hAnsiTheme="minorEastAsia" w:hint="eastAsia"/>
          <w:color w:val="000000"/>
          <w:kern w:val="0"/>
          <w:sz w:val="24"/>
        </w:rPr>
        <w:t>为0</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7-37 </w:t>
      </w:r>
    </w:p>
    <w:p w:rsidR="006F4A0F" w:rsidRPr="00C80575" w:rsidRDefault="006F4A0F" w:rsidP="00C80575">
      <w:pPr>
        <w:spacing w:line="360" w:lineRule="auto"/>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rPr>
        <w:t>解</w:t>
      </w:r>
      <w:r w:rsidRPr="00C80575">
        <w:rPr>
          <w:rFonts w:asciiTheme="minorEastAsia" w:eastAsiaTheme="minorEastAsia" w:hAnsiTheme="minorEastAsia" w:hint="eastAsia"/>
          <w:color w:val="000000"/>
          <w:sz w:val="24"/>
          <w:lang w:val="pt-BR"/>
        </w:rPr>
        <w:t>：（1）MOV AL,98H</w:t>
      </w:r>
    </w:p>
    <w:p w:rsidR="006F4A0F" w:rsidRPr="00C80575" w:rsidRDefault="006F4A0F" w:rsidP="00C80575">
      <w:pPr>
        <w:spacing w:line="360" w:lineRule="auto"/>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        MOV DX,103H</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lang w:val="pt-BR"/>
        </w:rPr>
        <w:t xml:space="preserve">        </w:t>
      </w:r>
      <w:r w:rsidRPr="00C80575">
        <w:rPr>
          <w:rFonts w:asciiTheme="minorEastAsia" w:eastAsiaTheme="minorEastAsia" w:hAnsiTheme="minorEastAsia" w:hint="eastAsia"/>
          <w:color w:val="000000"/>
          <w:sz w:val="24"/>
        </w:rPr>
        <w:t>OUT DX,AL</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   （2）MOV AL,0ABH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   </w:t>
      </w:r>
      <w:r w:rsidRPr="00C80575">
        <w:rPr>
          <w:rFonts w:asciiTheme="minorEastAsia" w:eastAsiaTheme="minorEastAsia" w:hAnsiTheme="minorEastAsia" w:hint="eastAsia"/>
          <w:color w:val="000000"/>
          <w:sz w:val="24"/>
        </w:rPr>
        <w:tab/>
        <w:t xml:space="preserve">   MOV DX,103H</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        OUT DX,AL</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7-38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解：分为单工，全双工和半双工。</w:t>
      </w:r>
    </w:p>
    <w:p w:rsidR="006F4A0F" w:rsidRPr="00C80575" w:rsidRDefault="006F4A0F" w:rsidP="00C80575">
      <w:pPr>
        <w:spacing w:line="360" w:lineRule="auto"/>
        <w:ind w:firstLine="776"/>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单工中，信息只能单方向传送。</w:t>
      </w:r>
    </w:p>
    <w:p w:rsidR="006F4A0F" w:rsidRPr="00C80575" w:rsidRDefault="006F4A0F" w:rsidP="00C80575">
      <w:pPr>
        <w:spacing w:line="360" w:lineRule="auto"/>
        <w:ind w:firstLine="776"/>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全双工中，对数据的两个传输方向采用不同的通路，这种系统可以同时进行发送和接收。</w:t>
      </w:r>
    </w:p>
    <w:p w:rsidR="006F4A0F" w:rsidRPr="00C80575" w:rsidRDefault="006F4A0F" w:rsidP="00C80575">
      <w:pPr>
        <w:spacing w:line="360" w:lineRule="auto"/>
        <w:ind w:firstLine="776"/>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半双工中，输入和输出采用同一通路。</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7-39</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w:t>
      </w:r>
      <w:r w:rsidRPr="00C80575">
        <w:rPr>
          <w:rFonts w:asciiTheme="minorEastAsia" w:eastAsiaTheme="minorEastAsia" w:hAnsiTheme="minorEastAsia"/>
          <w:color w:val="000000"/>
          <w:sz w:val="24"/>
        </w:rPr>
        <w:t>同步通信是按照软件识别同步字符来实现数据的发送和接收，异步通信是一种利用字符的再同步技术的通信方式。</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color w:val="000000"/>
          <w:sz w:val="24"/>
        </w:rPr>
        <w:t>同步通信是一种连续串行传送数据的通信方式，一次通信只传送一帧信息。这里的信息帧与异步通信中的字符帧不同，通常含有若干个数据字符。它们均由同步字符、数据字符和校验字符（CRC）组成。其中同步字符位于帧开头，用于确认数据字符的开始。数据字符在同步字符之后，个数没有限制，由所需 传输的数据块长度来决定；校验字符有1到2个，用于接收端对接收到的字符序列进行正确性的校验。同步通信的缺点是要求发送时钟和接收时钟保持严格的同步。</w:t>
      </w:r>
    </w:p>
    <w:p w:rsidR="006F4A0F" w:rsidRPr="00C80575" w:rsidRDefault="006F4A0F" w:rsidP="00C80575">
      <w:pPr>
        <w:spacing w:line="360" w:lineRule="auto"/>
        <w:jc w:val="left"/>
        <w:rPr>
          <w:rFonts w:asciiTheme="minorEastAsia" w:eastAsiaTheme="minorEastAsia" w:hAnsiTheme="minorEastAsia"/>
          <w:color w:val="000000"/>
          <w:kern w:val="0"/>
          <w:sz w:val="24"/>
        </w:rPr>
      </w:pPr>
      <w:r w:rsidRPr="00C80575">
        <w:rPr>
          <w:rFonts w:asciiTheme="minorEastAsia" w:eastAsiaTheme="minorEastAsia" w:hAnsiTheme="minorEastAsia"/>
          <w:color w:val="000000"/>
          <w:kern w:val="0"/>
          <w:sz w:val="24"/>
        </w:rPr>
        <w:t xml:space="preserve">异步通信中，在异步通行中有两个比较重要的指标：字符帧格式和波特率。数据通常以字符或者字节为单位组成字符帧传送。字符帧由发送端逐帧发送，通过传输线被接收设备逐帧接收。发送端和接收端可以由各自的时钟来控制数据的发送和接收，这两个时钟源彼此独立，互不同步。 </w:t>
      </w:r>
    </w:p>
    <w:p w:rsidR="006F4A0F" w:rsidRPr="00C80575" w:rsidRDefault="006F4A0F" w:rsidP="00C80575">
      <w:pPr>
        <w:spacing w:line="360" w:lineRule="auto"/>
        <w:jc w:val="left"/>
        <w:rPr>
          <w:rFonts w:asciiTheme="minorEastAsia" w:eastAsiaTheme="minorEastAsia" w:hAnsiTheme="minorEastAsia"/>
          <w:color w:val="000000"/>
          <w:kern w:val="0"/>
          <w:sz w:val="24"/>
        </w:rPr>
      </w:pPr>
      <w:r w:rsidRPr="00C80575">
        <w:rPr>
          <w:rFonts w:asciiTheme="minorEastAsia" w:eastAsiaTheme="minorEastAsia" w:hAnsiTheme="minorEastAsia"/>
          <w:color w:val="000000"/>
          <w:kern w:val="0"/>
          <w:sz w:val="24"/>
        </w:rPr>
        <w:t>接收端检测到传输线上发送过来的低电平逻辑"0"（即字符帧起始位）时，确定发送端已开始发送数据，每当接收端收到字符帧中的停止位时，就知道一帧字符已经发送完毕。</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7-40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解：与地址线的低位相连。</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7-41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解：对</w:t>
      </w:r>
      <w:smartTag w:uri="urn:schemas-microsoft-com:office:smarttags" w:element="chmetcnv">
        <w:smartTagPr>
          <w:attr w:name="TCSC" w:val="0"/>
          <w:attr w:name="NumberType" w:val="1"/>
          <w:attr w:name="Negative" w:val="False"/>
          <w:attr w:name="HasSpace" w:val="False"/>
          <w:attr w:name="SourceValue" w:val="8251"/>
          <w:attr w:name="UnitName" w:val="a"/>
        </w:smartTagPr>
        <w:r w:rsidRPr="00C80575">
          <w:rPr>
            <w:rFonts w:asciiTheme="minorEastAsia" w:eastAsiaTheme="minorEastAsia" w:hAnsiTheme="minorEastAsia" w:hint="eastAsia"/>
            <w:color w:val="000000"/>
            <w:sz w:val="24"/>
          </w:rPr>
          <w:t>8251A</w:t>
        </w:r>
      </w:smartTag>
      <w:r w:rsidRPr="00C80575">
        <w:rPr>
          <w:rFonts w:asciiTheme="minorEastAsia" w:eastAsiaTheme="minorEastAsia" w:hAnsiTheme="minorEastAsia" w:hint="eastAsia"/>
          <w:color w:val="000000"/>
          <w:sz w:val="24"/>
        </w:rPr>
        <w:t>进行编程时，必须遵守的约定主要有3个:</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   (1)芯片复位以后，第一次使用奇地址端口写入的操作为模式字进入模式寄存器。</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   (2)如果模式字中规定了</w:t>
      </w:r>
      <w:smartTag w:uri="urn:schemas-microsoft-com:office:smarttags" w:element="chmetcnv">
        <w:smartTagPr>
          <w:attr w:name="TCSC" w:val="0"/>
          <w:attr w:name="NumberType" w:val="1"/>
          <w:attr w:name="Negative" w:val="False"/>
          <w:attr w:name="HasSpace" w:val="False"/>
          <w:attr w:name="SourceValue" w:val="8251"/>
          <w:attr w:name="UnitName" w:val="a"/>
        </w:smartTagPr>
        <w:r w:rsidRPr="00C80575">
          <w:rPr>
            <w:rFonts w:asciiTheme="minorEastAsia" w:eastAsiaTheme="minorEastAsia" w:hAnsiTheme="minorEastAsia" w:hint="eastAsia"/>
            <w:color w:val="000000"/>
            <w:sz w:val="24"/>
          </w:rPr>
          <w:t>8251A</w:t>
        </w:r>
      </w:smartTag>
      <w:r w:rsidRPr="00C80575">
        <w:rPr>
          <w:rFonts w:asciiTheme="minorEastAsia" w:eastAsiaTheme="minorEastAsia" w:hAnsiTheme="minorEastAsia" w:hint="eastAsia"/>
          <w:color w:val="000000"/>
          <w:sz w:val="24"/>
        </w:rPr>
        <w:t>工作的同步模式，那么，CPU接着往奇地址端口输入一个或两个字节就是同步字符，同步字符被写入同步寄存器。如果有两个同步字符，则会按先后分别写入第一</w:t>
      </w:r>
      <w:r w:rsidRPr="00C80575">
        <w:rPr>
          <w:rFonts w:asciiTheme="minorEastAsia" w:eastAsiaTheme="minorEastAsia" w:hAnsiTheme="minorEastAsia" w:hint="eastAsia"/>
          <w:color w:val="000000"/>
          <w:sz w:val="24"/>
        </w:rPr>
        <w:lastRenderedPageBreak/>
        <w:t>个同步寄存器和第二个同步寄存器。</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   (3)这之后，只要不是复位命令，不管是同步模式还是异步模式，由CPU用奇地址端口写入的值将作为控制字送到控制寄存器，而用偶地址端口写入的将作为数据送到数据输出缓冲寄存器。</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7-42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解：波特率是指单位时间内传送二进制数据的位数，以位/秒为单位。38400Hz</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7-43解：</w:t>
      </w:r>
      <w:r w:rsidRPr="00C80575">
        <w:rPr>
          <w:rFonts w:asciiTheme="minorEastAsia" w:eastAsiaTheme="minorEastAsia" w:hAnsiTheme="minorEastAsia" w:hint="eastAsia"/>
          <w:color w:val="000000"/>
          <w:sz w:val="24"/>
          <w:lang w:val="zh-CN"/>
        </w:rPr>
        <w:t>设置为工作方式2，计数初值为300，当计满300个事件，会产生一次中断信号。</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7-45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解：常数计算TC=2MHz/80KHz=25</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令其二进制计数，方式控制字：10010110</w:t>
      </w:r>
    </w:p>
    <w:p w:rsidR="006F4A0F" w:rsidRPr="00C80575" w:rsidRDefault="006F4A0F" w:rsidP="00C80575">
      <w:pPr>
        <w:spacing w:line="360" w:lineRule="auto"/>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rPr>
        <w:t>初始化程序</w:t>
      </w:r>
      <w:r w:rsidRPr="00C80575">
        <w:rPr>
          <w:rFonts w:asciiTheme="minorEastAsia" w:eastAsiaTheme="minorEastAsia" w:hAnsiTheme="minorEastAsia" w:hint="eastAsia"/>
          <w:color w:val="000000"/>
          <w:sz w:val="24"/>
          <w:lang w:val="pt-BR"/>
        </w:rPr>
        <w:t>：</w:t>
      </w:r>
      <w:r w:rsidRPr="00C80575">
        <w:rPr>
          <w:rFonts w:asciiTheme="minorEastAsia" w:eastAsiaTheme="minorEastAsia" w:hAnsiTheme="minorEastAsia" w:hint="eastAsia"/>
          <w:color w:val="000000"/>
          <w:sz w:val="24"/>
          <w:lang w:val="pt-BR"/>
        </w:rPr>
        <w:tab/>
        <w:t>MOV AL,96H</w:t>
      </w:r>
    </w:p>
    <w:p w:rsidR="006F4A0F" w:rsidRPr="00C80575" w:rsidRDefault="006F4A0F" w:rsidP="00C80575">
      <w:pPr>
        <w:spacing w:line="360" w:lineRule="auto"/>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t>OUT 16H,AL</w:t>
      </w:r>
    </w:p>
    <w:p w:rsidR="006F4A0F" w:rsidRPr="00C80575" w:rsidRDefault="006F4A0F" w:rsidP="00C80575">
      <w:pPr>
        <w:spacing w:line="360" w:lineRule="auto"/>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t>MOV AL,19H</w:t>
      </w:r>
    </w:p>
    <w:p w:rsidR="006F4A0F" w:rsidRPr="00C80575" w:rsidRDefault="006F4A0F" w:rsidP="00C80575">
      <w:pPr>
        <w:spacing w:line="360" w:lineRule="auto"/>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r>
      <w:r w:rsidRPr="00C80575">
        <w:rPr>
          <w:rFonts w:asciiTheme="minorEastAsia" w:eastAsiaTheme="minorEastAsia" w:hAnsiTheme="minorEastAsia" w:hint="eastAsia"/>
          <w:color w:val="000000"/>
          <w:sz w:val="24"/>
          <w:lang w:val="pt-BR"/>
        </w:rPr>
        <w:tab/>
        <w:t>OUT 14H,AL</w:t>
      </w:r>
    </w:p>
    <w:p w:rsidR="006F4A0F" w:rsidRPr="00C80575" w:rsidRDefault="006F4A0F" w:rsidP="00C80575">
      <w:pPr>
        <w:spacing w:line="360" w:lineRule="auto"/>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7-46 </w:t>
      </w:r>
    </w:p>
    <w:p w:rsidR="006F4A0F" w:rsidRPr="00C80575" w:rsidRDefault="006F4A0F" w:rsidP="00C80575">
      <w:pPr>
        <w:spacing w:line="360" w:lineRule="auto"/>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rPr>
        <w:t>解</w:t>
      </w:r>
      <w:r w:rsidRPr="00C80575">
        <w:rPr>
          <w:rFonts w:asciiTheme="minorEastAsia" w:eastAsiaTheme="minorEastAsia" w:hAnsiTheme="minorEastAsia" w:hint="eastAsia"/>
          <w:color w:val="000000"/>
          <w:sz w:val="24"/>
          <w:lang w:val="pt-BR"/>
        </w:rPr>
        <w:t>：</w:t>
      </w:r>
      <w:r w:rsidRPr="00C80575">
        <w:rPr>
          <w:rFonts w:asciiTheme="minorEastAsia" w:eastAsiaTheme="minorEastAsia" w:hAnsiTheme="minorEastAsia"/>
          <w:color w:val="000000"/>
          <w:sz w:val="24"/>
          <w:lang w:val="pt-BR"/>
        </w:rPr>
        <w:t>Direct Memory Access，</w:t>
      </w:r>
      <w:r w:rsidRPr="00C80575">
        <w:rPr>
          <w:rFonts w:asciiTheme="minorEastAsia" w:eastAsiaTheme="minorEastAsia" w:hAnsiTheme="minorEastAsia"/>
          <w:color w:val="000000"/>
          <w:sz w:val="24"/>
        </w:rPr>
        <w:t>译为</w:t>
      </w:r>
      <w:r w:rsidRPr="00C80575">
        <w:rPr>
          <w:rFonts w:asciiTheme="minorEastAsia" w:eastAsiaTheme="minorEastAsia" w:hAnsiTheme="minorEastAsia"/>
          <w:color w:val="000000"/>
          <w:sz w:val="24"/>
          <w:lang w:val="pt-BR"/>
        </w:rPr>
        <w:t>“</w:t>
      </w:r>
      <w:r w:rsidRPr="00C80575">
        <w:rPr>
          <w:rFonts w:asciiTheme="minorEastAsia" w:eastAsiaTheme="minorEastAsia" w:hAnsiTheme="minorEastAsia"/>
          <w:color w:val="000000"/>
          <w:sz w:val="24"/>
        </w:rPr>
        <w:t>直接存储器存取</w:t>
      </w:r>
      <w:r w:rsidRPr="00C80575">
        <w:rPr>
          <w:rFonts w:asciiTheme="minorEastAsia" w:eastAsiaTheme="minorEastAsia" w:hAnsiTheme="minorEastAsia"/>
          <w:color w:val="000000"/>
          <w:sz w:val="24"/>
          <w:lang w:val="pt-BR"/>
        </w:rPr>
        <w:t>”</w:t>
      </w:r>
      <w:r w:rsidRPr="00C80575">
        <w:rPr>
          <w:rFonts w:asciiTheme="minorEastAsia" w:eastAsiaTheme="minorEastAsia" w:hAnsiTheme="minorEastAsia" w:hint="eastAsia"/>
          <w:color w:val="000000"/>
          <w:sz w:val="24"/>
        </w:rPr>
        <w:t>。</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7-47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解：作为从模块时，</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接收16位地址，用较高的12位地址产生片选信号，据此判断本片是否被选中，用低4位地址来选择内部寄存器；</w:t>
      </w:r>
      <w:r w:rsidRPr="00C80575">
        <w:rPr>
          <w:rFonts w:asciiTheme="minorEastAsia" w:eastAsiaTheme="minorEastAsia" w:hAnsiTheme="minorEastAsia"/>
          <w:color w:val="000000"/>
          <w:position w:val="-6"/>
          <w:sz w:val="24"/>
        </w:rPr>
        <w:object w:dxaOrig="384" w:dyaOrig="343">
          <v:shape id="_x0000_i1045" type="#_x0000_t75" style="width:13.6pt;height:12.25pt;mso-position-horizontal-relative:page;mso-position-vertical-relative:page" o:ole="">
            <v:imagedata r:id="rId51" o:title=""/>
          </v:shape>
          <o:OLEObject Type="Embed" ProgID="Equation.3" ShapeID="_x0000_i1045" DrawAspect="Content" ObjectID="_1527585612" r:id="rId52"/>
        </w:object>
      </w:r>
      <w:r w:rsidRPr="00C80575">
        <w:rPr>
          <w:rFonts w:asciiTheme="minorEastAsia" w:eastAsiaTheme="minorEastAsia" w:hAnsiTheme="minorEastAsia" w:hint="eastAsia"/>
          <w:color w:val="000000"/>
          <w:sz w:val="24"/>
        </w:rPr>
        <w:t>和HRQ为低电平，用</w:t>
      </w:r>
      <w:r w:rsidRPr="00C80575">
        <w:rPr>
          <w:rFonts w:asciiTheme="minorEastAsia" w:eastAsiaTheme="minorEastAsia" w:hAnsiTheme="minorEastAsia"/>
          <w:color w:val="000000"/>
          <w:position w:val="-6"/>
          <w:sz w:val="24"/>
        </w:rPr>
        <w:object w:dxaOrig="483" w:dyaOrig="342">
          <v:shape id="_x0000_i1046" type="#_x0000_t75" style="width:15.6pt;height:10.85pt;mso-position-horizontal-relative:page;mso-position-vertical-relative:page" o:ole="">
            <v:imagedata r:id="rId53" o:title=""/>
          </v:shape>
          <o:OLEObject Type="Embed" ProgID="Equation.3" ShapeID="_x0000_i1046" DrawAspect="Content" ObjectID="_1527585613" r:id="rId54"/>
        </w:object>
      </w:r>
      <w:r w:rsidRPr="00C80575">
        <w:rPr>
          <w:rFonts w:asciiTheme="minorEastAsia" w:eastAsiaTheme="minorEastAsia" w:hAnsiTheme="minorEastAsia" w:hint="eastAsia"/>
          <w:color w:val="000000"/>
          <w:sz w:val="24"/>
        </w:rPr>
        <w:t>和</w:t>
      </w:r>
      <w:r w:rsidRPr="00C80575">
        <w:rPr>
          <w:rFonts w:asciiTheme="minorEastAsia" w:eastAsiaTheme="minorEastAsia" w:hAnsiTheme="minorEastAsia"/>
          <w:color w:val="000000"/>
          <w:position w:val="-6"/>
          <w:sz w:val="24"/>
        </w:rPr>
        <w:object w:dxaOrig="564" w:dyaOrig="342">
          <v:shape id="_x0000_i1047" type="#_x0000_t75" style="width:19pt;height:11.55pt;mso-position-horizontal-relative:page;mso-position-vertical-relative:page" o:ole="">
            <v:imagedata r:id="rId55" o:title=""/>
          </v:shape>
          <o:OLEObject Type="Embed" ProgID="Equation.3" ShapeID="_x0000_i1047" DrawAspect="Content" ObjectID="_1527585614" r:id="rId56"/>
        </w:object>
      </w:r>
      <w:r w:rsidRPr="00C80575">
        <w:rPr>
          <w:rFonts w:asciiTheme="minorEastAsia" w:eastAsiaTheme="minorEastAsia" w:hAnsiTheme="minorEastAsia" w:hint="eastAsia"/>
          <w:color w:val="000000"/>
          <w:sz w:val="24"/>
        </w:rPr>
        <w:t>作为读/写控制端，当</w:t>
      </w:r>
      <w:r w:rsidRPr="00C80575">
        <w:rPr>
          <w:rFonts w:asciiTheme="minorEastAsia" w:eastAsiaTheme="minorEastAsia" w:hAnsiTheme="minorEastAsia"/>
          <w:color w:val="000000"/>
          <w:position w:val="-6"/>
          <w:sz w:val="24"/>
        </w:rPr>
        <w:object w:dxaOrig="483" w:dyaOrig="342">
          <v:shape id="_x0000_i1048" type="#_x0000_t75" style="width:15.6pt;height:10.85pt;mso-position-horizontal-relative:page;mso-position-vertical-relative:page" o:ole="">
            <v:imagedata r:id="rId57" o:title=""/>
          </v:shape>
          <o:OLEObject Type="Embed" ProgID="Equation.3" ShapeID="_x0000_i1048" DrawAspect="Content" ObjectID="_1527585615" r:id="rId58"/>
        </w:object>
      </w:r>
      <w:r w:rsidRPr="00C80575">
        <w:rPr>
          <w:rFonts w:asciiTheme="minorEastAsia" w:eastAsiaTheme="minorEastAsia" w:hAnsiTheme="minorEastAsia" w:hint="eastAsia"/>
          <w:color w:val="000000"/>
          <w:sz w:val="24"/>
        </w:rPr>
        <w:t>为低电平时，CPU读取</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内部寄存器的值，当</w:t>
      </w:r>
      <w:r w:rsidRPr="00C80575">
        <w:rPr>
          <w:rFonts w:asciiTheme="minorEastAsia" w:eastAsiaTheme="minorEastAsia" w:hAnsiTheme="minorEastAsia"/>
          <w:color w:val="000000"/>
          <w:position w:val="-6"/>
          <w:sz w:val="24"/>
        </w:rPr>
        <w:object w:dxaOrig="564" w:dyaOrig="342">
          <v:shape id="_x0000_i1049" type="#_x0000_t75" style="width:19pt;height:11.55pt;mso-position-horizontal-relative:page;mso-position-vertical-relative:page" o:ole="">
            <v:imagedata r:id="rId59" o:title=""/>
          </v:shape>
          <o:OLEObject Type="Embed" ProgID="Equation.3" ShapeID="_x0000_i1049" DrawAspect="Content" ObjectID="_1527585616" r:id="rId60"/>
        </w:object>
      </w:r>
      <w:r w:rsidRPr="00C80575">
        <w:rPr>
          <w:rFonts w:asciiTheme="minorEastAsia" w:eastAsiaTheme="minorEastAsia" w:hAnsiTheme="minorEastAsia" w:hint="eastAsia"/>
          <w:color w:val="000000"/>
          <w:sz w:val="24"/>
        </w:rPr>
        <w:t>为低电平时，CPU将数据写入</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。而且，当CPU对</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进行读写时，AEN为低电平。</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作为主模块时，</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往总线上提供要访问的内存地址，地址的低字节放在A7-A0，而地址的高位字节放在DB7-DB0，此时，AEN为高电平。作为主模块，</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还要输出必要的读写信号：</w:t>
      </w:r>
      <w:r w:rsidRPr="00C80575">
        <w:rPr>
          <w:rFonts w:asciiTheme="minorEastAsia" w:eastAsiaTheme="minorEastAsia" w:hAnsiTheme="minorEastAsia"/>
          <w:color w:val="000000"/>
          <w:position w:val="-6"/>
          <w:sz w:val="24"/>
        </w:rPr>
        <w:object w:dxaOrig="483" w:dyaOrig="342">
          <v:shape id="_x0000_i1050" type="#_x0000_t75" style="width:15.6pt;height:10.85pt;mso-position-horizontal-relative:page;mso-position-vertical-relative:page" o:ole="">
            <v:imagedata r:id="rId53" o:title=""/>
          </v:shape>
          <o:OLEObject Type="Embed" ProgID="Equation.3" ShapeID="_x0000_i1050" DrawAspect="Content" ObjectID="_1527585617" r:id="rId61"/>
        </w:object>
      </w:r>
      <w:r w:rsidRPr="00C80575">
        <w:rPr>
          <w:rFonts w:asciiTheme="minorEastAsia" w:eastAsiaTheme="minorEastAsia" w:hAnsiTheme="minorEastAsia" w:hint="eastAsia"/>
          <w:color w:val="000000"/>
          <w:sz w:val="24"/>
        </w:rPr>
        <w:t>-I/O读信号；</w:t>
      </w:r>
      <w:r w:rsidRPr="00C80575">
        <w:rPr>
          <w:rFonts w:asciiTheme="minorEastAsia" w:eastAsiaTheme="minorEastAsia" w:hAnsiTheme="minorEastAsia"/>
          <w:color w:val="000000"/>
          <w:position w:val="-6"/>
          <w:sz w:val="24"/>
        </w:rPr>
        <w:object w:dxaOrig="564" w:dyaOrig="342">
          <v:shape id="_x0000_i1051" type="#_x0000_t75" style="width:19pt;height:11.55pt;mso-position-horizontal-relative:page;mso-position-vertical-relative:page" o:ole="">
            <v:imagedata r:id="rId55" o:title=""/>
          </v:shape>
          <o:OLEObject Type="Embed" ProgID="Equation.3" ShapeID="_x0000_i1051" DrawAspect="Content" ObjectID="_1527585618" r:id="rId62"/>
        </w:object>
      </w:r>
      <w:r w:rsidRPr="00C80575">
        <w:rPr>
          <w:rFonts w:asciiTheme="minorEastAsia" w:eastAsiaTheme="minorEastAsia" w:hAnsiTheme="minorEastAsia" w:hint="eastAsia"/>
          <w:color w:val="000000"/>
          <w:sz w:val="24"/>
        </w:rPr>
        <w:t>-I/O写信号；</w:t>
      </w:r>
      <w:r w:rsidRPr="00C80575">
        <w:rPr>
          <w:rFonts w:asciiTheme="minorEastAsia" w:eastAsiaTheme="minorEastAsia" w:hAnsiTheme="minorEastAsia"/>
          <w:color w:val="000000"/>
          <w:sz w:val="24"/>
        </w:rPr>
        <w:object w:dxaOrig="782" w:dyaOrig="321">
          <v:shape id="_x0000_i1052" type="#_x0000_t75" style="width:24.45pt;height:10.2pt;mso-position-horizontal-relative:page;mso-position-vertical-relative:page" o:ole="">
            <v:imagedata r:id="rId63" o:title=""/>
          </v:shape>
          <o:OLEObject Type="Embed" ProgID="Equation.3" ShapeID="_x0000_i1052" DrawAspect="Content" ObjectID="_1527585619" r:id="rId64"/>
        </w:object>
      </w:r>
      <w:r w:rsidRPr="00C80575">
        <w:rPr>
          <w:rFonts w:asciiTheme="minorEastAsia" w:eastAsiaTheme="minorEastAsia" w:hAnsiTheme="minorEastAsia" w:hint="eastAsia"/>
          <w:color w:val="000000"/>
          <w:sz w:val="24"/>
        </w:rPr>
        <w:t>存储器读信号；</w:t>
      </w:r>
      <w:r w:rsidRPr="00C80575">
        <w:rPr>
          <w:rFonts w:asciiTheme="minorEastAsia" w:eastAsiaTheme="minorEastAsia" w:hAnsiTheme="minorEastAsia"/>
          <w:color w:val="000000"/>
          <w:position w:val="-6"/>
          <w:sz w:val="24"/>
        </w:rPr>
        <w:object w:dxaOrig="862" w:dyaOrig="341">
          <v:shape id="_x0000_i1053" type="#_x0000_t75" style="width:26.5pt;height:10.85pt;mso-position-horizontal-relative:page;mso-position-vertical-relative:page" o:ole="">
            <v:imagedata r:id="rId65" o:title=""/>
          </v:shape>
          <o:OLEObject Type="Embed" ProgID="Equation.3" ShapeID="_x0000_i1053" DrawAspect="Content" ObjectID="_1527585620" r:id="rId66"/>
        </w:object>
      </w:r>
      <w:r w:rsidRPr="00C80575">
        <w:rPr>
          <w:rFonts w:asciiTheme="minorEastAsia" w:eastAsiaTheme="minorEastAsia" w:hAnsiTheme="minorEastAsia" w:hint="eastAsia"/>
          <w:color w:val="000000"/>
          <w:sz w:val="24"/>
        </w:rPr>
        <w:t>存储器写信号。</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 xml:space="preserve">7-48 </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解：16</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7-49解：</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取得总线控制权以后进行单字节的DMA传送，传送完一个字节以后修改字节计数器和地址寄存器，然后就将总线控制权放弃.若I/O的DMA请求信号DREQ继续有效，</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再次请求总线使用权进行下一字节的传送。</w:t>
      </w:r>
    </w:p>
    <w:p w:rsidR="006F4A0F" w:rsidRPr="00C80575" w:rsidRDefault="006F4A0F" w:rsidP="00C80575">
      <w:pPr>
        <w:spacing w:line="360" w:lineRule="auto"/>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7-50 解：1.关闭</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，以保证对</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初始化编程结束后才响应DMA操作请求。</w:t>
      </w:r>
    </w:p>
    <w:p w:rsidR="006F4A0F" w:rsidRPr="00C80575" w:rsidRDefault="006F4A0F" w:rsidP="00C80575">
      <w:pPr>
        <w:widowControl/>
        <w:numPr>
          <w:ilvl w:val="0"/>
          <w:numId w:val="3"/>
        </w:numPr>
        <w:spacing w:line="360" w:lineRule="auto"/>
        <w:ind w:firstLine="36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发送主清除命令，即用软件方法进行复位。</w:t>
      </w:r>
    </w:p>
    <w:p w:rsidR="006F4A0F" w:rsidRPr="00C80575" w:rsidRDefault="006F4A0F" w:rsidP="00C80575">
      <w:pPr>
        <w:widowControl/>
        <w:numPr>
          <w:ilvl w:val="0"/>
          <w:numId w:val="3"/>
        </w:numPr>
        <w:spacing w:line="360" w:lineRule="auto"/>
        <w:ind w:firstLine="36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输出16位地址值给相应通道的地址寄存器。</w:t>
      </w:r>
    </w:p>
    <w:p w:rsidR="006F4A0F" w:rsidRPr="00C80575" w:rsidRDefault="006F4A0F" w:rsidP="00C80575">
      <w:pPr>
        <w:widowControl/>
        <w:numPr>
          <w:ilvl w:val="0"/>
          <w:numId w:val="3"/>
        </w:numPr>
        <w:spacing w:line="360" w:lineRule="auto"/>
        <w:ind w:firstLine="36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设置传送的字节数给基字节计数器和当前字节计数器。</w:t>
      </w:r>
    </w:p>
    <w:p w:rsidR="006F4A0F" w:rsidRPr="00C80575" w:rsidRDefault="006F4A0F" w:rsidP="00C80575">
      <w:pPr>
        <w:widowControl/>
        <w:numPr>
          <w:ilvl w:val="0"/>
          <w:numId w:val="3"/>
        </w:numPr>
        <w:spacing w:line="360" w:lineRule="auto"/>
        <w:ind w:firstLine="36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输出工作方式控制字，以确定</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的工作方式和传输类型。</w:t>
      </w:r>
    </w:p>
    <w:p w:rsidR="006F4A0F" w:rsidRPr="00C80575" w:rsidRDefault="006F4A0F" w:rsidP="00C80575">
      <w:pPr>
        <w:widowControl/>
        <w:numPr>
          <w:ilvl w:val="0"/>
          <w:numId w:val="3"/>
        </w:numPr>
        <w:spacing w:line="360" w:lineRule="auto"/>
        <w:ind w:firstLine="36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将屏蔽控制字写入屏蔽寄存器，去除屏蔽。</w:t>
      </w:r>
    </w:p>
    <w:p w:rsidR="006F4A0F" w:rsidRPr="00C80575" w:rsidRDefault="006F4A0F" w:rsidP="00C80575">
      <w:pPr>
        <w:widowControl/>
        <w:numPr>
          <w:ilvl w:val="0"/>
          <w:numId w:val="3"/>
        </w:numPr>
        <w:spacing w:line="360" w:lineRule="auto"/>
        <w:ind w:firstLine="36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lastRenderedPageBreak/>
        <w:t>启动</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，并将操作方式控制字写入控制寄存器，控制</w:t>
      </w:r>
      <w:smartTag w:uri="urn:schemas-microsoft-com:office:smarttags" w:element="chmetcnv">
        <w:smartTagPr>
          <w:attr w:name="TCSC" w:val="0"/>
          <w:attr w:name="NumberType" w:val="1"/>
          <w:attr w:name="Negative" w:val="False"/>
          <w:attr w:name="HasSpace" w:val="False"/>
          <w:attr w:name="SourceValue" w:val="8237"/>
          <w:attr w:name="UnitName" w:val="a"/>
        </w:smartTagPr>
        <w:r w:rsidRPr="00C80575">
          <w:rPr>
            <w:rFonts w:asciiTheme="minorEastAsia" w:eastAsiaTheme="minorEastAsia" w:hAnsiTheme="minorEastAsia" w:hint="eastAsia"/>
            <w:color w:val="000000"/>
            <w:sz w:val="24"/>
          </w:rPr>
          <w:t>8237A</w:t>
        </w:r>
      </w:smartTag>
      <w:r w:rsidRPr="00C80575">
        <w:rPr>
          <w:rFonts w:asciiTheme="minorEastAsia" w:eastAsiaTheme="minorEastAsia" w:hAnsiTheme="minorEastAsia" w:hint="eastAsia"/>
          <w:color w:val="000000"/>
          <w:sz w:val="24"/>
        </w:rPr>
        <w:t>工作。</w:t>
      </w:r>
    </w:p>
    <w:p w:rsidR="006F4A0F" w:rsidRPr="00C80575" w:rsidRDefault="006F4A0F" w:rsidP="00C80575">
      <w:pPr>
        <w:widowControl/>
        <w:numPr>
          <w:ilvl w:val="0"/>
          <w:numId w:val="3"/>
        </w:numPr>
        <w:spacing w:line="360" w:lineRule="auto"/>
        <w:ind w:firstLine="360"/>
        <w:jc w:val="left"/>
        <w:rPr>
          <w:rFonts w:asciiTheme="minorEastAsia" w:eastAsiaTheme="minorEastAsia" w:hAnsiTheme="minorEastAsia"/>
          <w:color w:val="000000"/>
          <w:sz w:val="24"/>
        </w:rPr>
      </w:pPr>
      <w:r w:rsidRPr="00C80575">
        <w:rPr>
          <w:rFonts w:asciiTheme="minorEastAsia" w:eastAsiaTheme="minorEastAsia" w:hAnsiTheme="minorEastAsia" w:hint="eastAsia"/>
          <w:color w:val="000000"/>
          <w:sz w:val="24"/>
        </w:rPr>
        <w:t>启动DMA操作，可用软件方法将请求DMA操作控制字写入请求寄存器，或用硬件方法，等待DREQ引线端发出DMA操作申请。</w:t>
      </w:r>
    </w:p>
    <w:p w:rsidR="006F4A0F" w:rsidRPr="00C80575" w:rsidRDefault="006F4A0F" w:rsidP="00C80575">
      <w:pPr>
        <w:pStyle w:val="21"/>
        <w:spacing w:line="360" w:lineRule="auto"/>
        <w:ind w:leftChars="0" w:left="0" w:firstLineChars="0" w:firstLine="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7-51  MOV AX, DS</w:t>
      </w:r>
    </w:p>
    <w:p w:rsidR="006F4A0F" w:rsidRPr="00C80575" w:rsidRDefault="006F4A0F" w:rsidP="00C80575">
      <w:pPr>
        <w:pStyle w:val="21"/>
        <w:spacing w:line="360" w:lineRule="auto"/>
        <w:ind w:leftChars="0" w:left="0" w:firstLineChars="0" w:firstLine="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        MOV ES,AX</w:t>
      </w:r>
    </w:p>
    <w:p w:rsidR="006F4A0F" w:rsidRPr="00C80575" w:rsidRDefault="006F4A0F" w:rsidP="00C80575">
      <w:pPr>
        <w:pStyle w:val="21"/>
        <w:spacing w:line="360" w:lineRule="auto"/>
        <w:ind w:leftChars="0" w:left="0" w:firstLineChars="0" w:firstLine="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        MOV SI, 1000H</w:t>
      </w:r>
    </w:p>
    <w:p w:rsidR="006F4A0F" w:rsidRPr="00C80575" w:rsidRDefault="006F4A0F" w:rsidP="00C80575">
      <w:pPr>
        <w:pStyle w:val="21"/>
        <w:spacing w:line="360" w:lineRule="auto"/>
        <w:ind w:leftChars="0" w:left="0" w:firstLineChars="0" w:firstLine="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        MOV DI,2000H</w:t>
      </w:r>
    </w:p>
    <w:p w:rsidR="006F4A0F" w:rsidRPr="00C80575" w:rsidRDefault="006F4A0F" w:rsidP="00C80575">
      <w:pPr>
        <w:pStyle w:val="21"/>
        <w:spacing w:line="360" w:lineRule="auto"/>
        <w:ind w:leftChars="0" w:left="0" w:firstLineChars="0" w:firstLine="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        MOV CX,10</w:t>
      </w:r>
    </w:p>
    <w:p w:rsidR="006F4A0F" w:rsidRPr="00C80575" w:rsidRDefault="006F4A0F" w:rsidP="00C80575">
      <w:pPr>
        <w:pStyle w:val="21"/>
        <w:spacing w:line="360" w:lineRule="auto"/>
        <w:ind w:leftChars="0" w:left="0" w:firstLineChars="0" w:firstLine="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         CLD</w:t>
      </w:r>
    </w:p>
    <w:p w:rsidR="006F4A0F" w:rsidRPr="00C80575" w:rsidRDefault="006F4A0F" w:rsidP="00C80575">
      <w:pPr>
        <w:pStyle w:val="21"/>
        <w:spacing w:line="360" w:lineRule="auto"/>
        <w:ind w:leftChars="0" w:left="0" w:firstLineChars="0" w:firstLine="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       REPE CMPSB</w:t>
      </w:r>
    </w:p>
    <w:p w:rsidR="006F4A0F" w:rsidRPr="00C80575" w:rsidRDefault="006F4A0F" w:rsidP="00C80575">
      <w:pPr>
        <w:pStyle w:val="21"/>
        <w:spacing w:line="360" w:lineRule="auto"/>
        <w:ind w:leftChars="0" w:left="0" w:firstLineChars="0" w:firstLine="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       JCXZ CONTI</w:t>
      </w:r>
    </w:p>
    <w:p w:rsidR="006F4A0F" w:rsidRPr="00C80575" w:rsidRDefault="006F4A0F" w:rsidP="00C80575">
      <w:pPr>
        <w:pStyle w:val="21"/>
        <w:spacing w:line="360" w:lineRule="auto"/>
        <w:ind w:leftChars="0" w:left="0" w:firstLineChars="0" w:firstLine="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 xml:space="preserve">       JMP  8000H:1000H</w:t>
      </w:r>
    </w:p>
    <w:p w:rsidR="006F4A0F" w:rsidRPr="00C80575" w:rsidRDefault="006F4A0F" w:rsidP="00C80575">
      <w:pPr>
        <w:pStyle w:val="21"/>
        <w:spacing w:line="360" w:lineRule="auto"/>
        <w:ind w:leftChars="0" w:left="0" w:firstLineChars="300" w:firstLine="720"/>
        <w:jc w:val="left"/>
        <w:rPr>
          <w:rFonts w:asciiTheme="minorEastAsia" w:eastAsiaTheme="minorEastAsia" w:hAnsiTheme="minorEastAsia"/>
          <w:color w:val="000000"/>
          <w:sz w:val="24"/>
          <w:lang w:val="pt-BR"/>
        </w:rPr>
      </w:pPr>
      <w:r w:rsidRPr="00C80575">
        <w:rPr>
          <w:rFonts w:asciiTheme="minorEastAsia" w:eastAsiaTheme="minorEastAsia" w:hAnsiTheme="minorEastAsia" w:hint="eastAsia"/>
          <w:color w:val="000000"/>
          <w:sz w:val="24"/>
          <w:lang w:val="pt-BR"/>
        </w:rPr>
        <w:t>CONTI: NOP</w:t>
      </w:r>
    </w:p>
    <w:p w:rsidR="006F4A0F" w:rsidRPr="00C80575" w:rsidRDefault="006F4A0F" w:rsidP="00C80575">
      <w:pPr>
        <w:pStyle w:val="aa"/>
        <w:spacing w:line="360" w:lineRule="auto"/>
        <w:jc w:val="left"/>
        <w:rPr>
          <w:rFonts w:asciiTheme="minorEastAsia" w:eastAsiaTheme="minorEastAsia" w:hAnsiTheme="minorEastAsia"/>
          <w:color w:val="000000"/>
          <w:kern w:val="0"/>
          <w:sz w:val="24"/>
        </w:rPr>
      </w:pPr>
    </w:p>
    <w:p w:rsidR="006F4A0F" w:rsidRPr="00C80575" w:rsidRDefault="006F4A0F"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微机原理作业答案</w:t>
      </w:r>
    </w:p>
    <w:p w:rsidR="006F4A0F" w:rsidRPr="00C80575" w:rsidRDefault="006F4A0F" w:rsidP="00C80575">
      <w:pPr>
        <w:widowControl/>
        <w:numPr>
          <w:ilvl w:val="0"/>
          <w:numId w:val="11"/>
        </w:numPr>
        <w:spacing w:line="360" w:lineRule="auto"/>
        <w:jc w:val="left"/>
        <w:rPr>
          <w:rFonts w:asciiTheme="minorEastAsia" w:eastAsiaTheme="minorEastAsia" w:hAnsiTheme="minorEastAsia"/>
          <w:vanish/>
          <w:kern w:val="0"/>
          <w:sz w:val="24"/>
        </w:rPr>
      </w:pPr>
      <w:r w:rsidRPr="00C80575">
        <w:rPr>
          <w:rFonts w:asciiTheme="minorEastAsia" w:eastAsiaTheme="minorEastAsia" w:hAnsiTheme="minorEastAsia" w:cs="Arial"/>
          <w:shadow/>
          <w:sz w:val="24"/>
        </w:rPr>
        <w:t>8086CPU</w:t>
      </w:r>
      <w:r w:rsidRPr="00C80575">
        <w:rPr>
          <w:rFonts w:asciiTheme="minorEastAsia" w:eastAsiaTheme="minorEastAsia" w:hAnsiTheme="minorEastAsia" w:hint="eastAsia"/>
          <w:shadow/>
          <w:sz w:val="24"/>
        </w:rPr>
        <w:t>由哪两部分组成？它们的主要功能是什么？</w:t>
      </w:r>
    </w:p>
    <w:p w:rsidR="006F4A0F" w:rsidRPr="00C80575" w:rsidRDefault="006F4A0F" w:rsidP="00C80575">
      <w:pPr>
        <w:widowControl/>
        <w:spacing w:line="360" w:lineRule="auto"/>
        <w:jc w:val="left"/>
        <w:rPr>
          <w:rFonts w:asciiTheme="minorEastAsia" w:eastAsiaTheme="minorEastAsia" w:hAnsiTheme="minorEastAsia"/>
          <w:shadow/>
          <w:sz w:val="24"/>
        </w:rPr>
      </w:pPr>
    </w:p>
    <w:p w:rsidR="006F4A0F" w:rsidRPr="00C80575" w:rsidRDefault="006F4A0F" w:rsidP="00C80575">
      <w:pPr>
        <w:widowControl/>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cs="Arial" w:hint="eastAsia"/>
          <w:sz w:val="24"/>
        </w:rPr>
        <w:t>答：</w:t>
      </w:r>
      <w:r w:rsidRPr="00C80575">
        <w:rPr>
          <w:rFonts w:asciiTheme="minorEastAsia" w:eastAsiaTheme="minorEastAsia" w:hAnsiTheme="minorEastAsia" w:cs="Arial"/>
          <w:sz w:val="24"/>
        </w:rPr>
        <w:t>8086CPU是由</w:t>
      </w:r>
      <w:r w:rsidRPr="00C80575">
        <w:rPr>
          <w:rFonts w:asciiTheme="minorEastAsia" w:eastAsiaTheme="minorEastAsia" w:hAnsiTheme="minorEastAsia" w:cs="Arial" w:hint="eastAsia"/>
          <w:sz w:val="24"/>
        </w:rPr>
        <w:t>总线接口单元（BIU）和指令执行单元（EU）组成。</w:t>
      </w:r>
    </w:p>
    <w:p w:rsidR="006F4A0F" w:rsidRPr="00C80575" w:rsidRDefault="006F4A0F" w:rsidP="00C80575">
      <w:pPr>
        <w:spacing w:line="360" w:lineRule="auto"/>
        <w:ind w:firstLineChars="100" w:firstLine="240"/>
        <w:jc w:val="left"/>
        <w:rPr>
          <w:rFonts w:asciiTheme="minorEastAsia" w:eastAsiaTheme="minorEastAsia" w:hAnsiTheme="minorEastAsia"/>
          <w:sz w:val="24"/>
        </w:rPr>
      </w:pPr>
      <w:r w:rsidRPr="00C80575">
        <w:rPr>
          <w:rFonts w:asciiTheme="minorEastAsia" w:eastAsiaTheme="minorEastAsia" w:hAnsiTheme="minorEastAsia" w:cs="Arial" w:hint="eastAsia"/>
          <w:sz w:val="24"/>
        </w:rPr>
        <w:t>总线接口单元（BIU）的功能：地址形成、取指令、指令排队、读/写操作数和总线控制。</w:t>
      </w:r>
    </w:p>
    <w:p w:rsidR="006F4A0F" w:rsidRPr="00C80575" w:rsidRDefault="006F4A0F" w:rsidP="00C80575">
      <w:pPr>
        <w:spacing w:line="360" w:lineRule="auto"/>
        <w:ind w:firstLineChars="100" w:firstLine="240"/>
        <w:jc w:val="left"/>
        <w:rPr>
          <w:rFonts w:asciiTheme="minorEastAsia" w:eastAsiaTheme="minorEastAsia" w:hAnsiTheme="minorEastAsia"/>
          <w:vanish/>
          <w:color w:val="FFFFFF"/>
          <w:sz w:val="24"/>
        </w:rPr>
      </w:pPr>
      <w:r w:rsidRPr="00C80575">
        <w:rPr>
          <w:rFonts w:asciiTheme="minorEastAsia" w:eastAsiaTheme="minorEastAsia" w:hAnsiTheme="minorEastAsia" w:cs="Arial" w:hint="eastAsia"/>
          <w:sz w:val="24"/>
        </w:rPr>
        <w:t>指令执行单元（EU）的功能：指令译码和指令执行。</w:t>
      </w:r>
    </w:p>
    <w:p w:rsidR="006F4A0F" w:rsidRPr="00C80575" w:rsidRDefault="006F4A0F" w:rsidP="00C80575">
      <w:pPr>
        <w:widowControl/>
        <w:spacing w:line="360" w:lineRule="auto"/>
        <w:jc w:val="left"/>
        <w:rPr>
          <w:rFonts w:asciiTheme="minorEastAsia" w:eastAsiaTheme="minorEastAsia" w:hAnsiTheme="minorEastAsia"/>
          <w:vanish/>
          <w:kern w:val="0"/>
          <w:sz w:val="24"/>
        </w:rPr>
      </w:pPr>
    </w:p>
    <w:p w:rsidR="006F4A0F" w:rsidRPr="00C80575" w:rsidRDefault="006F4A0F" w:rsidP="00C80575">
      <w:pPr>
        <w:widowControl/>
        <w:spacing w:line="360" w:lineRule="auto"/>
        <w:jc w:val="left"/>
        <w:rPr>
          <w:rFonts w:asciiTheme="minorEastAsia" w:eastAsiaTheme="minorEastAsia" w:hAnsiTheme="minorEastAsia"/>
          <w:shadow/>
          <w:sz w:val="24"/>
        </w:rPr>
      </w:pPr>
    </w:p>
    <w:p w:rsidR="006F4A0F" w:rsidRPr="00C80575" w:rsidRDefault="006F4A0F" w:rsidP="00C80575">
      <w:pPr>
        <w:widowControl/>
        <w:numPr>
          <w:ilvl w:val="0"/>
          <w:numId w:val="11"/>
        </w:numPr>
        <w:spacing w:line="360" w:lineRule="auto"/>
        <w:jc w:val="left"/>
        <w:rPr>
          <w:rFonts w:asciiTheme="minorEastAsia" w:eastAsiaTheme="minorEastAsia" w:hAnsiTheme="minorEastAsia"/>
          <w:shadow/>
          <w:sz w:val="24"/>
        </w:rPr>
      </w:pPr>
      <w:r w:rsidRPr="00C80575">
        <w:rPr>
          <w:rFonts w:asciiTheme="minorEastAsia" w:eastAsiaTheme="minorEastAsia" w:hAnsiTheme="minorEastAsia" w:hint="eastAsia"/>
          <w:sz w:val="24"/>
        </w:rPr>
        <w:t>微型计算机系统由</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和</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等组成。</w:t>
      </w:r>
    </w:p>
    <w:p w:rsidR="006F4A0F" w:rsidRPr="00C80575" w:rsidRDefault="006F4A0F" w:rsidP="00C80575">
      <w:pPr>
        <w:widowControl/>
        <w:spacing w:line="360" w:lineRule="auto"/>
        <w:ind w:firstLineChars="200" w:firstLine="480"/>
        <w:jc w:val="left"/>
        <w:rPr>
          <w:rFonts w:asciiTheme="minorEastAsia" w:eastAsiaTheme="minorEastAsia" w:hAnsiTheme="minorEastAsia"/>
          <w:shadow/>
          <w:sz w:val="24"/>
        </w:rPr>
      </w:pPr>
      <w:r w:rsidRPr="00C80575">
        <w:rPr>
          <w:rFonts w:asciiTheme="minorEastAsia" w:eastAsiaTheme="minorEastAsia" w:hAnsiTheme="minorEastAsia" w:hint="eastAsia"/>
          <w:sz w:val="24"/>
        </w:rPr>
        <w:t xml:space="preserve">答: </w:t>
      </w:r>
      <w:r w:rsidRPr="00C80575">
        <w:rPr>
          <w:rFonts w:asciiTheme="minorEastAsia" w:eastAsiaTheme="minorEastAsia" w:hAnsiTheme="minorEastAsia" w:cs="Arial" w:hint="eastAsia"/>
          <w:sz w:val="24"/>
        </w:rPr>
        <w:t>微处理器；存储器；</w:t>
      </w:r>
      <w:r w:rsidRPr="00C80575">
        <w:rPr>
          <w:rFonts w:asciiTheme="minorEastAsia" w:eastAsiaTheme="minorEastAsia" w:hAnsiTheme="minorEastAsia" w:cs="Arial"/>
          <w:sz w:val="24"/>
        </w:rPr>
        <w:t>I/O</w:t>
      </w:r>
      <w:r w:rsidRPr="00C80575">
        <w:rPr>
          <w:rFonts w:asciiTheme="minorEastAsia" w:eastAsiaTheme="minorEastAsia" w:hAnsiTheme="minorEastAsia" w:cs="Arial" w:hint="eastAsia"/>
          <w:sz w:val="24"/>
        </w:rPr>
        <w:t xml:space="preserve">接口电路  </w:t>
      </w:r>
    </w:p>
    <w:p w:rsidR="006F4A0F" w:rsidRPr="00C80575" w:rsidRDefault="006F4A0F" w:rsidP="00C80575">
      <w:pPr>
        <w:widowControl/>
        <w:numPr>
          <w:ilvl w:val="0"/>
          <w:numId w:val="11"/>
        </w:numPr>
        <w:spacing w:line="360" w:lineRule="auto"/>
        <w:jc w:val="left"/>
        <w:rPr>
          <w:rFonts w:asciiTheme="minorEastAsia" w:eastAsiaTheme="minorEastAsia" w:hAnsiTheme="minorEastAsia"/>
          <w:shadow/>
          <w:sz w:val="24"/>
        </w:rPr>
      </w:pPr>
      <w:r w:rsidRPr="00C80575">
        <w:rPr>
          <w:rFonts w:asciiTheme="minorEastAsia" w:eastAsiaTheme="minorEastAsia" w:hAnsiTheme="minorEastAsia" w:hint="eastAsia"/>
          <w:sz w:val="24"/>
        </w:rPr>
        <w:t>8086CPU中的指令队列可存储</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个字节的指令代码，当指令队列至少空出</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个字节时，BIU单元便自动将指令取到指令队列中；</w:t>
      </w:r>
    </w:p>
    <w:p w:rsidR="006F4A0F" w:rsidRPr="00C80575" w:rsidRDefault="006F4A0F" w:rsidP="00C80575">
      <w:pPr>
        <w:spacing w:beforeLines="50" w:line="360" w:lineRule="auto"/>
        <w:ind w:left="360" w:rightChars="133" w:right="279"/>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Arial" w:hint="eastAsia"/>
          <w:sz w:val="24"/>
        </w:rPr>
        <w:t>6；2</w:t>
      </w:r>
    </w:p>
    <w:p w:rsidR="006F4A0F" w:rsidRPr="00C80575" w:rsidRDefault="006F4A0F" w:rsidP="00C80575">
      <w:pPr>
        <w:numPr>
          <w:ilvl w:val="0"/>
          <w:numId w:val="11"/>
        </w:numPr>
        <w:spacing w:beforeLines="50" w:line="360" w:lineRule="auto"/>
        <w:ind w:rightChars="133" w:right="279"/>
        <w:jc w:val="left"/>
        <w:rPr>
          <w:rFonts w:asciiTheme="minorEastAsia" w:eastAsiaTheme="minorEastAsia" w:hAnsiTheme="minorEastAsia"/>
          <w:sz w:val="24"/>
        </w:rPr>
      </w:pPr>
      <w:r w:rsidRPr="00C80575">
        <w:rPr>
          <w:rFonts w:asciiTheme="minorEastAsia" w:eastAsiaTheme="minorEastAsia" w:hAnsiTheme="minorEastAsia" w:hint="eastAsia"/>
          <w:sz w:val="24"/>
        </w:rPr>
        <w:t>8086系统中，1MB的存储空间分成两个存储体：</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存储体和</w:t>
      </w:r>
    </w:p>
    <w:p w:rsidR="006F4A0F" w:rsidRPr="00C80575" w:rsidRDefault="006F4A0F" w:rsidP="00C80575">
      <w:pPr>
        <w:spacing w:beforeLines="50" w:line="360" w:lineRule="auto"/>
        <w:ind w:leftChars="171" w:left="359" w:rightChars="133" w:right="279"/>
        <w:jc w:val="left"/>
        <w:rPr>
          <w:rFonts w:asciiTheme="minorEastAsia" w:eastAsiaTheme="minorEastAsia" w:hAnsiTheme="minorEastAsia"/>
          <w:sz w:val="24"/>
        </w:rPr>
      </w:pP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存储体，各为</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字节。</w:t>
      </w:r>
      <w:r w:rsidRPr="00C80575">
        <w:rPr>
          <w:rFonts w:asciiTheme="minorEastAsia" w:eastAsiaTheme="minorEastAsia" w:hAnsiTheme="minorEastAsia"/>
          <w:sz w:val="24"/>
        </w:rPr>
        <w:t xml:space="preserve"> </w:t>
      </w:r>
    </w:p>
    <w:p w:rsidR="006F4A0F" w:rsidRPr="00C80575" w:rsidRDefault="006F4A0F" w:rsidP="00C80575">
      <w:pPr>
        <w:spacing w:beforeLines="50" w:line="360" w:lineRule="auto"/>
        <w:ind w:rightChars="133" w:right="279" w:firstLineChars="100" w:firstLine="240"/>
        <w:jc w:val="left"/>
        <w:rPr>
          <w:rFonts w:asciiTheme="minorEastAsia" w:eastAsiaTheme="minorEastAsia" w:hAnsiTheme="minorEastAsia"/>
          <w:sz w:val="24"/>
        </w:rPr>
      </w:pPr>
      <w:r w:rsidRPr="00C80575">
        <w:rPr>
          <w:rFonts w:asciiTheme="minorEastAsia" w:eastAsiaTheme="minorEastAsia" w:hAnsiTheme="minorEastAsia" w:cs="Arial" w:hint="eastAsia"/>
          <w:sz w:val="24"/>
        </w:rPr>
        <w:t>答：偶地址；奇地址；512K</w:t>
      </w:r>
    </w:p>
    <w:p w:rsidR="006F4A0F" w:rsidRPr="00C80575" w:rsidRDefault="006F4A0F" w:rsidP="00C80575">
      <w:pPr>
        <w:widowControl/>
        <w:numPr>
          <w:ilvl w:val="0"/>
          <w:numId w:val="11"/>
        </w:numPr>
        <w:spacing w:line="360" w:lineRule="auto"/>
        <w:jc w:val="left"/>
        <w:rPr>
          <w:rFonts w:asciiTheme="minorEastAsia" w:eastAsiaTheme="minorEastAsia" w:hAnsiTheme="minorEastAsia"/>
          <w:vanish/>
          <w:kern w:val="0"/>
          <w:sz w:val="24"/>
        </w:rPr>
      </w:pPr>
      <w:r w:rsidRPr="00C80575">
        <w:rPr>
          <w:rFonts w:asciiTheme="minorEastAsia" w:eastAsiaTheme="minorEastAsia" w:hAnsiTheme="minorEastAsia" w:cs="Arial"/>
          <w:sz w:val="24"/>
        </w:rPr>
        <w:t>8086</w:t>
      </w:r>
      <w:r w:rsidRPr="00C80575">
        <w:rPr>
          <w:rFonts w:asciiTheme="minorEastAsia" w:eastAsiaTheme="minorEastAsia" w:hAnsiTheme="minorEastAsia" w:hint="eastAsia"/>
          <w:sz w:val="24"/>
        </w:rPr>
        <w:t>系统中存储器采用什么结构？用什么信号来选中存储体？</w:t>
      </w: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spacing w:line="360" w:lineRule="auto"/>
        <w:ind w:firstLineChars="100" w:firstLine="240"/>
        <w:jc w:val="left"/>
        <w:rPr>
          <w:rFonts w:asciiTheme="minorEastAsia" w:eastAsiaTheme="minorEastAsia" w:hAnsiTheme="minorEastAsia"/>
          <w:kern w:val="0"/>
          <w:sz w:val="24"/>
        </w:rPr>
      </w:pPr>
      <w:r w:rsidRPr="00C80575">
        <w:rPr>
          <w:rFonts w:asciiTheme="minorEastAsia" w:eastAsiaTheme="minorEastAsia" w:hAnsiTheme="minorEastAsia" w:cs="Arial" w:hint="eastAsia"/>
          <w:sz w:val="24"/>
        </w:rPr>
        <w:t>答：</w:t>
      </w:r>
      <w:r w:rsidRPr="00C80575">
        <w:rPr>
          <w:rFonts w:asciiTheme="minorEastAsia" w:eastAsiaTheme="minorEastAsia" w:hAnsiTheme="minorEastAsia" w:cs="Arial"/>
          <w:sz w:val="24"/>
        </w:rPr>
        <w:t>8086</w:t>
      </w:r>
      <w:r w:rsidRPr="00C80575">
        <w:rPr>
          <w:rFonts w:asciiTheme="minorEastAsia" w:eastAsiaTheme="minorEastAsia" w:hAnsiTheme="minorEastAsia" w:hint="eastAsia"/>
          <w:sz w:val="24"/>
        </w:rPr>
        <w:t>存储器采用分体式结构：偶地址存储体和奇地址存储体，各为</w:t>
      </w:r>
      <w:r w:rsidRPr="00C80575">
        <w:rPr>
          <w:rFonts w:asciiTheme="minorEastAsia" w:eastAsiaTheme="minorEastAsia" w:hAnsiTheme="minorEastAsia" w:cs="Arial"/>
          <w:sz w:val="24"/>
        </w:rPr>
        <w:t>512k</w:t>
      </w:r>
      <w:r w:rsidRPr="00C80575">
        <w:rPr>
          <w:rFonts w:asciiTheme="minorEastAsia" w:eastAsiaTheme="minorEastAsia" w:hAnsiTheme="minorEastAsia" w:hint="eastAsia"/>
          <w:sz w:val="24"/>
        </w:rPr>
        <w:t>。</w:t>
      </w:r>
    </w:p>
    <w:p w:rsidR="006F4A0F" w:rsidRPr="00C80575" w:rsidRDefault="006F4A0F" w:rsidP="00C80575">
      <w:pPr>
        <w:spacing w:line="360" w:lineRule="auto"/>
        <w:ind w:leftChars="342" w:left="718"/>
        <w:jc w:val="left"/>
        <w:rPr>
          <w:rFonts w:asciiTheme="minorEastAsia" w:eastAsiaTheme="minorEastAsia" w:hAnsiTheme="minorEastAsia"/>
          <w:vanish/>
          <w:color w:val="FFFFFF"/>
          <w:sz w:val="24"/>
        </w:rPr>
      </w:pPr>
      <w:r w:rsidRPr="00C80575">
        <w:rPr>
          <w:rFonts w:asciiTheme="minorEastAsia" w:eastAsiaTheme="minorEastAsia" w:hAnsiTheme="minorEastAsia" w:hint="eastAsia"/>
          <w:sz w:val="24"/>
        </w:rPr>
        <w:t>用</w:t>
      </w:r>
      <w:r w:rsidRPr="00C80575">
        <w:rPr>
          <w:rFonts w:asciiTheme="minorEastAsia" w:eastAsiaTheme="minorEastAsia" w:hAnsiTheme="minorEastAsia" w:cs="Arial"/>
          <w:sz w:val="24"/>
        </w:rPr>
        <w:t>A</w:t>
      </w:r>
      <w:r w:rsidRPr="00C80575">
        <w:rPr>
          <w:rFonts w:asciiTheme="minorEastAsia" w:eastAsiaTheme="minorEastAsia" w:hAnsiTheme="minorEastAsia" w:cs="Arial"/>
          <w:position w:val="-5"/>
          <w:sz w:val="24"/>
        </w:rPr>
        <w:t>0</w:t>
      </w:r>
      <w:r w:rsidRPr="00C80575">
        <w:rPr>
          <w:rFonts w:asciiTheme="minorEastAsia" w:eastAsiaTheme="minorEastAsia" w:hAnsiTheme="minorEastAsia" w:hint="eastAsia"/>
          <w:sz w:val="24"/>
        </w:rPr>
        <w:t>和</w:t>
      </w:r>
      <w:r w:rsidRPr="00C80575">
        <w:rPr>
          <w:rFonts w:asciiTheme="minorEastAsia" w:eastAsiaTheme="minorEastAsia" w:hAnsiTheme="minorEastAsia" w:cs="Arial"/>
          <w:sz w:val="24"/>
        </w:rPr>
        <w:t>BHE</w:t>
      </w:r>
      <w:r w:rsidRPr="00C80575">
        <w:rPr>
          <w:rFonts w:asciiTheme="minorEastAsia" w:eastAsiaTheme="minorEastAsia" w:hAnsiTheme="minorEastAsia" w:hint="eastAsia"/>
          <w:sz w:val="24"/>
        </w:rPr>
        <w:t>来选择存储体。当</w:t>
      </w:r>
      <w:r w:rsidRPr="00C80575">
        <w:rPr>
          <w:rFonts w:asciiTheme="minorEastAsia" w:eastAsiaTheme="minorEastAsia" w:hAnsiTheme="minorEastAsia" w:cs="Arial"/>
          <w:sz w:val="24"/>
        </w:rPr>
        <w:t>A</w:t>
      </w:r>
      <w:r w:rsidRPr="00C80575">
        <w:rPr>
          <w:rFonts w:asciiTheme="minorEastAsia" w:eastAsiaTheme="minorEastAsia" w:hAnsiTheme="minorEastAsia" w:cs="Arial"/>
          <w:position w:val="-5"/>
          <w:sz w:val="24"/>
        </w:rPr>
        <w:t>0</w:t>
      </w:r>
      <w:r w:rsidRPr="00C80575">
        <w:rPr>
          <w:rFonts w:asciiTheme="minorEastAsia" w:eastAsiaTheme="minorEastAsia" w:hAnsiTheme="minorEastAsia" w:cs="Arial"/>
          <w:sz w:val="24"/>
        </w:rPr>
        <w:t>=0</w:t>
      </w:r>
      <w:r w:rsidRPr="00C80575">
        <w:rPr>
          <w:rFonts w:asciiTheme="minorEastAsia" w:eastAsiaTheme="minorEastAsia" w:hAnsiTheme="minorEastAsia" w:hint="eastAsia"/>
          <w:sz w:val="24"/>
        </w:rPr>
        <w:t>时，访问偶地址存储体；当</w:t>
      </w:r>
      <w:r w:rsidRPr="00C80575">
        <w:rPr>
          <w:rFonts w:asciiTheme="minorEastAsia" w:eastAsiaTheme="minorEastAsia" w:hAnsiTheme="minorEastAsia" w:cs="Arial"/>
          <w:sz w:val="24"/>
        </w:rPr>
        <w:t>BHE=0</w:t>
      </w:r>
      <w:r w:rsidRPr="00C80575">
        <w:rPr>
          <w:rFonts w:asciiTheme="minorEastAsia" w:eastAsiaTheme="minorEastAsia" w:hAnsiTheme="minorEastAsia" w:hint="eastAsia"/>
          <w:sz w:val="24"/>
        </w:rPr>
        <w:t>时，访问奇地址存储体；当</w:t>
      </w:r>
      <w:r w:rsidRPr="00C80575">
        <w:rPr>
          <w:rFonts w:asciiTheme="minorEastAsia" w:eastAsiaTheme="minorEastAsia" w:hAnsiTheme="minorEastAsia" w:cs="Arial"/>
          <w:sz w:val="24"/>
        </w:rPr>
        <w:t>A</w:t>
      </w:r>
      <w:r w:rsidRPr="00C80575">
        <w:rPr>
          <w:rFonts w:asciiTheme="minorEastAsia" w:eastAsiaTheme="minorEastAsia" w:hAnsiTheme="minorEastAsia" w:cs="Arial"/>
          <w:position w:val="-5"/>
          <w:sz w:val="24"/>
        </w:rPr>
        <w:t>0</w:t>
      </w:r>
      <w:r w:rsidRPr="00C80575">
        <w:rPr>
          <w:rFonts w:asciiTheme="minorEastAsia" w:eastAsiaTheme="minorEastAsia" w:hAnsiTheme="minorEastAsia" w:cs="Arial"/>
          <w:sz w:val="24"/>
        </w:rPr>
        <w:t>=0</w:t>
      </w:r>
      <w:r w:rsidRPr="00C80575">
        <w:rPr>
          <w:rFonts w:asciiTheme="minorEastAsia" w:eastAsiaTheme="minorEastAsia" w:hAnsiTheme="minorEastAsia" w:hint="eastAsia"/>
          <w:sz w:val="24"/>
        </w:rPr>
        <w:t>，</w:t>
      </w:r>
      <w:r w:rsidRPr="00C80575">
        <w:rPr>
          <w:rFonts w:asciiTheme="minorEastAsia" w:eastAsiaTheme="minorEastAsia" w:hAnsiTheme="minorEastAsia" w:cs="Arial"/>
          <w:sz w:val="24"/>
        </w:rPr>
        <w:t>BHE=0</w:t>
      </w:r>
      <w:r w:rsidRPr="00C80575">
        <w:rPr>
          <w:rFonts w:asciiTheme="minorEastAsia" w:eastAsiaTheme="minorEastAsia" w:hAnsiTheme="minorEastAsia" w:hint="eastAsia"/>
          <w:sz w:val="24"/>
        </w:rPr>
        <w:t>时，访问两个存储体。</w:t>
      </w:r>
    </w:p>
    <w:p w:rsidR="006F4A0F" w:rsidRPr="00C80575" w:rsidRDefault="006F4A0F" w:rsidP="00C80575">
      <w:pPr>
        <w:widowControl/>
        <w:spacing w:line="360" w:lineRule="auto"/>
        <w:jc w:val="left"/>
        <w:rPr>
          <w:rFonts w:asciiTheme="minorEastAsia" w:eastAsiaTheme="minorEastAsia" w:hAnsiTheme="minorEastAsia"/>
          <w:shadow/>
          <w:sz w:val="24"/>
        </w:rPr>
      </w:pPr>
    </w:p>
    <w:p w:rsidR="006F4A0F" w:rsidRPr="00C80575" w:rsidRDefault="006F4A0F" w:rsidP="00C80575">
      <w:pPr>
        <w:widowControl/>
        <w:numPr>
          <w:ilvl w:val="0"/>
          <w:numId w:val="11"/>
        </w:numPr>
        <w:spacing w:line="360" w:lineRule="auto"/>
        <w:jc w:val="left"/>
        <w:rPr>
          <w:rFonts w:asciiTheme="minorEastAsia" w:eastAsiaTheme="minorEastAsia" w:hAnsiTheme="minorEastAsia"/>
          <w:shadow/>
          <w:sz w:val="24"/>
        </w:rPr>
      </w:pPr>
      <w:r w:rsidRPr="00C80575">
        <w:rPr>
          <w:rFonts w:asciiTheme="minorEastAsia" w:eastAsiaTheme="minorEastAsia" w:hAnsiTheme="minorEastAsia" w:hint="eastAsia"/>
          <w:sz w:val="24"/>
        </w:rPr>
        <w:t>在8086CPU中，指令指针寄存器是</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w:t>
      </w:r>
    </w:p>
    <w:p w:rsidR="006F4A0F" w:rsidRPr="00C80575" w:rsidRDefault="006F4A0F" w:rsidP="00C80575">
      <w:pPr>
        <w:spacing w:line="360" w:lineRule="auto"/>
        <w:ind w:leftChars="200" w:left="420"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(A)</w:t>
      </w:r>
      <w:r w:rsidRPr="00C80575">
        <w:rPr>
          <w:rFonts w:asciiTheme="minorEastAsia" w:eastAsiaTheme="minorEastAsia" w:hAnsiTheme="minorEastAsia" w:hint="eastAsia"/>
          <w:sz w:val="24"/>
        </w:rPr>
        <w:tab/>
        <w:t>BP</w:t>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t>(B)</w:t>
      </w:r>
      <w:r w:rsidRPr="00C80575">
        <w:rPr>
          <w:rFonts w:asciiTheme="minorEastAsia" w:eastAsiaTheme="minorEastAsia" w:hAnsiTheme="minorEastAsia" w:hint="eastAsia"/>
          <w:sz w:val="24"/>
        </w:rPr>
        <w:tab/>
        <w:t>SP</w:t>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t>(C)</w:t>
      </w:r>
      <w:r w:rsidRPr="00C80575">
        <w:rPr>
          <w:rFonts w:asciiTheme="minorEastAsia" w:eastAsiaTheme="minorEastAsia" w:hAnsiTheme="minorEastAsia" w:hint="eastAsia"/>
          <w:sz w:val="24"/>
        </w:rPr>
        <w:tab/>
        <w:t>IP</w:t>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t>(D)</w:t>
      </w:r>
      <w:r w:rsidRPr="00C80575">
        <w:rPr>
          <w:rFonts w:asciiTheme="minorEastAsia" w:eastAsiaTheme="minorEastAsia" w:hAnsiTheme="minorEastAsia" w:hint="eastAsia"/>
          <w:sz w:val="24"/>
        </w:rPr>
        <w:tab/>
        <w:t>DI</w:t>
      </w:r>
    </w:p>
    <w:p w:rsidR="006F4A0F" w:rsidRPr="00C80575" w:rsidRDefault="006F4A0F" w:rsidP="00C80575">
      <w:pPr>
        <w:widowControl/>
        <w:spacing w:line="360" w:lineRule="auto"/>
        <w:ind w:firstLineChars="100" w:firstLine="240"/>
        <w:jc w:val="left"/>
        <w:rPr>
          <w:rFonts w:asciiTheme="minorEastAsia" w:eastAsiaTheme="minorEastAsia" w:hAnsiTheme="minorEastAsia"/>
          <w:shadow/>
          <w:sz w:val="24"/>
        </w:rPr>
      </w:pPr>
      <w:r w:rsidRPr="00C80575">
        <w:rPr>
          <w:rFonts w:asciiTheme="minorEastAsia" w:eastAsiaTheme="minorEastAsia" w:hAnsiTheme="minorEastAsia" w:cs="Arial" w:hint="eastAsia"/>
          <w:sz w:val="24"/>
        </w:rPr>
        <w:t>答： C</w:t>
      </w:r>
    </w:p>
    <w:p w:rsidR="006F4A0F" w:rsidRPr="00C80575" w:rsidRDefault="006F4A0F" w:rsidP="00C80575">
      <w:pPr>
        <w:widowControl/>
        <w:numPr>
          <w:ilvl w:val="0"/>
          <w:numId w:val="11"/>
        </w:numPr>
        <w:spacing w:line="360" w:lineRule="auto"/>
        <w:jc w:val="left"/>
        <w:rPr>
          <w:rFonts w:asciiTheme="minorEastAsia" w:eastAsiaTheme="minorEastAsia" w:hAnsiTheme="minorEastAsia"/>
          <w:shadow/>
          <w:sz w:val="24"/>
        </w:rPr>
      </w:pPr>
      <w:r w:rsidRPr="00C80575">
        <w:rPr>
          <w:rFonts w:asciiTheme="minorEastAsia" w:eastAsiaTheme="minorEastAsia" w:hAnsiTheme="minorEastAsia" w:hint="eastAsia"/>
          <w:sz w:val="24"/>
        </w:rPr>
        <w:t>8086CPU中的SP寄存器的位数是</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w:t>
      </w:r>
    </w:p>
    <w:p w:rsidR="006F4A0F" w:rsidRPr="00C80575" w:rsidRDefault="006F4A0F" w:rsidP="00C80575">
      <w:pPr>
        <w:widowControl/>
        <w:spacing w:line="360" w:lineRule="auto"/>
        <w:ind w:firstLineChars="200" w:firstLine="480"/>
        <w:jc w:val="left"/>
        <w:rPr>
          <w:rFonts w:asciiTheme="minorEastAsia" w:eastAsiaTheme="minorEastAsia" w:hAnsiTheme="minorEastAsia"/>
          <w:shadow/>
          <w:sz w:val="24"/>
        </w:rPr>
      </w:pPr>
      <w:r w:rsidRPr="00C80575">
        <w:rPr>
          <w:rFonts w:asciiTheme="minorEastAsia" w:eastAsiaTheme="minorEastAsia" w:hAnsiTheme="minorEastAsia" w:hint="eastAsia"/>
          <w:sz w:val="24"/>
        </w:rPr>
        <w:t>(A)</w:t>
      </w:r>
      <w:r w:rsidRPr="00C80575">
        <w:rPr>
          <w:rFonts w:asciiTheme="minorEastAsia" w:eastAsiaTheme="minorEastAsia" w:hAnsiTheme="minorEastAsia" w:hint="eastAsia"/>
          <w:sz w:val="24"/>
        </w:rPr>
        <w:tab/>
        <w:t>8位</w:t>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t>(B) 16位</w:t>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t>(C)  20位</w:t>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t>(D)</w:t>
      </w:r>
      <w:r w:rsidRPr="00C80575">
        <w:rPr>
          <w:rFonts w:asciiTheme="minorEastAsia" w:eastAsiaTheme="minorEastAsia" w:hAnsiTheme="minorEastAsia" w:hint="eastAsia"/>
          <w:sz w:val="24"/>
        </w:rPr>
        <w:tab/>
        <w:t>24位</w:t>
      </w:r>
    </w:p>
    <w:p w:rsidR="006F4A0F" w:rsidRPr="00C80575" w:rsidRDefault="006F4A0F" w:rsidP="00C80575">
      <w:pPr>
        <w:widowControl/>
        <w:spacing w:line="360" w:lineRule="auto"/>
        <w:ind w:firstLineChars="200" w:firstLine="480"/>
        <w:jc w:val="left"/>
        <w:rPr>
          <w:rFonts w:asciiTheme="minorEastAsia" w:eastAsiaTheme="minorEastAsia" w:hAnsiTheme="minorEastAsia"/>
          <w:shadow/>
          <w:sz w:val="24"/>
        </w:rPr>
      </w:pPr>
      <w:r w:rsidRPr="00C80575">
        <w:rPr>
          <w:rFonts w:asciiTheme="minorEastAsia" w:eastAsiaTheme="minorEastAsia" w:hAnsiTheme="minorEastAsia" w:hint="eastAsia"/>
          <w:sz w:val="24"/>
        </w:rPr>
        <w:t>答： B</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8086</w:t>
      </w:r>
      <w:r w:rsidRPr="00C80575">
        <w:rPr>
          <w:rFonts w:asciiTheme="minorEastAsia" w:eastAsiaTheme="minorEastAsia" w:hAnsiTheme="minorEastAsia" w:cs="Arial"/>
          <w:sz w:val="24"/>
        </w:rPr>
        <w:t>CPU</w:t>
      </w:r>
      <w:r w:rsidRPr="00C80575">
        <w:rPr>
          <w:rFonts w:asciiTheme="minorEastAsia" w:eastAsiaTheme="minorEastAsia" w:hAnsiTheme="minorEastAsia" w:cs="Arial" w:hint="eastAsia"/>
          <w:sz w:val="24"/>
        </w:rPr>
        <w:t>中指令指针寄存器</w:t>
      </w:r>
      <w:r w:rsidRPr="00C80575">
        <w:rPr>
          <w:rFonts w:asciiTheme="minorEastAsia" w:eastAsiaTheme="minorEastAsia" w:hAnsiTheme="minorEastAsia" w:cs="Arial"/>
          <w:sz w:val="24"/>
        </w:rPr>
        <w:t>(</w:t>
      </w:r>
      <w:r w:rsidRPr="00C80575">
        <w:rPr>
          <w:rFonts w:asciiTheme="minorEastAsia" w:eastAsiaTheme="minorEastAsia" w:hAnsiTheme="minorEastAsia" w:cs="Arial" w:hint="eastAsia"/>
          <w:sz w:val="24"/>
        </w:rPr>
        <w:t>I</w:t>
      </w:r>
      <w:r w:rsidRPr="00C80575">
        <w:rPr>
          <w:rFonts w:asciiTheme="minorEastAsia" w:eastAsiaTheme="minorEastAsia" w:hAnsiTheme="minorEastAsia" w:cs="Arial"/>
          <w:sz w:val="24"/>
        </w:rPr>
        <w:t>P)</w:t>
      </w:r>
      <w:r w:rsidRPr="00C80575">
        <w:rPr>
          <w:rFonts w:asciiTheme="minorEastAsia" w:eastAsiaTheme="minorEastAsia" w:hAnsiTheme="minorEastAsia" w:cs="Arial" w:hint="eastAsia"/>
          <w:sz w:val="24"/>
        </w:rPr>
        <w:t>中存放的是</w:t>
      </w:r>
      <w:r w:rsidRPr="00C80575">
        <w:rPr>
          <w:rFonts w:asciiTheme="minorEastAsia" w:eastAsiaTheme="minorEastAsia" w:hAnsiTheme="minorEastAsia" w:cs="Arial" w:hint="eastAsia"/>
          <w:sz w:val="24"/>
          <w:u w:val="single"/>
        </w:rPr>
        <w:t xml:space="preserve">         </w:t>
      </w:r>
      <w:r w:rsidRPr="00C80575">
        <w:rPr>
          <w:rFonts w:asciiTheme="minorEastAsia" w:eastAsiaTheme="minorEastAsia" w:hAnsiTheme="minorEastAsia" w:cs="Arial" w:hint="eastAsia"/>
          <w:sz w:val="24"/>
        </w:rPr>
        <w:t>。</w:t>
      </w:r>
    </w:p>
    <w:p w:rsidR="006F4A0F" w:rsidRPr="00C80575" w:rsidRDefault="006F4A0F" w:rsidP="00C80575">
      <w:pPr>
        <w:widowControl/>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A</w:t>
      </w:r>
      <w:r w:rsidRPr="00C80575">
        <w:rPr>
          <w:rFonts w:asciiTheme="minorEastAsia" w:eastAsiaTheme="minorEastAsia" w:hAnsiTheme="minorEastAsia" w:cs="Arial" w:hint="eastAsia"/>
          <w:sz w:val="24"/>
        </w:rPr>
        <w:t>）指令</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B</w:t>
      </w:r>
      <w:r w:rsidRPr="00C80575">
        <w:rPr>
          <w:rFonts w:asciiTheme="minorEastAsia" w:eastAsiaTheme="minorEastAsia" w:hAnsiTheme="minorEastAsia" w:cs="Arial" w:hint="eastAsia"/>
          <w:sz w:val="24"/>
        </w:rPr>
        <w:t>）指令偏移地址</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C</w:t>
      </w:r>
      <w:r w:rsidRPr="00C80575">
        <w:rPr>
          <w:rFonts w:asciiTheme="minorEastAsia" w:eastAsiaTheme="minorEastAsia" w:hAnsiTheme="minorEastAsia" w:cs="Arial" w:hint="eastAsia"/>
          <w:sz w:val="24"/>
        </w:rPr>
        <w:t>）操作数</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D</w:t>
      </w:r>
      <w:r w:rsidRPr="00C80575">
        <w:rPr>
          <w:rFonts w:asciiTheme="minorEastAsia" w:eastAsiaTheme="minorEastAsia" w:hAnsiTheme="minorEastAsia" w:cs="Arial" w:hint="eastAsia"/>
          <w:sz w:val="24"/>
        </w:rPr>
        <w:t>）操作数偏移地址</w:t>
      </w:r>
    </w:p>
    <w:p w:rsidR="006F4A0F" w:rsidRPr="00C80575" w:rsidRDefault="006F4A0F" w:rsidP="00C80575">
      <w:pPr>
        <w:widowControl/>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cs="Arial" w:hint="eastAsia"/>
          <w:sz w:val="24"/>
        </w:rPr>
        <w:t xml:space="preserve">  答：B</w:t>
      </w:r>
    </w:p>
    <w:p w:rsidR="006F4A0F" w:rsidRPr="00C80575" w:rsidRDefault="006F4A0F" w:rsidP="00C80575">
      <w:pPr>
        <w:widowControl/>
        <w:numPr>
          <w:ilvl w:val="0"/>
          <w:numId w:val="11"/>
        </w:numPr>
        <w:spacing w:line="360" w:lineRule="auto"/>
        <w:jc w:val="left"/>
        <w:rPr>
          <w:rFonts w:asciiTheme="minorEastAsia" w:eastAsiaTheme="minorEastAsia" w:hAnsiTheme="minorEastAsia"/>
          <w:kern w:val="0"/>
          <w:sz w:val="24"/>
        </w:rPr>
      </w:pPr>
      <w:r w:rsidRPr="00C80575">
        <w:rPr>
          <w:rFonts w:asciiTheme="minorEastAsia" w:eastAsiaTheme="minorEastAsia" w:hAnsiTheme="minorEastAsia" w:hint="eastAsia"/>
          <w:sz w:val="24"/>
        </w:rPr>
        <w:t>若当前</w:t>
      </w:r>
      <w:r w:rsidRPr="00C80575">
        <w:rPr>
          <w:rFonts w:asciiTheme="minorEastAsia" w:eastAsiaTheme="minorEastAsia" w:hAnsiTheme="minorEastAsia" w:cs="Arial"/>
          <w:sz w:val="24"/>
        </w:rPr>
        <w:t>SS</w:t>
      </w:r>
      <w:r w:rsidRPr="00C80575">
        <w:rPr>
          <w:rFonts w:asciiTheme="minorEastAsia" w:eastAsiaTheme="minorEastAsia" w:hAnsiTheme="minorEastAsia" w:hint="eastAsia"/>
          <w:sz w:val="24"/>
        </w:rPr>
        <w:t>＝</w:t>
      </w:r>
      <w:r w:rsidRPr="00C80575">
        <w:rPr>
          <w:rFonts w:asciiTheme="minorEastAsia" w:eastAsiaTheme="minorEastAsia" w:hAnsiTheme="minorEastAsia" w:cs="Arial"/>
          <w:sz w:val="24"/>
        </w:rPr>
        <w:t>3500H</w:t>
      </w:r>
      <w:r w:rsidRPr="00C80575">
        <w:rPr>
          <w:rFonts w:asciiTheme="minorEastAsia" w:eastAsiaTheme="minorEastAsia" w:hAnsiTheme="minorEastAsia" w:hint="eastAsia"/>
          <w:sz w:val="24"/>
        </w:rPr>
        <w:t>，</w:t>
      </w:r>
      <w:r w:rsidRPr="00C80575">
        <w:rPr>
          <w:rFonts w:asciiTheme="minorEastAsia" w:eastAsiaTheme="minorEastAsia" w:hAnsiTheme="minorEastAsia" w:cs="Arial"/>
          <w:sz w:val="24"/>
        </w:rPr>
        <w:t>SP</w:t>
      </w:r>
      <w:r w:rsidRPr="00C80575">
        <w:rPr>
          <w:rFonts w:asciiTheme="minorEastAsia" w:eastAsiaTheme="minorEastAsia" w:hAnsiTheme="minorEastAsia" w:hint="eastAsia"/>
          <w:sz w:val="24"/>
        </w:rPr>
        <w:t>＝</w:t>
      </w:r>
      <w:r w:rsidRPr="00C80575">
        <w:rPr>
          <w:rFonts w:asciiTheme="minorEastAsia" w:eastAsiaTheme="minorEastAsia" w:hAnsiTheme="minorEastAsia" w:cs="Arial"/>
          <w:sz w:val="24"/>
        </w:rPr>
        <w:t>0800H</w:t>
      </w:r>
      <w:r w:rsidRPr="00C80575">
        <w:rPr>
          <w:rFonts w:asciiTheme="minorEastAsia" w:eastAsiaTheme="minorEastAsia" w:hAnsiTheme="minorEastAsia" w:hint="eastAsia"/>
          <w:sz w:val="24"/>
        </w:rPr>
        <w:t>，说明堆栈段在存储器中的物理地址（最大），若此时入栈</w:t>
      </w:r>
      <w:r w:rsidRPr="00C80575">
        <w:rPr>
          <w:rFonts w:asciiTheme="minorEastAsia" w:eastAsiaTheme="minorEastAsia" w:hAnsiTheme="minorEastAsia" w:cs="Arial"/>
          <w:sz w:val="24"/>
        </w:rPr>
        <w:t>10</w:t>
      </w:r>
      <w:r w:rsidRPr="00C80575">
        <w:rPr>
          <w:rFonts w:asciiTheme="minorEastAsia" w:eastAsiaTheme="minorEastAsia" w:hAnsiTheme="minorEastAsia" w:hint="eastAsia"/>
          <w:sz w:val="24"/>
        </w:rPr>
        <w:t>个字节，</w:t>
      </w:r>
      <w:r w:rsidRPr="00C80575">
        <w:rPr>
          <w:rFonts w:asciiTheme="minorEastAsia" w:eastAsiaTheme="minorEastAsia" w:hAnsiTheme="minorEastAsia" w:cs="Arial"/>
          <w:sz w:val="24"/>
        </w:rPr>
        <w:t>SP</w:t>
      </w:r>
      <w:r w:rsidRPr="00C80575">
        <w:rPr>
          <w:rFonts w:asciiTheme="minorEastAsia" w:eastAsiaTheme="minorEastAsia" w:hAnsiTheme="minorEastAsia" w:hint="eastAsia"/>
          <w:sz w:val="24"/>
        </w:rPr>
        <w:t>内容是什么？若再出栈</w:t>
      </w:r>
      <w:r w:rsidRPr="00C80575">
        <w:rPr>
          <w:rFonts w:asciiTheme="minorEastAsia" w:eastAsiaTheme="minorEastAsia" w:hAnsiTheme="minorEastAsia" w:cs="Arial"/>
          <w:sz w:val="24"/>
        </w:rPr>
        <w:t>6</w:t>
      </w:r>
      <w:r w:rsidRPr="00C80575">
        <w:rPr>
          <w:rFonts w:asciiTheme="minorEastAsia" w:eastAsiaTheme="minorEastAsia" w:hAnsiTheme="minorEastAsia" w:hint="eastAsia"/>
          <w:sz w:val="24"/>
        </w:rPr>
        <w:t>个字节，</w:t>
      </w:r>
      <w:r w:rsidRPr="00C80575">
        <w:rPr>
          <w:rFonts w:asciiTheme="minorEastAsia" w:eastAsiaTheme="minorEastAsia" w:hAnsiTheme="minorEastAsia" w:cs="Arial"/>
          <w:sz w:val="24"/>
        </w:rPr>
        <w:t>SP</w:t>
      </w:r>
      <w:r w:rsidRPr="00C80575">
        <w:rPr>
          <w:rFonts w:asciiTheme="minorEastAsia" w:eastAsiaTheme="minorEastAsia" w:hAnsiTheme="minorEastAsia" w:hint="eastAsia"/>
          <w:sz w:val="24"/>
        </w:rPr>
        <w:t>为什么值？</w:t>
      </w:r>
    </w:p>
    <w:p w:rsidR="006F4A0F" w:rsidRPr="00C80575" w:rsidRDefault="006F4A0F" w:rsidP="00C80575">
      <w:pPr>
        <w:widowControl/>
        <w:spacing w:line="360" w:lineRule="auto"/>
        <w:ind w:firstLineChars="200" w:firstLine="480"/>
        <w:jc w:val="left"/>
        <w:rPr>
          <w:rFonts w:asciiTheme="minorEastAsia" w:eastAsiaTheme="minorEastAsia" w:hAnsiTheme="minorEastAsia" w:cs="Arial"/>
          <w:color w:val="FFFFFF"/>
          <w:kern w:val="0"/>
          <w:sz w:val="24"/>
        </w:rPr>
      </w:pPr>
      <w:r w:rsidRPr="00C80575">
        <w:rPr>
          <w:rFonts w:asciiTheme="minorEastAsia" w:eastAsiaTheme="minorEastAsia" w:hAnsiTheme="minorEastAsia" w:cs="Arial"/>
          <w:sz w:val="24"/>
        </w:rPr>
        <w:t>答：</w:t>
      </w:r>
      <w:r w:rsidRPr="00C80575">
        <w:rPr>
          <w:rFonts w:asciiTheme="minorEastAsia" w:eastAsiaTheme="minorEastAsia" w:hAnsiTheme="minorEastAsia" w:hint="eastAsia"/>
          <w:sz w:val="24"/>
        </w:rPr>
        <w:t>堆栈段的物理地址范围：</w:t>
      </w:r>
      <w:r w:rsidRPr="00C80575">
        <w:rPr>
          <w:rFonts w:asciiTheme="minorEastAsia" w:eastAsiaTheme="minorEastAsia" w:hAnsiTheme="minorEastAsia" w:cs="Arial"/>
          <w:sz w:val="24"/>
        </w:rPr>
        <w:t>35000H</w:t>
      </w:r>
      <w:r w:rsidRPr="00C80575">
        <w:rPr>
          <w:rFonts w:asciiTheme="minorEastAsia" w:eastAsiaTheme="minorEastAsia" w:hAnsiTheme="minorEastAsia" w:hint="eastAsia"/>
          <w:sz w:val="24"/>
        </w:rPr>
        <w:t>～357</w:t>
      </w:r>
      <w:r w:rsidRPr="00C80575">
        <w:rPr>
          <w:rFonts w:asciiTheme="minorEastAsia" w:eastAsiaTheme="minorEastAsia" w:hAnsiTheme="minorEastAsia" w:cs="Arial"/>
          <w:sz w:val="24"/>
        </w:rPr>
        <w:t>FFH</w:t>
      </w:r>
    </w:p>
    <w:p w:rsidR="006F4A0F" w:rsidRPr="00C80575" w:rsidRDefault="006F4A0F" w:rsidP="00C80575">
      <w:pPr>
        <w:spacing w:line="360" w:lineRule="auto"/>
        <w:ind w:firstLineChars="400" w:firstLine="960"/>
        <w:jc w:val="left"/>
        <w:rPr>
          <w:rFonts w:asciiTheme="minorEastAsia" w:eastAsiaTheme="minorEastAsia" w:hAnsiTheme="minorEastAsia" w:cs="Arial"/>
          <w:sz w:val="24"/>
        </w:rPr>
      </w:pPr>
      <w:r w:rsidRPr="00C80575">
        <w:rPr>
          <w:rFonts w:asciiTheme="minorEastAsia" w:eastAsiaTheme="minorEastAsia" w:hAnsiTheme="minorEastAsia" w:hint="eastAsia"/>
          <w:sz w:val="24"/>
        </w:rPr>
        <w:t>当前栈顶的物理地址为：</w:t>
      </w:r>
      <w:r w:rsidRPr="00C80575">
        <w:rPr>
          <w:rFonts w:asciiTheme="minorEastAsia" w:eastAsiaTheme="minorEastAsia" w:hAnsiTheme="minorEastAsia" w:cs="Arial"/>
          <w:sz w:val="24"/>
        </w:rPr>
        <w:t>35000H+0800H=35800H</w:t>
      </w:r>
    </w:p>
    <w:p w:rsidR="006F4A0F" w:rsidRPr="00C80575" w:rsidRDefault="006F4A0F" w:rsidP="00C80575">
      <w:pPr>
        <w:spacing w:line="360" w:lineRule="auto"/>
        <w:ind w:firstLineChars="400" w:firstLine="960"/>
        <w:jc w:val="left"/>
        <w:rPr>
          <w:rFonts w:asciiTheme="minorEastAsia" w:eastAsiaTheme="minorEastAsia" w:hAnsiTheme="minorEastAsia" w:cs="Arial"/>
          <w:sz w:val="24"/>
        </w:rPr>
      </w:pPr>
      <w:r w:rsidRPr="00C80575">
        <w:rPr>
          <w:rFonts w:asciiTheme="minorEastAsia" w:eastAsiaTheme="minorEastAsia" w:hAnsiTheme="minorEastAsia" w:hint="eastAsia"/>
          <w:sz w:val="24"/>
        </w:rPr>
        <w:t>入栈</w:t>
      </w:r>
      <w:r w:rsidRPr="00C80575">
        <w:rPr>
          <w:rFonts w:asciiTheme="minorEastAsia" w:eastAsiaTheme="minorEastAsia" w:hAnsiTheme="minorEastAsia" w:cs="Arial"/>
          <w:sz w:val="24"/>
        </w:rPr>
        <w:t>10</w:t>
      </w:r>
      <w:r w:rsidRPr="00C80575">
        <w:rPr>
          <w:rFonts w:asciiTheme="minorEastAsia" w:eastAsiaTheme="minorEastAsia" w:hAnsiTheme="minorEastAsia" w:hint="eastAsia"/>
          <w:sz w:val="24"/>
        </w:rPr>
        <w:t>个字节以后：</w:t>
      </w:r>
      <w:r w:rsidRPr="00C80575">
        <w:rPr>
          <w:rFonts w:asciiTheme="minorEastAsia" w:eastAsiaTheme="minorEastAsia" w:hAnsiTheme="minorEastAsia" w:cs="Arial"/>
          <w:sz w:val="24"/>
        </w:rPr>
        <w:t>SP=0800H-000AH=</w:t>
      </w:r>
      <w:smartTag w:uri="urn:schemas-microsoft-com:office:smarttags" w:element="chmetcnv">
        <w:smartTagPr>
          <w:attr w:name="TCSC" w:val="0"/>
          <w:attr w:name="NumberType" w:val="1"/>
          <w:attr w:name="Negative" w:val="False"/>
          <w:attr w:name="HasSpace" w:val="False"/>
          <w:attr w:name="SourceValue" w:val="7"/>
          <w:attr w:name="UnitName" w:val="F"/>
        </w:smartTagPr>
        <w:r w:rsidRPr="00C80575">
          <w:rPr>
            <w:rFonts w:asciiTheme="minorEastAsia" w:eastAsiaTheme="minorEastAsia" w:hAnsiTheme="minorEastAsia" w:cs="Arial"/>
            <w:sz w:val="24"/>
          </w:rPr>
          <w:t>07F</w:t>
        </w:r>
      </w:smartTag>
      <w:r w:rsidRPr="00C80575">
        <w:rPr>
          <w:rFonts w:asciiTheme="minorEastAsia" w:eastAsiaTheme="minorEastAsia" w:hAnsiTheme="minorEastAsia" w:cs="Arial"/>
          <w:sz w:val="24"/>
        </w:rPr>
        <w:t>6H</w:t>
      </w:r>
    </w:p>
    <w:p w:rsidR="006F4A0F" w:rsidRPr="00C80575" w:rsidRDefault="006F4A0F" w:rsidP="00C80575">
      <w:pPr>
        <w:spacing w:line="360" w:lineRule="auto"/>
        <w:ind w:firstLineChars="400" w:firstLine="960"/>
        <w:jc w:val="left"/>
        <w:rPr>
          <w:rFonts w:asciiTheme="minorEastAsia" w:eastAsiaTheme="minorEastAsia" w:hAnsiTheme="minorEastAsia"/>
          <w:vanish/>
          <w:sz w:val="24"/>
        </w:rPr>
      </w:pPr>
      <w:r w:rsidRPr="00C80575">
        <w:rPr>
          <w:rFonts w:asciiTheme="minorEastAsia" w:eastAsiaTheme="minorEastAsia" w:hAnsiTheme="minorEastAsia" w:hint="eastAsia"/>
          <w:sz w:val="24"/>
        </w:rPr>
        <w:t>出栈</w:t>
      </w:r>
      <w:r w:rsidRPr="00C80575">
        <w:rPr>
          <w:rFonts w:asciiTheme="minorEastAsia" w:eastAsiaTheme="minorEastAsia" w:hAnsiTheme="minorEastAsia" w:cs="Arial"/>
          <w:sz w:val="24"/>
        </w:rPr>
        <w:t>6</w:t>
      </w:r>
      <w:r w:rsidRPr="00C80575">
        <w:rPr>
          <w:rFonts w:asciiTheme="minorEastAsia" w:eastAsiaTheme="minorEastAsia" w:hAnsiTheme="minorEastAsia" w:hint="eastAsia"/>
          <w:sz w:val="24"/>
        </w:rPr>
        <w:t>个字节以后：</w:t>
      </w:r>
      <w:r w:rsidRPr="00C80575">
        <w:rPr>
          <w:rFonts w:asciiTheme="minorEastAsia" w:eastAsiaTheme="minorEastAsia" w:hAnsiTheme="minorEastAsia" w:cs="Arial"/>
          <w:sz w:val="24"/>
        </w:rPr>
        <w:t>SP=</w:t>
      </w:r>
      <w:smartTag w:uri="urn:schemas-microsoft-com:office:smarttags" w:element="chmetcnv">
        <w:smartTagPr>
          <w:attr w:name="TCSC" w:val="0"/>
          <w:attr w:name="NumberType" w:val="1"/>
          <w:attr w:name="Negative" w:val="False"/>
          <w:attr w:name="HasSpace" w:val="False"/>
          <w:attr w:name="SourceValue" w:val="7"/>
          <w:attr w:name="UnitName" w:val="F"/>
        </w:smartTagPr>
        <w:r w:rsidRPr="00C80575">
          <w:rPr>
            <w:rFonts w:asciiTheme="minorEastAsia" w:eastAsiaTheme="minorEastAsia" w:hAnsiTheme="minorEastAsia" w:cs="Arial"/>
            <w:sz w:val="24"/>
          </w:rPr>
          <w:t>07F</w:t>
        </w:r>
      </w:smartTag>
      <w:r w:rsidRPr="00C80575">
        <w:rPr>
          <w:rFonts w:asciiTheme="minorEastAsia" w:eastAsiaTheme="minorEastAsia" w:hAnsiTheme="minorEastAsia" w:cs="Arial"/>
          <w:sz w:val="24"/>
        </w:rPr>
        <w:t>6H+0006H=07FCH</w:t>
      </w:r>
    </w:p>
    <w:p w:rsidR="006F4A0F" w:rsidRPr="00C80575" w:rsidRDefault="006F4A0F" w:rsidP="00C80575">
      <w:pPr>
        <w:spacing w:line="360" w:lineRule="auto"/>
        <w:jc w:val="left"/>
        <w:rPr>
          <w:rFonts w:asciiTheme="minorEastAsia" w:eastAsiaTheme="minorEastAsia" w:hAnsiTheme="minorEastAsia"/>
          <w:vanish/>
          <w:sz w:val="24"/>
        </w:rPr>
      </w:pP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下列关于8086系统堆栈的论述中，正确的是</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rPr>
        <w:tab/>
      </w:r>
    </w:p>
    <w:p w:rsidR="006F4A0F" w:rsidRPr="00C80575" w:rsidRDefault="006F4A0F" w:rsidP="00C80575">
      <w:pPr>
        <w:spacing w:line="360" w:lineRule="auto"/>
        <w:ind w:firstLineChars="275" w:firstLine="660"/>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w:t>
      </w:r>
      <w:r w:rsidRPr="00C80575">
        <w:rPr>
          <w:rFonts w:asciiTheme="minorEastAsia" w:eastAsiaTheme="minorEastAsia" w:hAnsiTheme="minorEastAsia" w:hint="eastAsia"/>
          <w:sz w:val="24"/>
        </w:rPr>
        <w:t>)  堆栈的工作方式是“先进后出”，入栈时SP减小</w:t>
      </w:r>
    </w:p>
    <w:p w:rsidR="006F4A0F" w:rsidRPr="00C80575" w:rsidRDefault="006F4A0F" w:rsidP="00C80575">
      <w:pPr>
        <w:spacing w:line="360" w:lineRule="auto"/>
        <w:ind w:leftChars="200" w:left="420" w:firstLineChars="100" w:firstLine="240"/>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w:t>
      </w:r>
      <w:r w:rsidRPr="00C80575">
        <w:rPr>
          <w:rFonts w:asciiTheme="minorEastAsia" w:eastAsiaTheme="minorEastAsia" w:hAnsiTheme="minorEastAsia" w:hint="eastAsia"/>
          <w:sz w:val="24"/>
        </w:rPr>
        <w:t>)  堆栈的工作方式是“先进后出”，入栈时SP增大</w:t>
      </w:r>
    </w:p>
    <w:p w:rsidR="006F4A0F" w:rsidRPr="00C80575" w:rsidRDefault="006F4A0F" w:rsidP="00C80575">
      <w:pPr>
        <w:spacing w:line="360" w:lineRule="auto"/>
        <w:ind w:leftChars="200" w:left="420" w:firstLineChars="100" w:firstLine="240"/>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w:t>
      </w:r>
      <w:r w:rsidRPr="00C80575">
        <w:rPr>
          <w:rFonts w:asciiTheme="minorEastAsia" w:eastAsiaTheme="minorEastAsia" w:hAnsiTheme="minorEastAsia" w:hint="eastAsia"/>
          <w:sz w:val="24"/>
        </w:rPr>
        <w:t>)  堆栈的工作方式是“先进先出”，入栈时SP减小</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(D)堆栈的工作方式是“先进先出”，入栈时SP增大</w:t>
      </w:r>
    </w:p>
    <w:p w:rsidR="006F4A0F" w:rsidRPr="00C80575" w:rsidRDefault="006F4A0F" w:rsidP="00C80575">
      <w:pPr>
        <w:widowControl/>
        <w:spacing w:line="360" w:lineRule="auto"/>
        <w:ind w:firstLineChars="300" w:firstLine="720"/>
        <w:jc w:val="left"/>
        <w:rPr>
          <w:rFonts w:asciiTheme="minorEastAsia" w:eastAsiaTheme="minorEastAsia" w:hAnsiTheme="minorEastAsia"/>
          <w:shadow/>
          <w:sz w:val="24"/>
        </w:rPr>
      </w:pPr>
      <w:r w:rsidRPr="00C80575">
        <w:rPr>
          <w:rFonts w:asciiTheme="minorEastAsia" w:eastAsiaTheme="minorEastAsia" w:hAnsiTheme="minorEastAsia" w:hint="eastAsia"/>
          <w:sz w:val="24"/>
        </w:rPr>
        <w:t>答：A</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8086CPU对内存读/写操作，需两个总线周期的读/写操作是</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hint="eastAsia"/>
          <w:sz w:val="24"/>
        </w:rPr>
        <w:t>。</w:t>
      </w:r>
    </w:p>
    <w:p w:rsidR="006F4A0F" w:rsidRPr="00C80575" w:rsidRDefault="006F4A0F" w:rsidP="00C80575">
      <w:pPr>
        <w:spacing w:line="360" w:lineRule="auto"/>
        <w:ind w:firstLineChars="325" w:firstLine="780"/>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A)  从偶地址读/写一个字节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B)  从奇地址读/写一个字节 </w:t>
      </w:r>
    </w:p>
    <w:p w:rsidR="006F4A0F" w:rsidRPr="00C80575" w:rsidRDefault="006F4A0F" w:rsidP="00C80575">
      <w:pPr>
        <w:widowControl/>
        <w:spacing w:line="360" w:lineRule="auto"/>
        <w:ind w:firstLineChars="300" w:firstLine="720"/>
        <w:jc w:val="left"/>
        <w:rPr>
          <w:rFonts w:asciiTheme="minorEastAsia" w:eastAsiaTheme="minorEastAsia" w:hAnsiTheme="minorEastAsia"/>
          <w:vanish/>
          <w:kern w:val="0"/>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C)  从偶地址读/写一个字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D)  从奇地址读/写一个字 </w:t>
      </w:r>
      <w:r w:rsidRPr="00C80575">
        <w:rPr>
          <w:rFonts w:asciiTheme="minorEastAsia" w:eastAsiaTheme="minorEastAsia" w:hAnsiTheme="minorEastAsia" w:cs="Arial"/>
          <w:sz w:val="24"/>
        </w:rPr>
        <w:t xml:space="preserve"> </w:t>
      </w: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spacing w:line="360" w:lineRule="auto"/>
        <w:ind w:firstLineChars="325" w:firstLine="780"/>
        <w:jc w:val="left"/>
        <w:rPr>
          <w:rFonts w:asciiTheme="minorEastAsia" w:eastAsiaTheme="minorEastAsia" w:hAnsiTheme="minorEastAsia"/>
          <w:sz w:val="24"/>
        </w:rPr>
      </w:pPr>
      <w:r w:rsidRPr="00C80575">
        <w:rPr>
          <w:rFonts w:asciiTheme="minorEastAsia" w:eastAsiaTheme="minorEastAsia" w:hAnsiTheme="minorEastAsia" w:cs="Arial" w:hint="eastAsia"/>
          <w:sz w:val="24"/>
        </w:rPr>
        <w:t>答：D</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总线</w:t>
      </w:r>
      <w:r w:rsidRPr="00C80575">
        <w:rPr>
          <w:rFonts w:asciiTheme="minorEastAsia" w:eastAsiaTheme="minorEastAsia" w:hAnsiTheme="minorEastAsia"/>
          <w:sz w:val="24"/>
        </w:rPr>
        <w:t>周期是指</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w:t>
      </w:r>
    </w:p>
    <w:p w:rsidR="006F4A0F" w:rsidRPr="00C80575" w:rsidRDefault="006F4A0F" w:rsidP="00C80575">
      <w:pPr>
        <w:spacing w:line="360" w:lineRule="auto"/>
        <w:ind w:left="335" w:rightChars="133" w:right="279"/>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A) </w:t>
      </w:r>
      <w:r w:rsidRPr="00C80575">
        <w:rPr>
          <w:rFonts w:asciiTheme="minorEastAsia" w:eastAsiaTheme="minorEastAsia" w:hAnsiTheme="minorEastAsia" w:hint="eastAsia"/>
          <w:sz w:val="24"/>
        </w:rPr>
        <w:t xml:space="preserve"> 执行一条指令所需要</w:t>
      </w:r>
      <w:r w:rsidRPr="00C80575">
        <w:rPr>
          <w:rFonts w:asciiTheme="minorEastAsia" w:eastAsiaTheme="minorEastAsia" w:hAnsiTheme="minorEastAsia"/>
          <w:sz w:val="24"/>
        </w:rPr>
        <w:t>的时间；</w:t>
      </w:r>
    </w:p>
    <w:p w:rsidR="006F4A0F" w:rsidRPr="00C80575" w:rsidRDefault="006F4A0F" w:rsidP="00C80575">
      <w:pPr>
        <w:spacing w:line="360" w:lineRule="auto"/>
        <w:ind w:leftChars="160" w:left="336" w:rightChars="133" w:right="279"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(B)  BIU完成一次读和一次写I/O端口操作所需</w:t>
      </w:r>
      <w:r w:rsidRPr="00C80575">
        <w:rPr>
          <w:rFonts w:asciiTheme="minorEastAsia" w:eastAsiaTheme="minorEastAsia" w:hAnsiTheme="minorEastAsia"/>
          <w:sz w:val="24"/>
        </w:rPr>
        <w:t>时间</w:t>
      </w:r>
      <w:r w:rsidRPr="00C80575">
        <w:rPr>
          <w:rFonts w:asciiTheme="minorEastAsia" w:eastAsiaTheme="minorEastAsia" w:hAnsiTheme="minorEastAsia" w:hint="eastAsia"/>
          <w:sz w:val="24"/>
        </w:rPr>
        <w:t>之和</w:t>
      </w:r>
      <w:r w:rsidRPr="00C80575">
        <w:rPr>
          <w:rFonts w:asciiTheme="minorEastAsia" w:eastAsiaTheme="minorEastAsia" w:hAnsiTheme="minorEastAsia"/>
          <w:sz w:val="24"/>
        </w:rPr>
        <w:t>；</w:t>
      </w:r>
    </w:p>
    <w:p w:rsidR="006F4A0F" w:rsidRPr="00C80575" w:rsidRDefault="006F4A0F" w:rsidP="00C80575">
      <w:pPr>
        <w:spacing w:line="360" w:lineRule="auto"/>
        <w:ind w:left="335" w:rightChars="133" w:right="279"/>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C)  </w:t>
      </w:r>
      <w:r w:rsidRPr="00C80575">
        <w:rPr>
          <w:rFonts w:asciiTheme="minorEastAsia" w:eastAsiaTheme="minorEastAsia" w:hAnsiTheme="minorEastAsia" w:hint="eastAsia"/>
          <w:sz w:val="24"/>
        </w:rPr>
        <w:t>BIU完成一次访问</w:t>
      </w:r>
      <w:r w:rsidRPr="00C80575">
        <w:rPr>
          <w:rFonts w:asciiTheme="minorEastAsia" w:eastAsiaTheme="minorEastAsia" w:hAnsiTheme="minorEastAsia"/>
          <w:sz w:val="24"/>
        </w:rPr>
        <w:t>存储器</w:t>
      </w:r>
      <w:r w:rsidRPr="00C80575">
        <w:rPr>
          <w:rFonts w:asciiTheme="minorEastAsia" w:eastAsiaTheme="minorEastAsia" w:hAnsiTheme="minorEastAsia" w:hint="eastAsia"/>
          <w:sz w:val="24"/>
        </w:rPr>
        <w:t>或I/O端口操作所需要</w:t>
      </w:r>
      <w:r w:rsidRPr="00C80575">
        <w:rPr>
          <w:rFonts w:asciiTheme="minorEastAsia" w:eastAsiaTheme="minorEastAsia" w:hAnsiTheme="minorEastAsia"/>
          <w:sz w:val="24"/>
        </w:rPr>
        <w:t xml:space="preserve">的时间； </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(D)  BIU完成一次读和一次写</w:t>
      </w:r>
      <w:r w:rsidRPr="00C80575">
        <w:rPr>
          <w:rFonts w:asciiTheme="minorEastAsia" w:eastAsiaTheme="minorEastAsia" w:hAnsiTheme="minorEastAsia"/>
          <w:sz w:val="24"/>
        </w:rPr>
        <w:t>存储器</w:t>
      </w:r>
      <w:r w:rsidRPr="00C80575">
        <w:rPr>
          <w:rFonts w:asciiTheme="minorEastAsia" w:eastAsiaTheme="minorEastAsia" w:hAnsiTheme="minorEastAsia" w:hint="eastAsia"/>
          <w:sz w:val="24"/>
        </w:rPr>
        <w:t>操作所需</w:t>
      </w:r>
      <w:r w:rsidRPr="00C80575">
        <w:rPr>
          <w:rFonts w:asciiTheme="minorEastAsia" w:eastAsiaTheme="minorEastAsia" w:hAnsiTheme="minorEastAsia"/>
          <w:sz w:val="24"/>
        </w:rPr>
        <w:t>时间</w:t>
      </w:r>
      <w:r w:rsidRPr="00C80575">
        <w:rPr>
          <w:rFonts w:asciiTheme="minorEastAsia" w:eastAsiaTheme="minorEastAsia" w:hAnsiTheme="minorEastAsia" w:hint="eastAsia"/>
          <w:sz w:val="24"/>
        </w:rPr>
        <w:t>之和。</w:t>
      </w:r>
    </w:p>
    <w:p w:rsidR="006F4A0F" w:rsidRPr="00C80575" w:rsidRDefault="006F4A0F"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答：C</w:t>
      </w:r>
    </w:p>
    <w:p w:rsidR="006F4A0F" w:rsidRPr="00C80575" w:rsidRDefault="006F4A0F" w:rsidP="00C80575">
      <w:pPr>
        <w:widowControl/>
        <w:numPr>
          <w:ilvl w:val="0"/>
          <w:numId w:val="11"/>
        </w:numPr>
        <w:spacing w:line="360" w:lineRule="auto"/>
        <w:ind w:rightChars="-73" w:right="-153"/>
        <w:jc w:val="left"/>
        <w:rPr>
          <w:rFonts w:asciiTheme="minorEastAsia" w:eastAsiaTheme="minorEastAsia" w:hAnsiTheme="minorEastAsia"/>
          <w:sz w:val="24"/>
        </w:rPr>
      </w:pPr>
      <w:r w:rsidRPr="00C80575">
        <w:rPr>
          <w:rFonts w:asciiTheme="minorEastAsia" w:eastAsiaTheme="minorEastAsia" w:hAnsiTheme="minorEastAsia" w:hint="eastAsia"/>
          <w:sz w:val="24"/>
        </w:rPr>
        <w:t>8086CPU通过RESET引脚上的触发信号来引起系统复位和启动，复位时代码段寄存器CS=</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，指令指针IP=</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。重新启动后，从物理地址为</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的地方开始执行指令。</w:t>
      </w:r>
    </w:p>
    <w:p w:rsidR="006F4A0F" w:rsidRPr="00C80575" w:rsidRDefault="006F4A0F" w:rsidP="00C80575">
      <w:pPr>
        <w:widowControl/>
        <w:spacing w:line="360" w:lineRule="auto"/>
        <w:ind w:firstLineChars="100" w:firstLine="240"/>
        <w:jc w:val="left"/>
        <w:rPr>
          <w:rFonts w:asciiTheme="minorEastAsia" w:eastAsiaTheme="minorEastAsia" w:hAnsiTheme="minorEastAsia"/>
          <w:sz w:val="24"/>
        </w:rPr>
      </w:pPr>
      <w:r w:rsidRPr="00C80575">
        <w:rPr>
          <w:rFonts w:asciiTheme="minorEastAsia" w:eastAsiaTheme="minorEastAsia" w:hAnsiTheme="minorEastAsia" w:cs="Arial" w:hint="eastAsia"/>
          <w:sz w:val="24"/>
        </w:rPr>
        <w:t>答：</w:t>
      </w:r>
      <w:r w:rsidRPr="00C80575">
        <w:rPr>
          <w:rFonts w:asciiTheme="minorEastAsia" w:eastAsiaTheme="minorEastAsia" w:hAnsiTheme="minorEastAsia" w:cs="Arial"/>
          <w:sz w:val="24"/>
        </w:rPr>
        <w:t>FFFFH</w:t>
      </w:r>
      <w:r w:rsidRPr="00C80575">
        <w:rPr>
          <w:rFonts w:asciiTheme="minorEastAsia" w:eastAsiaTheme="minorEastAsia" w:hAnsiTheme="minorEastAsia" w:cs="Arial" w:hint="eastAsia"/>
          <w:sz w:val="24"/>
        </w:rPr>
        <w:t>；0000H；FFFF0H</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hint="eastAsia"/>
          <w:sz w:val="24"/>
        </w:rPr>
        <w:t>8086CPU数据总线信号的状态是</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 xml:space="preserve">。 </w:t>
      </w:r>
    </w:p>
    <w:p w:rsidR="006F4A0F" w:rsidRPr="00C80575" w:rsidRDefault="006F4A0F" w:rsidP="00C80575">
      <w:pPr>
        <w:spacing w:beforeLines="50" w:line="360" w:lineRule="auto"/>
        <w:ind w:rightChars="133" w:right="279" w:firstLineChars="200" w:firstLine="480"/>
        <w:jc w:val="left"/>
        <w:rPr>
          <w:rFonts w:asciiTheme="minorEastAsia" w:eastAsiaTheme="minorEastAsia" w:hAnsiTheme="minorEastAsia"/>
          <w:sz w:val="24"/>
        </w:rPr>
      </w:pPr>
      <w:r w:rsidRPr="00C80575">
        <w:rPr>
          <w:rFonts w:asciiTheme="minorEastAsia" w:eastAsiaTheme="minorEastAsia" w:hAnsiTheme="minorEastAsia" w:cs="Arial" w:hint="eastAsia"/>
          <w:sz w:val="24"/>
        </w:rPr>
        <w:lastRenderedPageBreak/>
        <w:t>（</w:t>
      </w:r>
      <w:r w:rsidRPr="00C80575">
        <w:rPr>
          <w:rFonts w:asciiTheme="minorEastAsia" w:eastAsiaTheme="minorEastAsia" w:hAnsiTheme="minorEastAsia" w:cs="Arial"/>
          <w:sz w:val="24"/>
        </w:rPr>
        <w:t>A</w:t>
      </w:r>
      <w:r w:rsidRPr="00C80575">
        <w:rPr>
          <w:rFonts w:asciiTheme="minorEastAsia" w:eastAsiaTheme="minorEastAsia" w:hAnsiTheme="minorEastAsia" w:cs="Arial" w:hint="eastAsia"/>
          <w:sz w:val="24"/>
        </w:rPr>
        <w:t>）单向双态</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B</w:t>
      </w:r>
      <w:r w:rsidRPr="00C80575">
        <w:rPr>
          <w:rFonts w:asciiTheme="minorEastAsia" w:eastAsiaTheme="minorEastAsia" w:hAnsiTheme="minorEastAsia" w:cs="Arial" w:hint="eastAsia"/>
          <w:sz w:val="24"/>
        </w:rPr>
        <w:t>）单向三态</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C</w:t>
      </w:r>
      <w:r w:rsidRPr="00C80575">
        <w:rPr>
          <w:rFonts w:asciiTheme="minorEastAsia" w:eastAsiaTheme="minorEastAsia" w:hAnsiTheme="minorEastAsia" w:cs="Arial" w:hint="eastAsia"/>
          <w:sz w:val="24"/>
        </w:rPr>
        <w:t>）双向三态</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D</w:t>
      </w:r>
      <w:r w:rsidRPr="00C80575">
        <w:rPr>
          <w:rFonts w:asciiTheme="minorEastAsia" w:eastAsiaTheme="minorEastAsia" w:hAnsiTheme="minorEastAsia" w:cs="Arial" w:hint="eastAsia"/>
          <w:sz w:val="24"/>
        </w:rPr>
        <w:t>）双向双态</w:t>
      </w:r>
    </w:p>
    <w:p w:rsidR="006F4A0F" w:rsidRPr="00C80575" w:rsidRDefault="006F4A0F" w:rsidP="00C80575">
      <w:pPr>
        <w:widowControl/>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答：C</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标志寄存器PSW中控制CPU的INTR引脚的标志位</w:t>
      </w:r>
      <w:r w:rsidRPr="00C80575">
        <w:rPr>
          <w:rFonts w:asciiTheme="minorEastAsia" w:eastAsiaTheme="minorEastAsia" w:hAnsiTheme="minorEastAsia" w:cs="Arial"/>
          <w:sz w:val="24"/>
        </w:rPr>
        <w:t>是</w:t>
      </w:r>
      <w:r w:rsidRPr="00C80575">
        <w:rPr>
          <w:rFonts w:asciiTheme="minorEastAsia" w:eastAsiaTheme="minorEastAsia" w:hAnsiTheme="minorEastAsia" w:cs="Arial" w:hint="eastAsia"/>
          <w:sz w:val="24"/>
          <w:u w:val="single"/>
        </w:rPr>
        <w:t xml:space="preserve">      </w:t>
      </w:r>
      <w:r w:rsidRPr="00C80575">
        <w:rPr>
          <w:rFonts w:asciiTheme="minorEastAsia" w:eastAsiaTheme="minorEastAsia" w:hAnsiTheme="minorEastAsia" w:cs="Arial" w:hint="eastAsia"/>
          <w:sz w:val="24"/>
        </w:rPr>
        <w:t>。</w:t>
      </w:r>
    </w:p>
    <w:p w:rsidR="006F4A0F" w:rsidRPr="00C80575" w:rsidRDefault="006F4A0F" w:rsidP="00C80575">
      <w:pPr>
        <w:spacing w:line="360" w:lineRule="auto"/>
        <w:ind w:firstLineChars="300" w:firstLine="72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A</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TF</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B</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DF          （</w:t>
      </w:r>
      <w:r w:rsidRPr="00C80575">
        <w:rPr>
          <w:rFonts w:asciiTheme="minorEastAsia" w:eastAsiaTheme="minorEastAsia" w:hAnsiTheme="minorEastAsia" w:cs="Arial"/>
          <w:sz w:val="24"/>
        </w:rPr>
        <w:t>C</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IF</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D</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ZF</w:t>
      </w:r>
    </w:p>
    <w:p w:rsidR="006F4A0F" w:rsidRPr="00C80575" w:rsidRDefault="006F4A0F"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答：C</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已知段地址和偏移地址分别为</w:t>
      </w:r>
      <w:r w:rsidRPr="00C80575">
        <w:rPr>
          <w:rFonts w:asciiTheme="minorEastAsia" w:eastAsiaTheme="minorEastAsia" w:hAnsiTheme="minorEastAsia" w:cs="Arial"/>
          <w:sz w:val="24"/>
        </w:rPr>
        <w:t>2015H</w:t>
      </w:r>
      <w:r w:rsidRPr="00C80575">
        <w:rPr>
          <w:rFonts w:asciiTheme="minorEastAsia" w:eastAsiaTheme="minorEastAsia" w:hAnsiTheme="minorEastAsia" w:hint="eastAsia"/>
          <w:sz w:val="24"/>
        </w:rPr>
        <w:t>和</w:t>
      </w:r>
      <w:r w:rsidRPr="00C80575">
        <w:rPr>
          <w:rFonts w:asciiTheme="minorEastAsia" w:eastAsiaTheme="minorEastAsia" w:hAnsiTheme="minorEastAsia" w:cs="Arial"/>
          <w:sz w:val="24"/>
        </w:rPr>
        <w:t>0028H</w:t>
      </w:r>
      <w:r w:rsidRPr="00C80575">
        <w:rPr>
          <w:rFonts w:asciiTheme="minorEastAsia" w:eastAsiaTheme="minorEastAsia" w:hAnsiTheme="minorEastAsia" w:hint="eastAsia"/>
          <w:sz w:val="24"/>
        </w:rPr>
        <w:t>，此存储单元的物理地址是什么？</w:t>
      </w:r>
    </w:p>
    <w:p w:rsidR="006F4A0F" w:rsidRPr="00C80575" w:rsidRDefault="006F4A0F" w:rsidP="00C80575">
      <w:pPr>
        <w:widowControl/>
        <w:spacing w:line="360" w:lineRule="auto"/>
        <w:ind w:firstLineChars="200" w:firstLine="480"/>
        <w:jc w:val="left"/>
        <w:rPr>
          <w:rFonts w:asciiTheme="minorEastAsia" w:eastAsiaTheme="minorEastAsia" w:hAnsiTheme="minorEastAsia"/>
          <w:vanish/>
          <w:kern w:val="0"/>
          <w:sz w:val="24"/>
        </w:rPr>
      </w:pPr>
      <w:r w:rsidRPr="00C80575">
        <w:rPr>
          <w:rFonts w:asciiTheme="minorEastAsia" w:eastAsiaTheme="minorEastAsia" w:hAnsiTheme="minorEastAsia" w:hint="eastAsia"/>
          <w:sz w:val="24"/>
        </w:rPr>
        <w:t>答：存储单元的物理地址：</w:t>
      </w:r>
      <w:r w:rsidRPr="00C80575">
        <w:rPr>
          <w:rFonts w:asciiTheme="minorEastAsia" w:eastAsiaTheme="minorEastAsia" w:hAnsiTheme="minorEastAsia" w:cs="Arial"/>
          <w:sz w:val="24"/>
        </w:rPr>
        <w:t>20150H+0028H=20178H</w:t>
      </w: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因为8086 CPU的字数据既可以存放在内存的偶地址单元，也可以安排在奇地址单元，所以其堆栈指针SP</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w:t>
      </w:r>
    </w:p>
    <w:p w:rsidR="006F4A0F" w:rsidRPr="00C80575" w:rsidRDefault="006F4A0F"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A．最好指向偶地址单元    </w:t>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B．可以指向任何地址单元</w:t>
      </w:r>
    </w:p>
    <w:p w:rsidR="006F4A0F" w:rsidRPr="00C80575" w:rsidRDefault="006F4A0F"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C．只能指向偶地址    </w:t>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D．只能指向奇地址</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答: A</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注：指针SP总是指向偶地址</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在8086CPU中，数据地址引脚</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采用时分复用。</w:t>
      </w:r>
    </w:p>
    <w:p w:rsidR="006F4A0F" w:rsidRPr="00C80575" w:rsidRDefault="006F4A0F" w:rsidP="00C80575">
      <w:pPr>
        <w:widowControl/>
        <w:spacing w:line="360" w:lineRule="auto"/>
        <w:ind w:firstLine="420"/>
        <w:jc w:val="left"/>
        <w:rPr>
          <w:rFonts w:asciiTheme="minorEastAsia" w:eastAsiaTheme="minorEastAsia" w:hAnsiTheme="minorEastAsia"/>
          <w:sz w:val="24"/>
        </w:rPr>
      </w:pPr>
      <w:r w:rsidRPr="00C80575">
        <w:rPr>
          <w:rFonts w:asciiTheme="minorEastAsia" w:eastAsiaTheme="minorEastAsia" w:hAnsiTheme="minorEastAsia" w:hint="eastAsia"/>
          <w:sz w:val="24"/>
        </w:rPr>
        <w:t>A．AD0～AD15    B．AD0～AD</w:t>
      </w:r>
      <w:smartTag w:uri="urn:schemas-microsoft-com:office:smarttags" w:element="chmetcnv">
        <w:smartTagPr>
          <w:attr w:name="TCSC" w:val="0"/>
          <w:attr w:name="NumberType" w:val="1"/>
          <w:attr w:name="Negative" w:val="False"/>
          <w:attr w:name="HasSpace" w:val="False"/>
          <w:attr w:name="SourceValue" w:val="9"/>
          <w:attr w:name="UnitName" w:val="C"/>
        </w:smartTagPr>
        <w:r w:rsidRPr="00C80575">
          <w:rPr>
            <w:rFonts w:asciiTheme="minorEastAsia" w:eastAsiaTheme="minorEastAsia" w:hAnsiTheme="minorEastAsia" w:hint="eastAsia"/>
            <w:sz w:val="24"/>
          </w:rPr>
          <w:t xml:space="preserve">9 </w:t>
        </w:r>
      </w:smartTag>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C．AD0～AD20    D．AD10～AD2</w:t>
      </w:r>
    </w:p>
    <w:p w:rsidR="006F4A0F" w:rsidRPr="00C80575" w:rsidRDefault="006F4A0F" w:rsidP="00C80575">
      <w:pPr>
        <w:widowControl/>
        <w:spacing w:line="360" w:lineRule="auto"/>
        <w:ind w:firstLine="420"/>
        <w:jc w:val="left"/>
        <w:rPr>
          <w:rFonts w:asciiTheme="minorEastAsia" w:eastAsiaTheme="minorEastAsia" w:hAnsiTheme="minorEastAsia"/>
          <w:sz w:val="24"/>
        </w:rPr>
      </w:pPr>
      <w:r w:rsidRPr="00C80575">
        <w:rPr>
          <w:rFonts w:asciiTheme="minorEastAsia" w:eastAsiaTheme="minorEastAsia" w:hAnsiTheme="minorEastAsia" w:hint="eastAsia"/>
          <w:sz w:val="24"/>
        </w:rPr>
        <w:t>答: A</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8086CPU把1MB空间划分为若干逻辑段，每段最多可含</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的存储单元。</w:t>
      </w:r>
    </w:p>
    <w:p w:rsidR="006F4A0F" w:rsidRPr="00C80575" w:rsidRDefault="006F4A0F" w:rsidP="00C80575">
      <w:pPr>
        <w:widowControl/>
        <w:spacing w:line="360" w:lineRule="auto"/>
        <w:ind w:firstLine="4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A．1KB    </w:t>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 xml:space="preserve">B．8KB    </w:t>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 xml:space="preserve">C．16KB    </w:t>
      </w:r>
      <w:r w:rsidRPr="00C80575">
        <w:rPr>
          <w:rFonts w:asciiTheme="minorEastAsia" w:eastAsiaTheme="minorEastAsia" w:hAnsiTheme="minor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D．64KB</w:t>
      </w:r>
    </w:p>
    <w:p w:rsidR="006F4A0F" w:rsidRPr="00C80575" w:rsidRDefault="006F4A0F" w:rsidP="00C80575">
      <w:pPr>
        <w:widowControl/>
        <w:spacing w:line="360" w:lineRule="auto"/>
        <w:ind w:firstLine="420"/>
        <w:jc w:val="left"/>
        <w:rPr>
          <w:rFonts w:asciiTheme="minorEastAsia" w:eastAsiaTheme="minorEastAsia" w:hAnsiTheme="minorEastAsia"/>
          <w:sz w:val="24"/>
        </w:rPr>
      </w:pPr>
      <w:r w:rsidRPr="00C80575">
        <w:rPr>
          <w:rFonts w:asciiTheme="minorEastAsia" w:eastAsiaTheme="minorEastAsia" w:hAnsiTheme="minorEastAsia" w:hint="eastAsia"/>
          <w:sz w:val="24"/>
        </w:rPr>
        <w:t>答: D</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设DS=1000H，ES=2000H，SS=3000H，SI=0010H， BX=0100H，BP=0200H，数据段中变量名为VAL的偏移地址值为0030H，写出下列指令源操作数字段的寻址方式和物理地址值：</w:t>
      </w:r>
    </w:p>
    <w:p w:rsidR="006F4A0F" w:rsidRPr="00C80575" w:rsidRDefault="006F4A0F" w:rsidP="00C80575">
      <w:pPr>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MOV    AX，VAL         寻址方式</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，物理地址</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w:t>
      </w:r>
    </w:p>
    <w:p w:rsidR="006F4A0F" w:rsidRPr="00C80575" w:rsidRDefault="006F4A0F" w:rsidP="00C80575">
      <w:pPr>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MOV    AX，ES:[BX]      寻址方式</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，物理地址</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w:t>
      </w:r>
    </w:p>
    <w:p w:rsidR="006F4A0F" w:rsidRPr="00C80575" w:rsidRDefault="006F4A0F" w:rsidP="00C80575">
      <w:pPr>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MOV</w:t>
      </w:r>
      <w:r w:rsidRPr="00C80575">
        <w:rPr>
          <w:rFonts w:asciiTheme="minorEastAsia" w:eastAsiaTheme="minorEastAsia" w:hAnsiTheme="minorEastAsia" w:hint="eastAsia"/>
          <w:sz w:val="24"/>
        </w:rPr>
        <w:tab/>
        <w:t>AX，VAL[BP][SI]   寻址方式</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，物理地址</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w:t>
      </w:r>
    </w:p>
    <w:p w:rsidR="006F4A0F" w:rsidRPr="00C80575" w:rsidRDefault="006F4A0F" w:rsidP="00C80575">
      <w:pPr>
        <w:spacing w:line="360" w:lineRule="auto"/>
        <w:ind w:leftChars="200" w:left="900" w:hangingChars="200" w:hanging="48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答：直接寻址；          10030H；</w:t>
      </w:r>
    </w:p>
    <w:p w:rsidR="006F4A0F" w:rsidRPr="00C80575" w:rsidRDefault="006F4A0F" w:rsidP="00C80575">
      <w:pPr>
        <w:spacing w:line="360" w:lineRule="auto"/>
        <w:ind w:leftChars="200" w:left="420" w:firstLineChars="200" w:firstLine="48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寄存器间接寻址；    20100H；</w:t>
      </w:r>
    </w:p>
    <w:p w:rsidR="006F4A0F" w:rsidRPr="00C80575" w:rsidRDefault="006F4A0F" w:rsidP="00C80575">
      <w:pPr>
        <w:spacing w:line="360" w:lineRule="auto"/>
        <w:ind w:leftChars="200" w:left="420" w:firstLineChars="200" w:firstLine="48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相对基址变址寻址；  30240H ；</w:t>
      </w:r>
    </w:p>
    <w:p w:rsidR="006F4A0F" w:rsidRPr="00C80575" w:rsidRDefault="006F4A0F" w:rsidP="00C80575">
      <w:pPr>
        <w:spacing w:line="360" w:lineRule="auto"/>
        <w:ind w:leftChars="200" w:left="42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说明：① 以BX寄存器间接寻址，则默认的段是DS: 例如：MOV AX,[BX]</w:t>
      </w:r>
    </w:p>
    <w:p w:rsidR="006F4A0F" w:rsidRPr="00C80575" w:rsidRDefault="006F4A0F" w:rsidP="00C80575">
      <w:pPr>
        <w:spacing w:line="360" w:lineRule="auto"/>
        <w:ind w:leftChars="514" w:left="1079" w:firstLineChars="100" w:firstLine="24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以BP寄存器间接寻址，则默认的段是SS:例如：MOV AX,[BP]</w:t>
      </w:r>
    </w:p>
    <w:p w:rsidR="006F4A0F" w:rsidRPr="00C80575" w:rsidRDefault="006F4A0F" w:rsidP="00C80575">
      <w:pPr>
        <w:spacing w:line="360" w:lineRule="auto"/>
        <w:ind w:leftChars="514" w:left="1079"/>
        <w:jc w:val="left"/>
        <w:rPr>
          <w:rFonts w:asciiTheme="minorEastAsia" w:eastAsiaTheme="minorEastAsia" w:hAnsiTheme="minorEastAsia" w:cs="Arial"/>
          <w:sz w:val="24"/>
        </w:rPr>
      </w:pPr>
      <w:r w:rsidRPr="00C80575">
        <w:rPr>
          <w:rFonts w:asciiTheme="minorEastAsia" w:eastAsiaTheme="minorEastAsia" w:hAnsiTheme="minorEastAsia" w:hint="eastAsia"/>
          <w:sz w:val="24"/>
        </w:rPr>
        <w:t>② 同样</w:t>
      </w:r>
      <w:r w:rsidRPr="00C80575">
        <w:rPr>
          <w:rFonts w:asciiTheme="minorEastAsia" w:eastAsiaTheme="minorEastAsia" w:hAnsiTheme="minorEastAsia" w:cs="Arial" w:hint="eastAsia"/>
          <w:sz w:val="24"/>
        </w:rPr>
        <w:t>相对基址变址寻址也是有两种情况：</w:t>
      </w:r>
    </w:p>
    <w:p w:rsidR="006F4A0F" w:rsidRPr="00C80575" w:rsidRDefault="006F4A0F" w:rsidP="00C80575">
      <w:pPr>
        <w:spacing w:line="360" w:lineRule="auto"/>
        <w:ind w:leftChars="514" w:left="1079"/>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若BX提供基地址，则默认为DS段，即数据段；</w:t>
      </w:r>
    </w:p>
    <w:p w:rsidR="006F4A0F" w:rsidRPr="00C80575" w:rsidRDefault="006F4A0F" w:rsidP="00C80575">
      <w:pPr>
        <w:spacing w:line="360" w:lineRule="auto"/>
        <w:ind w:leftChars="685" w:left="1438"/>
        <w:jc w:val="left"/>
        <w:rPr>
          <w:rFonts w:asciiTheme="minorEastAsia" w:eastAsiaTheme="minorEastAsia" w:hAnsiTheme="minorEastAsia"/>
          <w:sz w:val="24"/>
        </w:rPr>
      </w:pPr>
      <w:r w:rsidRPr="00C80575">
        <w:rPr>
          <w:rFonts w:asciiTheme="minorEastAsia" w:eastAsiaTheme="minorEastAsia" w:hAnsiTheme="minorEastAsia" w:cs="Arial" w:hint="eastAsia"/>
          <w:sz w:val="24"/>
        </w:rPr>
        <w:t>若：BP提供基地址，则默认为SS段，即堆栈段；</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sz w:val="24"/>
        </w:rPr>
        <w:t>8086</w:t>
      </w:r>
      <w:r w:rsidRPr="00C80575">
        <w:rPr>
          <w:rFonts w:asciiTheme="minorEastAsia" w:eastAsiaTheme="minorEastAsia" w:hAnsiTheme="minorEastAsia" w:cs="Arial" w:hint="eastAsia"/>
          <w:sz w:val="24"/>
        </w:rPr>
        <w:t>CPU的标志寄存器中状态标志位有</w:t>
      </w:r>
      <w:r w:rsidRPr="00C80575">
        <w:rPr>
          <w:rFonts w:asciiTheme="minorEastAsia" w:eastAsiaTheme="minorEastAsia" w:hAnsiTheme="minorEastAsia" w:cs="Arial" w:hint="eastAsia"/>
          <w:sz w:val="24"/>
          <w:u w:val="single"/>
        </w:rPr>
        <w:t xml:space="preserve">         </w:t>
      </w:r>
      <w:r w:rsidRPr="00C80575">
        <w:rPr>
          <w:rFonts w:asciiTheme="minorEastAsia" w:eastAsiaTheme="minorEastAsia" w:hAnsiTheme="minorEastAsia" w:cs="Arial" w:hint="eastAsia"/>
          <w:sz w:val="24"/>
        </w:rPr>
        <w:t>个。</w:t>
      </w:r>
    </w:p>
    <w:p w:rsidR="006F4A0F" w:rsidRPr="00C80575" w:rsidRDefault="006F4A0F" w:rsidP="00C80575">
      <w:pPr>
        <w:widowControl/>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A</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 xml:space="preserve">3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B</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 xml:space="preserve">4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C</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 xml:space="preserve">5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D</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6</w:t>
      </w:r>
    </w:p>
    <w:p w:rsidR="006F4A0F" w:rsidRPr="00C80575" w:rsidRDefault="006F4A0F" w:rsidP="00C80575">
      <w:pPr>
        <w:widowControl/>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cs="Arial" w:hint="eastAsia"/>
          <w:sz w:val="24"/>
        </w:rPr>
        <w:lastRenderedPageBreak/>
        <w:t xml:space="preserve">答：  </w:t>
      </w:r>
      <w:r w:rsidRPr="00C80575">
        <w:rPr>
          <w:rFonts w:asciiTheme="minorEastAsia" w:eastAsiaTheme="minorEastAsia" w:hAnsiTheme="minorEastAsia" w:cs="Arial"/>
          <w:sz w:val="24"/>
        </w:rPr>
        <w:t>D</w:t>
      </w:r>
      <w:r w:rsidRPr="00C80575">
        <w:rPr>
          <w:rFonts w:asciiTheme="minorEastAsia" w:eastAsiaTheme="minorEastAsia" w:hAnsiTheme="minorEastAsia" w:cs="Arial" w:hint="eastAsia"/>
          <w:sz w:val="24"/>
        </w:rPr>
        <w:t xml:space="preserve">  </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8086CPU可寻址访问的最大I/O空间为</w:t>
      </w:r>
      <w:r w:rsidRPr="00C80575">
        <w:rPr>
          <w:rFonts w:asciiTheme="minorEastAsia" w:eastAsiaTheme="minorEastAsia" w:hAnsiTheme="minorEastAsia" w:cs="Arial" w:hint="eastAsia"/>
          <w:sz w:val="24"/>
          <w:u w:val="single"/>
        </w:rPr>
        <w:t xml:space="preserve">            </w:t>
      </w:r>
      <w:r w:rsidRPr="00C80575">
        <w:rPr>
          <w:rFonts w:asciiTheme="minorEastAsia" w:eastAsiaTheme="minorEastAsia" w:hAnsiTheme="minorEastAsia" w:cs="Arial" w:hint="eastAsia"/>
          <w:sz w:val="24"/>
        </w:rPr>
        <w:t>。</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cs="Arial" w:hint="eastAsia"/>
          <w:sz w:val="24"/>
        </w:rPr>
        <w:t xml:space="preserve">   （A）1KB     （B）64KB         （C）640KB    （D）1MB</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cs="Arial" w:hint="eastAsia"/>
          <w:sz w:val="24"/>
        </w:rPr>
        <w:t xml:space="preserve"> 答：  B</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8086 CPU可用于间接寻址的寄存器有</w:t>
      </w:r>
      <w:r w:rsidRPr="00C80575">
        <w:rPr>
          <w:rFonts w:asciiTheme="minorEastAsia" w:eastAsiaTheme="minorEastAsia" w:hAnsiTheme="minorEastAsia" w:cs="Arial" w:hint="eastAsia"/>
          <w:sz w:val="24"/>
          <w:u w:val="single"/>
        </w:rPr>
        <w:t xml:space="preserve">         </w:t>
      </w:r>
      <w:r w:rsidRPr="00C80575">
        <w:rPr>
          <w:rFonts w:asciiTheme="minorEastAsia" w:eastAsiaTheme="minorEastAsia" w:hAnsiTheme="minorEastAsia" w:cs="Arial" w:hint="eastAsia"/>
          <w:sz w:val="24"/>
        </w:rPr>
        <w:t>。</w:t>
      </w:r>
    </w:p>
    <w:p w:rsidR="006F4A0F" w:rsidRPr="00C80575" w:rsidRDefault="006F4A0F" w:rsidP="00C80575">
      <w:pPr>
        <w:spacing w:line="360" w:lineRule="auto"/>
        <w:ind w:left="360" w:rightChars="133" w:right="279"/>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（A）AX，BX，CX，DX      （B）SI，DI，BX，BP</w:t>
      </w:r>
    </w:p>
    <w:p w:rsidR="006F4A0F" w:rsidRPr="00C80575" w:rsidRDefault="006F4A0F" w:rsidP="00C80575">
      <w:pPr>
        <w:widowControl/>
        <w:spacing w:line="360" w:lineRule="auto"/>
        <w:ind w:firstLineChars="294" w:firstLine="706"/>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（C）DS，SI，ES，DI       （D）SP，IP，CS，DS</w:t>
      </w:r>
    </w:p>
    <w:p w:rsidR="006F4A0F" w:rsidRPr="00C80575" w:rsidRDefault="006F4A0F" w:rsidP="00C80575">
      <w:pPr>
        <w:widowControl/>
        <w:spacing w:line="360" w:lineRule="auto"/>
        <w:ind w:firstLineChars="294" w:firstLine="706"/>
        <w:jc w:val="left"/>
        <w:rPr>
          <w:rFonts w:asciiTheme="minorEastAsia" w:eastAsiaTheme="minorEastAsia" w:hAnsiTheme="minorEastAsia"/>
          <w:sz w:val="24"/>
        </w:rPr>
      </w:pPr>
      <w:r w:rsidRPr="00C80575">
        <w:rPr>
          <w:rFonts w:asciiTheme="minorEastAsia" w:eastAsiaTheme="minorEastAsia" w:hAnsiTheme="minorEastAsia" w:cs="Arial" w:hint="eastAsia"/>
          <w:sz w:val="24"/>
        </w:rPr>
        <w:t>答： B</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在8086CPU中，一个最基本的总线周期由4个时钟周期（T状态）组成，在T1状态，CPU在总线发出</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信息。</w:t>
      </w:r>
    </w:p>
    <w:p w:rsidR="006F4A0F" w:rsidRPr="00C80575" w:rsidRDefault="006F4A0F" w:rsidP="00C80575">
      <w:pPr>
        <w:widowControl/>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（A）数据      （B）状态      （C）地址      （D）其他</w:t>
      </w:r>
    </w:p>
    <w:p w:rsidR="006F4A0F" w:rsidRPr="00C80575" w:rsidRDefault="006F4A0F" w:rsidP="00C80575">
      <w:pPr>
        <w:widowControl/>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cs="Arial" w:hint="eastAsia"/>
          <w:sz w:val="24"/>
        </w:rPr>
        <w:t>答：  C</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8086CPU中指令队列可存储</w:t>
      </w:r>
      <w:r w:rsidRPr="00C80575">
        <w:rPr>
          <w:rFonts w:asciiTheme="minorEastAsia" w:eastAsiaTheme="minorEastAsia" w:hAnsiTheme="minorEastAsia" w:cs="Arial"/>
          <w:sz w:val="24"/>
          <w:u w:val="single"/>
        </w:rPr>
        <w:t xml:space="preserve">  </w:t>
      </w:r>
      <w:r w:rsidRPr="00C80575">
        <w:rPr>
          <w:rFonts w:asciiTheme="minorEastAsia" w:eastAsiaTheme="minorEastAsia" w:hAnsiTheme="minorEastAsia" w:cs="Arial" w:hint="eastAsia"/>
          <w:sz w:val="24"/>
          <w:u w:val="single"/>
        </w:rPr>
        <w:t xml:space="preserve">     </w:t>
      </w:r>
      <w:r w:rsidRPr="00C80575">
        <w:rPr>
          <w:rFonts w:asciiTheme="minorEastAsia" w:eastAsiaTheme="minorEastAsia" w:hAnsiTheme="minorEastAsia" w:cs="Arial"/>
          <w:sz w:val="24"/>
          <w:u w:val="single"/>
        </w:rPr>
        <w:t xml:space="preserve"> </w:t>
      </w:r>
      <w:r w:rsidRPr="00C80575">
        <w:rPr>
          <w:rFonts w:asciiTheme="minorEastAsia" w:eastAsiaTheme="minorEastAsia" w:hAnsiTheme="minorEastAsia" w:cs="Arial" w:hint="eastAsia"/>
          <w:sz w:val="24"/>
        </w:rPr>
        <w:t>个字节的指令代码</w:t>
      </w:r>
      <w:r w:rsidRPr="00C80575">
        <w:rPr>
          <w:rFonts w:asciiTheme="minorEastAsia" w:eastAsiaTheme="minorEastAsia" w:hAnsiTheme="minorEastAsia" w:cs="Arial"/>
          <w:sz w:val="24"/>
        </w:rPr>
        <w:t xml:space="preserve">。 </w:t>
      </w:r>
    </w:p>
    <w:p w:rsidR="006F4A0F" w:rsidRPr="00C80575" w:rsidRDefault="006F4A0F" w:rsidP="00C80575">
      <w:pPr>
        <w:widowControl/>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A）</w:t>
      </w:r>
      <w:r w:rsidRPr="00C80575">
        <w:rPr>
          <w:rFonts w:asciiTheme="minorEastAsia" w:eastAsiaTheme="minorEastAsia" w:hAnsiTheme="minorEastAsia" w:cs="Arial" w:hint="eastAsia"/>
          <w:sz w:val="24"/>
        </w:rPr>
        <w:t>4</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B）</w:t>
      </w:r>
      <w:r w:rsidRPr="00C80575">
        <w:rPr>
          <w:rFonts w:asciiTheme="minorEastAsia" w:eastAsiaTheme="minorEastAsia" w:hAnsiTheme="minorEastAsia" w:cs="Arial" w:hint="eastAsia"/>
          <w:sz w:val="24"/>
        </w:rPr>
        <w:t>5</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C）</w:t>
      </w:r>
      <w:r w:rsidRPr="00C80575">
        <w:rPr>
          <w:rFonts w:asciiTheme="minorEastAsia" w:eastAsiaTheme="minorEastAsia" w:hAnsiTheme="minorEastAsia" w:cs="Arial" w:hint="eastAsia"/>
          <w:sz w:val="24"/>
        </w:rPr>
        <w:t xml:space="preserve">6  </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D）</w:t>
      </w:r>
      <w:r w:rsidRPr="00C80575">
        <w:rPr>
          <w:rFonts w:asciiTheme="minorEastAsia" w:eastAsiaTheme="minorEastAsia" w:hAnsiTheme="minorEastAsia" w:cs="Arial" w:hint="eastAsia"/>
          <w:sz w:val="24"/>
        </w:rPr>
        <w:t>8</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Arial" w:hint="eastAsia"/>
          <w:sz w:val="24"/>
        </w:rPr>
        <w:t xml:space="preserve"> C </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sz w:val="24"/>
        </w:rPr>
        <w:t>某</w:t>
      </w:r>
      <w:r w:rsidRPr="00C80575">
        <w:rPr>
          <w:rFonts w:asciiTheme="minorEastAsia" w:eastAsiaTheme="minorEastAsia" w:hAnsiTheme="minorEastAsia" w:cs="Arial" w:hint="eastAsia"/>
          <w:sz w:val="24"/>
        </w:rPr>
        <w:t>EPROM</w:t>
      </w:r>
      <w:r w:rsidRPr="00C80575">
        <w:rPr>
          <w:rFonts w:asciiTheme="minorEastAsia" w:eastAsiaTheme="minorEastAsia" w:hAnsiTheme="minorEastAsia" w:cs="Arial"/>
          <w:sz w:val="24"/>
        </w:rPr>
        <w:t>芯片，其存储容量为</w:t>
      </w:r>
      <w:r w:rsidRPr="00C80575">
        <w:rPr>
          <w:rFonts w:asciiTheme="minorEastAsia" w:eastAsiaTheme="minorEastAsia" w:hAnsiTheme="minorEastAsia" w:cs="Arial" w:hint="eastAsia"/>
          <w:sz w:val="24"/>
        </w:rPr>
        <w:t>512</w:t>
      </w:r>
      <w:r w:rsidRPr="00C80575">
        <w:rPr>
          <w:rFonts w:asciiTheme="minorEastAsia" w:eastAsiaTheme="minorEastAsia" w:hAnsiTheme="minorEastAsia" w:cs="Arial"/>
          <w:sz w:val="24"/>
        </w:rPr>
        <w:t>K×8位，该芯片的地址线和数据线数目为</w:t>
      </w:r>
      <w:r w:rsidRPr="00C80575">
        <w:rPr>
          <w:rFonts w:asciiTheme="minorEastAsia" w:eastAsiaTheme="minorEastAsia" w:hAnsiTheme="minorEastAsia" w:cs="Arial"/>
          <w:sz w:val="24"/>
          <w:u w:val="single"/>
        </w:rPr>
        <w:t xml:space="preserve">   </w:t>
      </w:r>
      <w:r w:rsidRPr="00C80575">
        <w:rPr>
          <w:rFonts w:asciiTheme="minorEastAsia" w:eastAsiaTheme="minorEastAsia" w:hAnsiTheme="minorEastAsia" w:cs="Arial" w:hint="eastAsia"/>
          <w:sz w:val="24"/>
          <w:u w:val="single"/>
        </w:rPr>
        <w:t xml:space="preserve">      </w:t>
      </w:r>
      <w:r w:rsidRPr="00C80575">
        <w:rPr>
          <w:rFonts w:asciiTheme="minorEastAsia" w:eastAsiaTheme="minorEastAsia" w:hAnsiTheme="minorEastAsia" w:cs="Arial"/>
          <w:sz w:val="24"/>
          <w:u w:val="single"/>
        </w:rPr>
        <w:t xml:space="preserve"> </w:t>
      </w:r>
      <w:r w:rsidRPr="00C80575">
        <w:rPr>
          <w:rFonts w:asciiTheme="minorEastAsia" w:eastAsiaTheme="minorEastAsia" w:hAnsiTheme="minorEastAsia" w:cs="Arial"/>
          <w:sz w:val="24"/>
        </w:rPr>
        <w:t>。</w:t>
      </w:r>
    </w:p>
    <w:p w:rsidR="006F4A0F" w:rsidRPr="00C80575" w:rsidRDefault="006F4A0F" w:rsidP="00C80575">
      <w:pPr>
        <w:spacing w:beforeLines="50" w:line="360" w:lineRule="auto"/>
        <w:ind w:leftChars="171" w:left="359" w:rightChars="133" w:right="279" w:firstLineChars="150" w:firstLine="36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A)  8，</w:t>
      </w:r>
      <w:r w:rsidRPr="00C80575">
        <w:rPr>
          <w:rFonts w:asciiTheme="minorEastAsia" w:eastAsiaTheme="minorEastAsia" w:hAnsiTheme="minorEastAsia" w:cs="Arial" w:hint="eastAsia"/>
          <w:sz w:val="24"/>
        </w:rPr>
        <w:t>19</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 xml:space="preserve">B)  </w:t>
      </w:r>
      <w:r w:rsidRPr="00C80575">
        <w:rPr>
          <w:rFonts w:asciiTheme="minorEastAsia" w:eastAsiaTheme="minorEastAsia" w:hAnsiTheme="minorEastAsia" w:cs="Arial" w:hint="eastAsia"/>
          <w:sz w:val="24"/>
        </w:rPr>
        <w:t>17</w:t>
      </w:r>
      <w:r w:rsidRPr="00C80575">
        <w:rPr>
          <w:rFonts w:asciiTheme="minorEastAsia" w:eastAsiaTheme="minorEastAsia" w:hAnsiTheme="minorEastAsia" w:cs="Arial"/>
          <w:sz w:val="24"/>
        </w:rPr>
        <w:t xml:space="preserve">，8    </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 xml:space="preserve">C)  18，8       </w:t>
      </w: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D)  19，8</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Arial" w:hint="eastAsia"/>
          <w:sz w:val="24"/>
        </w:rPr>
        <w:t xml:space="preserve">  D</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用8K×8位的RAM6264芯片组成64K字的存储子系统，需要多少芯片？地址线中有多少位参与片内寻址？至少需要多少位组合成片选信号？</w:t>
      </w:r>
    </w:p>
    <w:p w:rsidR="006F4A0F" w:rsidRPr="00C80575" w:rsidRDefault="006F4A0F" w:rsidP="00C80575">
      <w:pPr>
        <w:pStyle w:val="ab"/>
        <w:spacing w:before="50" w:line="360" w:lineRule="auto"/>
        <w:ind w:firstLineChars="265" w:firstLine="636"/>
        <w:jc w:val="left"/>
        <w:rPr>
          <w:rFonts w:asciiTheme="minorEastAsia" w:eastAsiaTheme="minorEastAsia" w:hAnsiTheme="minorEastAsia" w:cs="Arial"/>
          <w:sz w:val="24"/>
          <w:szCs w:val="24"/>
        </w:rPr>
      </w:pPr>
      <w:r w:rsidRPr="00C80575">
        <w:rPr>
          <w:rFonts w:asciiTheme="minorEastAsia" w:eastAsiaTheme="minorEastAsia" w:hAnsiTheme="minorEastAsia" w:cs="Arial" w:hint="eastAsia"/>
          <w:sz w:val="24"/>
          <w:szCs w:val="24"/>
        </w:rPr>
        <w:t>答：需要16个芯片，地址线中有13位参与片内寻址，至少需要4位组合成片选信号。</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cs="Arial"/>
          <w:bCs/>
          <w:sz w:val="24"/>
        </w:rPr>
        <w:t>阅读程序段，指出运行结果</w:t>
      </w:r>
    </w:p>
    <w:p w:rsidR="006F4A0F" w:rsidRPr="00C80575" w:rsidRDefault="006F4A0F" w:rsidP="00C80575">
      <w:pPr>
        <w:autoSpaceDE w:val="0"/>
        <w:autoSpaceDN w:val="0"/>
        <w:adjustRightInd w:val="0"/>
        <w:spacing w:line="360" w:lineRule="auto"/>
        <w:ind w:firstLineChars="450" w:firstLine="108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MOV</w:t>
      </w:r>
      <w:r w:rsidRPr="00C80575">
        <w:rPr>
          <w:rFonts w:asciiTheme="minorEastAsia" w:eastAsiaTheme="minorEastAsia" w:hAnsiTheme="minorEastAsia" w:cs="Arial" w:hint="eastAsia"/>
          <w:sz w:val="24"/>
        </w:rPr>
        <w:tab/>
        <w:t xml:space="preserve">CX，05H            </w:t>
      </w:r>
    </w:p>
    <w:p w:rsidR="006F4A0F" w:rsidRPr="00C80575" w:rsidRDefault="006F4A0F" w:rsidP="00C80575">
      <w:pPr>
        <w:autoSpaceDE w:val="0"/>
        <w:autoSpaceDN w:val="0"/>
        <w:adjustRightInd w:val="0"/>
        <w:spacing w:line="360" w:lineRule="auto"/>
        <w:ind w:leftChars="378" w:left="1051" w:hangingChars="107" w:hanging="257"/>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ab/>
      </w:r>
      <w:r w:rsidRPr="00C80575">
        <w:rPr>
          <w:rFonts w:asciiTheme="minorEastAsia" w:eastAsiaTheme="minorEastAsia" w:hAnsiTheme="minorEastAsia" w:cs="Arial" w:hint="eastAsia"/>
          <w:sz w:val="24"/>
        </w:rPr>
        <w:tab/>
        <w:t xml:space="preserve">    MOV</w:t>
      </w:r>
      <w:r w:rsidRPr="00C80575">
        <w:rPr>
          <w:rFonts w:asciiTheme="minorEastAsia" w:eastAsiaTheme="minorEastAsia" w:hAnsiTheme="minorEastAsia" w:cs="Arial" w:hint="eastAsia"/>
          <w:sz w:val="24"/>
        </w:rPr>
        <w:tab/>
        <w:t>BX，00H</w:t>
      </w:r>
    </w:p>
    <w:p w:rsidR="006F4A0F" w:rsidRPr="00C80575" w:rsidRDefault="006F4A0F" w:rsidP="00C80575">
      <w:pPr>
        <w:autoSpaceDE w:val="0"/>
        <w:autoSpaceDN w:val="0"/>
        <w:adjustRightInd w:val="0"/>
        <w:spacing w:line="360" w:lineRule="auto"/>
        <w:ind w:firstLineChars="300" w:firstLine="72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NEXT：  MOV</w:t>
      </w:r>
      <w:r w:rsidRPr="00C80575">
        <w:rPr>
          <w:rFonts w:asciiTheme="minorEastAsia" w:eastAsiaTheme="minorEastAsia" w:hAnsiTheme="minorEastAsia" w:cs="Arial" w:hint="eastAsia"/>
          <w:sz w:val="24"/>
        </w:rPr>
        <w:tab/>
        <w:t>AL，ARRAY[BX]</w:t>
      </w:r>
    </w:p>
    <w:p w:rsidR="006F4A0F" w:rsidRPr="00C80575" w:rsidRDefault="006F4A0F" w:rsidP="00C80575">
      <w:pPr>
        <w:autoSpaceDE w:val="0"/>
        <w:autoSpaceDN w:val="0"/>
        <w:adjustRightInd w:val="0"/>
        <w:spacing w:line="360" w:lineRule="auto"/>
        <w:ind w:firstLineChars="100" w:firstLine="24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ADD</w:t>
      </w:r>
      <w:r w:rsidRPr="00C80575">
        <w:rPr>
          <w:rFonts w:asciiTheme="minorEastAsia" w:eastAsiaTheme="minorEastAsia" w:hAnsiTheme="minorEastAsia" w:cs="Arial" w:hint="eastAsia"/>
          <w:sz w:val="24"/>
        </w:rPr>
        <w:tab/>
        <w:t>AL，07H</w:t>
      </w:r>
      <w:r w:rsidRPr="00C80575">
        <w:rPr>
          <w:rFonts w:asciiTheme="minorEastAsia" w:eastAsiaTheme="minorEastAsia" w:hAnsiTheme="minorEastAsia" w:cs="Arial" w:hint="eastAsia"/>
          <w:sz w:val="24"/>
        </w:rPr>
        <w:tab/>
      </w:r>
    </w:p>
    <w:p w:rsidR="006F4A0F" w:rsidRPr="00C80575" w:rsidRDefault="006F4A0F" w:rsidP="00C80575">
      <w:pPr>
        <w:autoSpaceDE w:val="0"/>
        <w:autoSpaceDN w:val="0"/>
        <w:adjustRightInd w:val="0"/>
        <w:spacing w:line="360" w:lineRule="auto"/>
        <w:ind w:firstLineChars="100" w:firstLine="24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DAA                        </w:t>
      </w:r>
    </w:p>
    <w:p w:rsidR="006F4A0F" w:rsidRPr="00C80575" w:rsidRDefault="006F4A0F" w:rsidP="00C80575">
      <w:pPr>
        <w:autoSpaceDE w:val="0"/>
        <w:autoSpaceDN w:val="0"/>
        <w:adjustRightInd w:val="0"/>
        <w:spacing w:line="360" w:lineRule="auto"/>
        <w:ind w:leftChars="378" w:left="1051" w:hangingChars="107" w:hanging="257"/>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MOV</w:t>
      </w:r>
      <w:r w:rsidRPr="00C80575">
        <w:rPr>
          <w:rFonts w:asciiTheme="minorEastAsia" w:eastAsiaTheme="minorEastAsia" w:hAnsiTheme="minorEastAsia" w:cs="Arial" w:hint="eastAsia"/>
          <w:sz w:val="24"/>
        </w:rPr>
        <w:tab/>
        <w:t>NEW[BX]，AL</w:t>
      </w:r>
    </w:p>
    <w:p w:rsidR="006F4A0F" w:rsidRPr="00C80575" w:rsidRDefault="006F4A0F" w:rsidP="00C80575">
      <w:pPr>
        <w:autoSpaceDE w:val="0"/>
        <w:autoSpaceDN w:val="0"/>
        <w:adjustRightInd w:val="0"/>
        <w:spacing w:line="360" w:lineRule="auto"/>
        <w:ind w:leftChars="378" w:left="1051" w:hangingChars="107" w:hanging="257"/>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INC </w:t>
      </w:r>
      <w:r w:rsidRPr="00C80575">
        <w:rPr>
          <w:rFonts w:asciiTheme="minorEastAsia" w:eastAsiaTheme="minorEastAsia" w:hAnsiTheme="minorEastAsia" w:cs="Arial" w:hint="eastAsia"/>
          <w:sz w:val="24"/>
        </w:rPr>
        <w:tab/>
        <w:t>BX</w:t>
      </w:r>
    </w:p>
    <w:p w:rsidR="006F4A0F" w:rsidRPr="00C80575" w:rsidRDefault="006F4A0F" w:rsidP="00C80575">
      <w:pPr>
        <w:autoSpaceDE w:val="0"/>
        <w:autoSpaceDN w:val="0"/>
        <w:adjustRightInd w:val="0"/>
        <w:spacing w:line="360" w:lineRule="auto"/>
        <w:ind w:leftChars="378" w:left="1051" w:hangingChars="107" w:hanging="257"/>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LOOP</w:t>
      </w:r>
      <w:r w:rsidRPr="00C80575">
        <w:rPr>
          <w:rFonts w:asciiTheme="minorEastAsia" w:eastAsiaTheme="minorEastAsia" w:hAnsiTheme="minorEastAsia" w:cs="Arial" w:hint="eastAsia"/>
          <w:sz w:val="24"/>
        </w:rPr>
        <w:tab/>
        <w:t>NEXT</w:t>
      </w:r>
    </w:p>
    <w:p w:rsidR="006F4A0F" w:rsidRPr="00C80575" w:rsidRDefault="006F4A0F" w:rsidP="00C80575">
      <w:pPr>
        <w:autoSpaceDE w:val="0"/>
        <w:autoSpaceDN w:val="0"/>
        <w:adjustRightInd w:val="0"/>
        <w:spacing w:line="360" w:lineRule="auto"/>
        <w:ind w:leftChars="378" w:left="1051" w:hangingChars="107" w:hanging="257"/>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ab/>
      </w:r>
      <w:r w:rsidRPr="00C80575">
        <w:rPr>
          <w:rFonts w:asciiTheme="minorEastAsia" w:eastAsiaTheme="minorEastAsia" w:hAnsiTheme="minorEastAsia" w:cs="Arial" w:hint="eastAsia"/>
          <w:sz w:val="24"/>
        </w:rPr>
        <w:tab/>
        <w:t xml:space="preserve">   HLT</w:t>
      </w:r>
    </w:p>
    <w:p w:rsidR="006F4A0F" w:rsidRPr="00C80575" w:rsidRDefault="006F4A0F" w:rsidP="00C80575">
      <w:pPr>
        <w:autoSpaceDE w:val="0"/>
        <w:autoSpaceDN w:val="0"/>
        <w:adjustRightInd w:val="0"/>
        <w:spacing w:line="360" w:lineRule="auto"/>
        <w:ind w:firstLineChars="100" w:firstLine="24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ARRAY     DB  43H，54H，65H，77H，89H</w:t>
      </w:r>
    </w:p>
    <w:p w:rsidR="006F4A0F" w:rsidRPr="00C80575" w:rsidRDefault="006F4A0F" w:rsidP="00C80575">
      <w:pPr>
        <w:autoSpaceDE w:val="0"/>
        <w:autoSpaceDN w:val="0"/>
        <w:adjustRightInd w:val="0"/>
        <w:spacing w:line="360" w:lineRule="auto"/>
        <w:ind w:firstLineChars="100" w:firstLine="24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ab/>
        <w:t>NEW</w:t>
      </w:r>
      <w:r w:rsidRPr="00C80575">
        <w:rPr>
          <w:rFonts w:asciiTheme="minorEastAsia" w:eastAsiaTheme="minorEastAsia" w:hAnsiTheme="minorEastAsia" w:cs="Arial" w:hint="eastAsia"/>
          <w:sz w:val="24"/>
        </w:rPr>
        <w:tab/>
        <w:t xml:space="preserve">   DB  5 DUP（？）</w:t>
      </w:r>
    </w:p>
    <w:p w:rsidR="006F4A0F" w:rsidRPr="00C80575" w:rsidRDefault="006F4A0F" w:rsidP="00C80575">
      <w:pPr>
        <w:autoSpaceDE w:val="0"/>
        <w:autoSpaceDN w:val="0"/>
        <w:adjustRightInd w:val="0"/>
        <w:spacing w:line="360" w:lineRule="auto"/>
        <w:ind w:firstLineChars="200" w:firstLine="480"/>
        <w:jc w:val="left"/>
        <w:rPr>
          <w:rFonts w:asciiTheme="minorEastAsia" w:eastAsiaTheme="minorEastAsia" w:hAnsiTheme="minorEastAsia" w:cs="Arial"/>
          <w:sz w:val="24"/>
        </w:rPr>
      </w:pPr>
      <w:r w:rsidRPr="00C80575">
        <w:rPr>
          <w:rFonts w:asciiTheme="minorEastAsia" w:eastAsiaTheme="minorEastAsia" w:hAnsiTheme="minorEastAsia" w:cs="Arial"/>
          <w:color w:val="000000"/>
          <w:sz w:val="24"/>
        </w:rPr>
        <w:t>程序运行后，</w:t>
      </w:r>
      <w:r w:rsidRPr="00C80575">
        <w:rPr>
          <w:rFonts w:asciiTheme="minorEastAsia" w:eastAsiaTheme="minorEastAsia" w:hAnsiTheme="minorEastAsia" w:cs="Arial" w:hint="eastAsia"/>
          <w:color w:val="000000"/>
          <w:sz w:val="24"/>
        </w:rPr>
        <w:t>NEW</w:t>
      </w:r>
      <w:r w:rsidRPr="00C80575">
        <w:rPr>
          <w:rFonts w:asciiTheme="minorEastAsia" w:eastAsiaTheme="minorEastAsia" w:hAnsiTheme="minorEastAsia" w:cs="Arial"/>
          <w:color w:val="000000"/>
          <w:sz w:val="24"/>
        </w:rPr>
        <w:t>开始的连续</w:t>
      </w:r>
      <w:r w:rsidRPr="00C80575">
        <w:rPr>
          <w:rFonts w:asciiTheme="minorEastAsia" w:eastAsiaTheme="minorEastAsia" w:hAnsiTheme="minorEastAsia" w:cs="Arial" w:hint="eastAsia"/>
          <w:color w:val="000000"/>
          <w:sz w:val="24"/>
        </w:rPr>
        <w:t>5</w:t>
      </w:r>
      <w:r w:rsidRPr="00C80575">
        <w:rPr>
          <w:rFonts w:asciiTheme="minorEastAsia" w:eastAsiaTheme="minorEastAsia" w:hAnsiTheme="minorEastAsia" w:cs="Arial"/>
          <w:color w:val="000000"/>
          <w:sz w:val="24"/>
        </w:rPr>
        <w:t>个单元的内容依次为：</w:t>
      </w:r>
      <w:r w:rsidRPr="00C80575">
        <w:rPr>
          <w:rFonts w:asciiTheme="minorEastAsia" w:eastAsiaTheme="minorEastAsia" w:hAnsiTheme="minorEastAsia" w:cs="Arial" w:hint="eastAsia"/>
          <w:color w:val="000000"/>
          <w:sz w:val="24"/>
          <w:u w:val="single"/>
        </w:rPr>
        <w:t xml:space="preserve">       </w:t>
      </w:r>
      <w:r w:rsidRPr="00C80575">
        <w:rPr>
          <w:rFonts w:asciiTheme="minorEastAsia" w:eastAsiaTheme="minorEastAsia" w:hAnsiTheme="minorEastAsia" w:cs="Arial" w:hint="eastAsia"/>
          <w:color w:val="000000"/>
          <w:sz w:val="24"/>
        </w:rPr>
        <w:t>，</w:t>
      </w:r>
      <w:r w:rsidRPr="00C80575">
        <w:rPr>
          <w:rFonts w:asciiTheme="minorEastAsia" w:eastAsiaTheme="minorEastAsia" w:hAnsiTheme="minorEastAsia" w:cs="Arial" w:hint="eastAsia"/>
          <w:color w:val="000000"/>
          <w:sz w:val="24"/>
          <w:u w:val="single"/>
        </w:rPr>
        <w:t xml:space="preserve">      </w:t>
      </w:r>
      <w:r w:rsidRPr="00C80575">
        <w:rPr>
          <w:rFonts w:asciiTheme="minorEastAsia" w:eastAsiaTheme="minorEastAsia" w:hAnsiTheme="minorEastAsia" w:cs="Arial" w:hint="eastAsia"/>
          <w:color w:val="000000"/>
          <w:sz w:val="24"/>
        </w:rPr>
        <w:t>，</w:t>
      </w:r>
    </w:p>
    <w:p w:rsidR="006F4A0F" w:rsidRPr="00C80575" w:rsidRDefault="006F4A0F" w:rsidP="00C80575">
      <w:pPr>
        <w:widowControl/>
        <w:spacing w:line="360" w:lineRule="auto"/>
        <w:ind w:firstLine="476"/>
        <w:jc w:val="left"/>
        <w:rPr>
          <w:rFonts w:asciiTheme="minorEastAsia" w:eastAsiaTheme="minorEastAsia" w:hAnsiTheme="minorEastAsia" w:cs="Arial"/>
          <w:sz w:val="24"/>
        </w:rPr>
      </w:pPr>
      <w:r w:rsidRPr="00C80575">
        <w:rPr>
          <w:rFonts w:asciiTheme="minorEastAsia" w:eastAsiaTheme="minorEastAsia" w:hAnsiTheme="minorEastAsia" w:cs="Arial" w:hint="eastAsia"/>
          <w:color w:val="000000"/>
          <w:sz w:val="24"/>
          <w:u w:val="single"/>
        </w:rPr>
        <w:lastRenderedPageBreak/>
        <w:t xml:space="preserve">        </w:t>
      </w:r>
      <w:r w:rsidRPr="00C80575">
        <w:rPr>
          <w:rFonts w:asciiTheme="minorEastAsia" w:eastAsiaTheme="minorEastAsia" w:hAnsiTheme="minorEastAsia" w:cs="Arial" w:hint="eastAsia"/>
          <w:color w:val="000000"/>
          <w:sz w:val="24"/>
        </w:rPr>
        <w:t>，</w:t>
      </w:r>
      <w:r w:rsidRPr="00C80575">
        <w:rPr>
          <w:rFonts w:asciiTheme="minorEastAsia" w:eastAsiaTheme="minorEastAsia" w:hAnsiTheme="minorEastAsia" w:cs="Arial" w:hint="eastAsia"/>
          <w:color w:val="000000"/>
          <w:sz w:val="24"/>
          <w:u w:val="single"/>
        </w:rPr>
        <w:t xml:space="preserve">          </w:t>
      </w:r>
      <w:r w:rsidRPr="00C80575">
        <w:rPr>
          <w:rFonts w:asciiTheme="minorEastAsia" w:eastAsiaTheme="minorEastAsia" w:hAnsiTheme="minorEastAsia" w:cs="Arial" w:hint="eastAsia"/>
          <w:color w:val="000000"/>
          <w:sz w:val="24"/>
        </w:rPr>
        <w:t>，</w:t>
      </w:r>
      <w:r w:rsidRPr="00C80575">
        <w:rPr>
          <w:rFonts w:asciiTheme="minorEastAsia" w:eastAsiaTheme="minorEastAsia" w:hAnsiTheme="minorEastAsia" w:cs="Arial" w:hint="eastAsia"/>
          <w:color w:val="000000"/>
          <w:sz w:val="24"/>
          <w:u w:val="single"/>
        </w:rPr>
        <w:t xml:space="preserve">          </w:t>
      </w:r>
      <w:r w:rsidRPr="00C80575">
        <w:rPr>
          <w:rFonts w:asciiTheme="minorEastAsia" w:eastAsiaTheme="minorEastAsia" w:hAnsiTheme="minorEastAsia" w:cs="Arial" w:hint="eastAsia"/>
          <w:color w:val="000000"/>
          <w:sz w:val="24"/>
        </w:rPr>
        <w:t>。</w:t>
      </w:r>
      <w:r w:rsidRPr="00C80575">
        <w:rPr>
          <w:rFonts w:asciiTheme="minorEastAsia" w:eastAsiaTheme="minorEastAsia" w:hAnsiTheme="minorEastAsia" w:cs="Arial" w:hint="eastAsia"/>
          <w:sz w:val="24"/>
        </w:rPr>
        <w:t xml:space="preserve"> </w:t>
      </w:r>
    </w:p>
    <w:p w:rsidR="006F4A0F" w:rsidRPr="00C80575" w:rsidRDefault="006F4A0F" w:rsidP="00C80575">
      <w:pPr>
        <w:autoSpaceDE w:val="0"/>
        <w:autoSpaceDN w:val="0"/>
        <w:adjustRightInd w:val="0"/>
        <w:spacing w:line="360" w:lineRule="auto"/>
        <w:ind w:firstLineChars="150" w:firstLine="360"/>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答：</w:t>
      </w:r>
      <w:r w:rsidRPr="00C80575">
        <w:rPr>
          <w:rFonts w:asciiTheme="minorEastAsia" w:eastAsiaTheme="minorEastAsia" w:hAnsiTheme="minorEastAsia" w:cs="Arial"/>
          <w:sz w:val="24"/>
        </w:rPr>
        <w:t>运行结果：</w:t>
      </w:r>
      <w:r w:rsidRPr="00C80575">
        <w:rPr>
          <w:rFonts w:asciiTheme="minorEastAsia" w:eastAsiaTheme="minorEastAsia" w:hAnsiTheme="minorEastAsia" w:cs="Arial" w:hint="eastAsia"/>
          <w:sz w:val="24"/>
        </w:rPr>
        <w:t xml:space="preserve"> 50H ， 61H ，  72H   </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84H   ， 96H  。</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标志寄存器PSW中控制CPU的INTR引脚的标志位</w:t>
      </w:r>
      <w:r w:rsidRPr="00C80575">
        <w:rPr>
          <w:rFonts w:asciiTheme="minorEastAsia" w:eastAsiaTheme="minorEastAsia" w:hAnsiTheme="minorEastAsia" w:cs="Arial"/>
          <w:sz w:val="24"/>
        </w:rPr>
        <w:t>是</w:t>
      </w:r>
      <w:r w:rsidRPr="00C80575">
        <w:rPr>
          <w:rFonts w:asciiTheme="minorEastAsia" w:eastAsiaTheme="minorEastAsia" w:hAnsiTheme="minorEastAsia" w:cs="Arial" w:hint="eastAsia"/>
          <w:sz w:val="24"/>
          <w:u w:val="single"/>
        </w:rPr>
        <w:t xml:space="preserve">           </w:t>
      </w:r>
      <w:r w:rsidRPr="00C80575">
        <w:rPr>
          <w:rFonts w:asciiTheme="minorEastAsia" w:eastAsiaTheme="minorEastAsia" w:hAnsiTheme="minorEastAsia" w:cs="Arial" w:hint="eastAsia"/>
          <w:sz w:val="24"/>
        </w:rPr>
        <w:t>。</w:t>
      </w:r>
    </w:p>
    <w:p w:rsidR="006F4A0F" w:rsidRPr="00C80575" w:rsidRDefault="006F4A0F" w:rsidP="00C80575">
      <w:pPr>
        <w:widowControl/>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w:t>
      </w:r>
      <w:r w:rsidRPr="00C80575">
        <w:rPr>
          <w:rFonts w:asciiTheme="minorEastAsia" w:eastAsiaTheme="minorEastAsia" w:hAnsiTheme="minorEastAsia" w:cs="Arial"/>
          <w:sz w:val="24"/>
        </w:rPr>
        <w:t xml:space="preserve">A) </w:t>
      </w:r>
      <w:r w:rsidRPr="00C80575">
        <w:rPr>
          <w:rFonts w:asciiTheme="minorEastAsia" w:eastAsiaTheme="minorEastAsia" w:hAnsiTheme="minorEastAsia" w:cs="Arial" w:hint="eastAsia"/>
          <w:sz w:val="24"/>
        </w:rPr>
        <w:t xml:space="preserve"> TF</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 xml:space="preserve">B)  </w:t>
      </w:r>
      <w:r w:rsidRPr="00C80575">
        <w:rPr>
          <w:rFonts w:asciiTheme="minorEastAsia" w:eastAsiaTheme="minorEastAsia" w:hAnsiTheme="minorEastAsia" w:cs="Arial" w:hint="eastAsia"/>
          <w:sz w:val="24"/>
        </w:rPr>
        <w:t>DF          （</w:t>
      </w:r>
      <w:r w:rsidRPr="00C80575">
        <w:rPr>
          <w:rFonts w:asciiTheme="minorEastAsia" w:eastAsiaTheme="minorEastAsia" w:hAnsiTheme="minorEastAsia" w:cs="Arial"/>
          <w:sz w:val="24"/>
        </w:rPr>
        <w:t xml:space="preserve">C) </w:t>
      </w:r>
      <w:r w:rsidRPr="00C80575">
        <w:rPr>
          <w:rFonts w:asciiTheme="minorEastAsia" w:eastAsiaTheme="minorEastAsia" w:hAnsiTheme="minorEastAsia" w:cs="Arial" w:hint="eastAsia"/>
          <w:sz w:val="24"/>
        </w:rPr>
        <w:t xml:space="preserve"> IF</w:t>
      </w:r>
      <w:r w:rsidRPr="00C80575">
        <w:rPr>
          <w:rFonts w:asciiTheme="minorEastAsia" w:eastAsiaTheme="minorEastAsia" w:hAnsiTheme="minorEastAsia" w:cs="Arial"/>
          <w:sz w:val="24"/>
        </w:rPr>
        <w:t xml:space="preserve">     </w:t>
      </w: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cs="Arial"/>
          <w:sz w:val="24"/>
        </w:rPr>
        <w:t xml:space="preserve">D) </w:t>
      </w:r>
      <w:r w:rsidRPr="00C80575">
        <w:rPr>
          <w:rFonts w:asciiTheme="minorEastAsia" w:eastAsiaTheme="minorEastAsia" w:hAnsiTheme="minorEastAsia" w:cs="Arial" w:hint="eastAsia"/>
          <w:sz w:val="24"/>
        </w:rPr>
        <w:t xml:space="preserve"> ZF</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答：</w:t>
      </w:r>
      <w:r w:rsidRPr="00C80575">
        <w:rPr>
          <w:rFonts w:asciiTheme="minorEastAsia" w:eastAsiaTheme="minorEastAsia" w:hAnsiTheme="minorEastAsia" w:cs="Arial" w:hint="eastAsia"/>
          <w:sz w:val="24"/>
        </w:rPr>
        <w:t xml:space="preserve"> C</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8086CPU外部的数据总线和地址总线分别为</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位。</w:t>
      </w:r>
    </w:p>
    <w:p w:rsidR="006F4A0F" w:rsidRPr="00C80575" w:rsidRDefault="006F4A0F" w:rsidP="00C80575">
      <w:pPr>
        <w:spacing w:line="360" w:lineRule="auto"/>
        <w:ind w:left="420" w:firstLine="420"/>
        <w:jc w:val="left"/>
        <w:rPr>
          <w:rFonts w:asciiTheme="minorEastAsia" w:eastAsiaTheme="minorEastAsia" w:hAnsiTheme="minorEastAsia"/>
          <w:sz w:val="24"/>
        </w:rPr>
      </w:pPr>
      <w:r w:rsidRPr="00C80575">
        <w:rPr>
          <w:rFonts w:asciiTheme="minorEastAsia" w:eastAsiaTheme="minorEastAsia" w:hAnsiTheme="minorEastAsia" w:hint="eastAsia"/>
          <w:sz w:val="24"/>
        </w:rPr>
        <w:t>A．16，16</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B．20，</w:t>
      </w:r>
      <w:smartTag w:uri="urn:schemas-microsoft-com:office:smarttags" w:element="chmetcnv">
        <w:smartTagPr>
          <w:attr w:name="TCSC" w:val="0"/>
          <w:attr w:name="NumberType" w:val="1"/>
          <w:attr w:name="Negative" w:val="False"/>
          <w:attr w:name="HasSpace" w:val="False"/>
          <w:attr w:name="SourceValue" w:val="16"/>
          <w:attr w:name="UnitName" w:val="C"/>
        </w:smartTagPr>
        <w:r w:rsidRPr="00C80575">
          <w:rPr>
            <w:rFonts w:asciiTheme="minorEastAsia" w:eastAsiaTheme="minorEastAsia" w:hAnsiTheme="minorEastAsia" w:hint="eastAsia"/>
            <w:sz w:val="24"/>
          </w:rPr>
          <w:t>16</w:t>
        </w:r>
        <w:r w:rsidRPr="00C80575">
          <w:rPr>
            <w:rFonts w:asciiTheme="minorEastAsia" w:eastAsiaTheme="minorEastAsia" w:hAnsiTheme="minorEastAsia" w:hint="eastAsia"/>
            <w:sz w:val="24"/>
          </w:rPr>
          <w:tab/>
        </w:r>
      </w:smartTag>
      <w:r w:rsidRPr="00C80575">
        <w:rPr>
          <w:rFonts w:asciiTheme="minorEastAsia" w:eastAsiaTheme="minorEastAsia" w:hAnsiTheme="minorEastAsia"/>
          <w:sz w:val="24"/>
        </w:rPr>
        <w:tab/>
      </w:r>
      <w:r w:rsidRPr="00C80575">
        <w:rPr>
          <w:rFonts w:asciiTheme="minorEastAsia" w:eastAsiaTheme="minorEastAsia" w:hAnsiTheme="minorEastAsia" w:hint="eastAsia"/>
          <w:sz w:val="24"/>
        </w:rPr>
        <w:t>C．16，20</w:t>
      </w:r>
      <w:r w:rsidRPr="00C80575">
        <w:rPr>
          <w:rFonts w:asciiTheme="minorEastAsia" w:eastAsiaTheme="minorEastAsia" w:hAnsiTheme="minorEastAsia" w:hint="eastAsia"/>
          <w:sz w:val="24"/>
        </w:rPr>
        <w:tab/>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D．20，20</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答：C</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指令代码的地址存放在寄存器</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中。</w:t>
      </w:r>
    </w:p>
    <w:p w:rsidR="006F4A0F" w:rsidRPr="00C80575" w:rsidRDefault="006F4A0F"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A．DS和SI    </w:t>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 xml:space="preserve">B．BX和BP    </w:t>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 xml:space="preserve">C．ES和DI    </w:t>
      </w:r>
      <w:r w:rsidRPr="00C80575">
        <w:rPr>
          <w:rFonts w:asciiTheme="minorEastAsia" w:eastAsiaTheme="minorEastAsia" w:hAnsiTheme="minorEastAsia"/>
          <w:sz w:val="24"/>
        </w:rPr>
        <w:tab/>
      </w:r>
      <w:r w:rsidRPr="00C80575">
        <w:rPr>
          <w:rFonts w:asciiTheme="minorEastAsia" w:eastAsiaTheme="minorEastAsia" w:hAnsiTheme="minorEastAsia" w:hint="eastAsia"/>
          <w:sz w:val="24"/>
        </w:rPr>
        <w:t>D．CS和IP</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答：D</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设字长为八位，有</w:t>
      </w:r>
      <w:r w:rsidRPr="00C80575">
        <w:rPr>
          <w:rFonts w:asciiTheme="minorEastAsia" w:eastAsiaTheme="minorEastAsia" w:hAnsiTheme="minorEastAsia"/>
          <w:sz w:val="24"/>
        </w:rPr>
        <w:t xml:space="preserve">x= </w:t>
      </w:r>
      <w:r w:rsidRPr="00C80575">
        <w:rPr>
          <w:rFonts w:asciiTheme="minorEastAsia" w:eastAsiaTheme="minorEastAsia" w:hAnsiTheme="minorEastAsia"/>
          <w:sz w:val="24"/>
        </w:rPr>
        <w:sym w:font="Symbol" w:char="002D"/>
      </w:r>
      <w:r w:rsidRPr="00C80575">
        <w:rPr>
          <w:rFonts w:asciiTheme="minorEastAsia" w:eastAsiaTheme="minorEastAsia" w:hAnsiTheme="minorEastAsia"/>
          <w:sz w:val="24"/>
        </w:rPr>
        <w:t>1</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y=124</w:t>
      </w:r>
      <w:r w:rsidRPr="00C80575">
        <w:rPr>
          <w:rFonts w:asciiTheme="minorEastAsia" w:eastAsiaTheme="minorEastAsia" w:hAnsiTheme="minorEastAsia" w:hint="eastAsia"/>
          <w:sz w:val="24"/>
        </w:rPr>
        <w:t>，则有：</w:t>
      </w:r>
      <w:r w:rsidRPr="00C80575">
        <w:rPr>
          <w:rFonts w:asciiTheme="minorEastAsia" w:eastAsiaTheme="minorEastAsia" w:hAnsiTheme="minorEastAsia"/>
          <w:sz w:val="24"/>
        </w:rPr>
        <w:t>[x</w:t>
      </w:r>
      <w:r w:rsidRPr="00C80575">
        <w:rPr>
          <w:rFonts w:asciiTheme="minorEastAsia" w:eastAsiaTheme="minorEastAsia" w:hAnsiTheme="minorEastAsia"/>
          <w:sz w:val="24"/>
        </w:rPr>
        <w:sym w:font="Symbol" w:char="002B"/>
      </w:r>
      <w:r w:rsidRPr="00C80575">
        <w:rPr>
          <w:rFonts w:asciiTheme="minorEastAsia" w:eastAsiaTheme="minorEastAsia" w:hAnsiTheme="minorEastAsia"/>
          <w:sz w:val="24"/>
        </w:rPr>
        <w:t>y]</w:t>
      </w:r>
      <w:r w:rsidRPr="00C80575">
        <w:rPr>
          <w:rFonts w:asciiTheme="minorEastAsia" w:eastAsiaTheme="minorEastAsia" w:hAnsiTheme="minorEastAsia" w:hint="eastAsia"/>
          <w:sz w:val="24"/>
          <w:vertAlign w:val="subscript"/>
        </w:rPr>
        <w:t>补</w:t>
      </w:r>
      <w:r w:rsidRPr="00C80575">
        <w:rPr>
          <w:rFonts w:asciiTheme="minorEastAsia" w:eastAsiaTheme="minorEastAsia" w:hAnsiTheme="minorEastAsia"/>
          <w:sz w:val="24"/>
        </w:rPr>
        <w:t>=_________</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[x</w:t>
      </w:r>
      <w:r w:rsidRPr="00C80575">
        <w:rPr>
          <w:rFonts w:asciiTheme="minorEastAsia" w:eastAsiaTheme="minorEastAsia" w:hAnsiTheme="minorEastAsia"/>
          <w:sz w:val="24"/>
        </w:rPr>
        <w:sym w:font="Symbol" w:char="002D"/>
      </w:r>
      <w:r w:rsidRPr="00C80575">
        <w:rPr>
          <w:rFonts w:asciiTheme="minorEastAsia" w:eastAsiaTheme="minorEastAsia" w:hAnsiTheme="minorEastAsia"/>
          <w:sz w:val="24"/>
        </w:rPr>
        <w:t>y]</w:t>
      </w:r>
      <w:r w:rsidRPr="00C80575">
        <w:rPr>
          <w:rFonts w:asciiTheme="minorEastAsia" w:eastAsiaTheme="minorEastAsia" w:hAnsiTheme="minorEastAsia"/>
          <w:sz w:val="24"/>
          <w:vertAlign w:val="subscript"/>
        </w:rPr>
        <w:t xml:space="preserve"> </w:t>
      </w:r>
      <w:r w:rsidRPr="00C80575">
        <w:rPr>
          <w:rFonts w:asciiTheme="minorEastAsia" w:eastAsiaTheme="minorEastAsia" w:hAnsiTheme="minorEastAsia" w:hint="eastAsia"/>
          <w:sz w:val="24"/>
          <w:vertAlign w:val="subscript"/>
        </w:rPr>
        <w:t>补</w:t>
      </w:r>
      <w:r w:rsidRPr="00C80575">
        <w:rPr>
          <w:rFonts w:asciiTheme="minorEastAsia" w:eastAsiaTheme="minorEastAsia" w:hAnsiTheme="minorEastAsia"/>
          <w:sz w:val="24"/>
        </w:rPr>
        <w:t>=__________</w:t>
      </w:r>
      <w:r w:rsidRPr="00C80575">
        <w:rPr>
          <w:rFonts w:asciiTheme="minorEastAsia" w:eastAsiaTheme="minorEastAsia" w:hAnsiTheme="minorEastAsia" w:hint="eastAsia"/>
          <w:sz w:val="24"/>
        </w:rPr>
        <w:t>；</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 xml:space="preserve">01111011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10000011</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数制转换：</w:t>
      </w:r>
      <w:r w:rsidRPr="00C80575">
        <w:rPr>
          <w:rFonts w:asciiTheme="minorEastAsia" w:eastAsiaTheme="minorEastAsia" w:hAnsiTheme="minorEastAsia"/>
          <w:sz w:val="24"/>
        </w:rPr>
        <w:t>247.86=</w:t>
      </w:r>
      <w:r w:rsidRPr="00C80575">
        <w:rPr>
          <w:rFonts w:asciiTheme="minorEastAsia" w:eastAsiaTheme="minorEastAsia" w:hAnsiTheme="minorEastAsia"/>
          <w:sz w:val="24"/>
          <w:u w:val="single"/>
        </w:rPr>
        <w:t xml:space="preserve">              </w:t>
      </w:r>
      <w:r w:rsidRPr="00C80575">
        <w:rPr>
          <w:rFonts w:asciiTheme="minorEastAsia" w:eastAsiaTheme="minorEastAsia" w:hAnsiTheme="minorEastAsia"/>
          <w:sz w:val="24"/>
        </w:rPr>
        <w:t>H =______________BCD;</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F7</w:t>
      </w:r>
      <w:r w:rsidRPr="00C80575">
        <w:rPr>
          <w:rFonts w:asciiTheme="minorEastAsia" w:eastAsiaTheme="minorEastAsia" w:hAnsiTheme="minorEastAsia"/>
          <w:sz w:val="24"/>
        </w:rPr>
        <w:sym w:font="Symbol" w:char="002E"/>
      </w:r>
      <w:r w:rsidRPr="00C80575">
        <w:rPr>
          <w:rFonts w:asciiTheme="minorEastAsia" w:eastAsiaTheme="minorEastAsia" w:hAnsiTheme="minorEastAsia"/>
          <w:sz w:val="24"/>
        </w:rPr>
        <w:t xml:space="preserve">DCH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001001000111</w:t>
      </w:r>
      <w:r w:rsidRPr="00C80575">
        <w:rPr>
          <w:rFonts w:asciiTheme="minorEastAsia" w:eastAsiaTheme="minorEastAsia" w:hAnsiTheme="minorEastAsia"/>
          <w:sz w:val="24"/>
        </w:rPr>
        <w:sym w:font="Symbol" w:char="002E"/>
      </w:r>
      <w:r w:rsidRPr="00C80575">
        <w:rPr>
          <w:rFonts w:asciiTheme="minorEastAsia" w:eastAsiaTheme="minorEastAsia" w:hAnsiTheme="minorEastAsia"/>
          <w:sz w:val="24"/>
        </w:rPr>
        <w:t>10000110 BCD</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在</w:t>
      </w:r>
      <w:r w:rsidRPr="00C80575">
        <w:rPr>
          <w:rFonts w:asciiTheme="minorEastAsia" w:eastAsiaTheme="minorEastAsia" w:hAnsiTheme="minorEastAsia"/>
          <w:sz w:val="24"/>
        </w:rPr>
        <w:t>8086CPU</w:t>
      </w:r>
      <w:r w:rsidRPr="00C80575">
        <w:rPr>
          <w:rFonts w:asciiTheme="minorEastAsia" w:eastAsiaTheme="minorEastAsia" w:hAnsiTheme="minorEastAsia" w:hint="eastAsia"/>
          <w:sz w:val="24"/>
        </w:rPr>
        <w:t>中，由于</w:t>
      </w:r>
      <w:r w:rsidRPr="00C80575">
        <w:rPr>
          <w:rFonts w:asciiTheme="minorEastAsia" w:eastAsiaTheme="minorEastAsia" w:hAnsiTheme="minorEastAsia"/>
          <w:sz w:val="24"/>
        </w:rPr>
        <w:t>BIU</w:t>
      </w:r>
      <w:r w:rsidRPr="00C80575">
        <w:rPr>
          <w:rFonts w:asciiTheme="minorEastAsia" w:eastAsiaTheme="minorEastAsia" w:hAnsiTheme="minorEastAsia" w:hint="eastAsia"/>
          <w:sz w:val="24"/>
        </w:rPr>
        <w:t>和</w:t>
      </w:r>
      <w:r w:rsidRPr="00C80575">
        <w:rPr>
          <w:rFonts w:asciiTheme="minorEastAsia" w:eastAsiaTheme="minorEastAsia" w:hAnsiTheme="minorEastAsia"/>
          <w:sz w:val="24"/>
        </w:rPr>
        <w:t>EU</w:t>
      </w:r>
      <w:r w:rsidRPr="00C80575">
        <w:rPr>
          <w:rFonts w:asciiTheme="minorEastAsia" w:eastAsiaTheme="minorEastAsia" w:hAnsiTheme="minorEastAsia" w:hint="eastAsia"/>
          <w:sz w:val="24"/>
        </w:rPr>
        <w:t>分开，所以</w:t>
      </w:r>
      <w:r w:rsidRPr="00C80575">
        <w:rPr>
          <w:rFonts w:asciiTheme="minorEastAsia" w:eastAsiaTheme="minorEastAsia" w:hAnsiTheme="minorEastAsia"/>
          <w:sz w:val="24"/>
        </w:rPr>
        <w:t>_____</w:t>
      </w:r>
      <w:r w:rsidRPr="00C80575">
        <w:rPr>
          <w:rFonts w:asciiTheme="minorEastAsia" w:eastAsiaTheme="minorEastAsia" w:hAnsiTheme="minorEastAsia" w:hint="eastAsia"/>
          <w:sz w:val="24"/>
        </w:rPr>
        <w:t>和</w:t>
      </w:r>
      <w:r w:rsidRPr="00C80575">
        <w:rPr>
          <w:rFonts w:asciiTheme="minorEastAsia" w:eastAsiaTheme="minorEastAsia" w:hAnsiTheme="minorEastAsia"/>
          <w:sz w:val="24"/>
        </w:rPr>
        <w:softHyphen/>
      </w:r>
      <w:r w:rsidRPr="00C80575">
        <w:rPr>
          <w:rFonts w:asciiTheme="minorEastAsia" w:eastAsiaTheme="minorEastAsia" w:hAnsiTheme="minorEastAsia"/>
          <w:sz w:val="24"/>
        </w:rPr>
        <w:softHyphen/>
        <w:t xml:space="preserve">_____ </w:t>
      </w:r>
      <w:r w:rsidRPr="00C80575">
        <w:rPr>
          <w:rFonts w:asciiTheme="minorEastAsia" w:eastAsiaTheme="minorEastAsia" w:hAnsiTheme="minorEastAsia" w:hint="eastAsia"/>
          <w:sz w:val="24"/>
        </w:rPr>
        <w:t>可以重叠操作，提高了</w:t>
      </w:r>
      <w:r w:rsidRPr="00C80575">
        <w:rPr>
          <w:rFonts w:asciiTheme="minorEastAsia" w:eastAsiaTheme="minorEastAsia" w:hAnsiTheme="minorEastAsia"/>
          <w:sz w:val="24"/>
        </w:rPr>
        <w:t>CPU</w:t>
      </w:r>
      <w:r w:rsidRPr="00C80575">
        <w:rPr>
          <w:rFonts w:asciiTheme="minorEastAsia" w:eastAsiaTheme="minorEastAsia" w:hAnsiTheme="minorEastAsia" w:hint="eastAsia"/>
          <w:sz w:val="24"/>
        </w:rPr>
        <w:t>的利用率；</w:t>
      </w:r>
      <w:r w:rsidRPr="00C80575">
        <w:rPr>
          <w:rFonts w:asciiTheme="minorEastAsia" w:eastAsiaTheme="minorEastAsia" w:hAnsiTheme="minorEastAsia"/>
          <w:sz w:val="24"/>
        </w:rPr>
        <w:br/>
      </w:r>
      <w:r w:rsidRPr="00C80575">
        <w:rPr>
          <w:rFonts w:asciiTheme="minorEastAsia" w:eastAsiaTheme="minorEastAsia" w:hAnsiTheme="minorEastAsia" w:hint="eastAsia"/>
          <w:sz w:val="24"/>
        </w:rPr>
        <w:t>答：取指令</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执行指令</w:t>
      </w:r>
      <w:r w:rsidRPr="00C80575">
        <w:rPr>
          <w:rFonts w:asciiTheme="minorEastAsia" w:eastAsiaTheme="minorEastAsia" w:hAnsiTheme="minorEastAsia"/>
          <w:sz w:val="24"/>
        </w:rPr>
        <w:t xml:space="preserve"> </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8086</w:t>
      </w:r>
      <w:r w:rsidRPr="00C80575">
        <w:rPr>
          <w:rFonts w:asciiTheme="minorEastAsia" w:eastAsiaTheme="minorEastAsia" w:hAnsiTheme="minorEastAsia" w:hint="eastAsia"/>
          <w:sz w:val="24"/>
        </w:rPr>
        <w:t>的中断向量表位于内存的</w:t>
      </w:r>
      <w:r w:rsidRPr="00C80575">
        <w:rPr>
          <w:rFonts w:asciiTheme="minorEastAsia" w:eastAsiaTheme="minorEastAsia" w:hAnsiTheme="minorEastAsia"/>
          <w:sz w:val="24"/>
        </w:rPr>
        <w:t>_______</w:t>
      </w:r>
      <w:r w:rsidRPr="00C80575">
        <w:rPr>
          <w:rFonts w:asciiTheme="minorEastAsia" w:eastAsiaTheme="minorEastAsia" w:hAnsiTheme="minorEastAsia" w:hint="eastAsia"/>
          <w:sz w:val="24"/>
        </w:rPr>
        <w:t>区域，它可以容纳</w:t>
      </w:r>
      <w:r w:rsidRPr="00C80575">
        <w:rPr>
          <w:rFonts w:asciiTheme="minorEastAsia" w:eastAsiaTheme="minorEastAsia" w:hAnsiTheme="minorEastAsia"/>
          <w:sz w:val="24"/>
        </w:rPr>
        <w:t>____</w:t>
      </w:r>
      <w:r w:rsidRPr="00C80575">
        <w:rPr>
          <w:rFonts w:asciiTheme="minorEastAsia" w:eastAsiaTheme="minorEastAsia" w:hAnsiTheme="minorEastAsia" w:hint="eastAsia"/>
          <w:sz w:val="24"/>
        </w:rPr>
        <w:t>个中断向量，</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每一个向量占</w:t>
      </w:r>
      <w:r w:rsidRPr="00C80575">
        <w:rPr>
          <w:rFonts w:asciiTheme="minorEastAsia" w:eastAsiaTheme="minorEastAsia" w:hAnsiTheme="minorEastAsia"/>
          <w:sz w:val="24"/>
        </w:rPr>
        <w:t xml:space="preserve">____ </w:t>
      </w:r>
      <w:r w:rsidRPr="00C80575">
        <w:rPr>
          <w:rFonts w:asciiTheme="minorEastAsia" w:eastAsiaTheme="minorEastAsia" w:hAnsiTheme="minorEastAsia" w:hint="eastAsia"/>
          <w:sz w:val="24"/>
        </w:rPr>
        <w:t>个字节；</w:t>
      </w:r>
      <w:r w:rsidRPr="00C80575">
        <w:rPr>
          <w:rFonts w:asciiTheme="minorEastAsia" w:eastAsiaTheme="minorEastAsia" w:hAnsiTheme="minorEastAsia"/>
          <w:sz w:val="24"/>
        </w:rPr>
        <w:br/>
      </w: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00000H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003FFH</w:t>
      </w:r>
      <w:r w:rsidRPr="00C80575">
        <w:rPr>
          <w:rFonts w:asciiTheme="minorEastAsia" w:eastAsiaTheme="minorEastAsia" w:hAnsiTheme="minorEastAsia" w:hint="eastAsia"/>
          <w:sz w:val="24"/>
        </w:rPr>
        <w:t>区</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256</w:t>
      </w:r>
      <w:r w:rsidRPr="00C80575">
        <w:rPr>
          <w:rFonts w:asciiTheme="minorEastAsia" w:eastAsiaTheme="minorEastAsia" w:hAnsiTheme="minorEastAsia" w:hint="eastAsia"/>
          <w:sz w:val="24"/>
        </w:rPr>
        <w:t>个</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4</w:t>
      </w:r>
      <w:r w:rsidRPr="00C80575">
        <w:rPr>
          <w:rFonts w:asciiTheme="minorEastAsia" w:eastAsiaTheme="minorEastAsia" w:hAnsiTheme="minorEastAsia" w:hint="eastAsia"/>
          <w:sz w:val="24"/>
        </w:rPr>
        <w:t>个</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8086</w:t>
      </w:r>
      <w:r w:rsidRPr="00C80575">
        <w:rPr>
          <w:rFonts w:asciiTheme="minorEastAsia" w:eastAsiaTheme="minorEastAsia" w:hAnsiTheme="minorEastAsia" w:hint="eastAsia"/>
          <w:sz w:val="24"/>
        </w:rPr>
        <w:t>系统中，地址</w:t>
      </w:r>
      <w:r w:rsidRPr="00C80575">
        <w:rPr>
          <w:rFonts w:asciiTheme="minorEastAsia" w:eastAsiaTheme="minorEastAsia" w:hAnsiTheme="minorEastAsia"/>
          <w:sz w:val="24"/>
        </w:rPr>
        <w:t>FFFF0H</w:t>
      </w:r>
      <w:r w:rsidRPr="00C80575">
        <w:rPr>
          <w:rFonts w:asciiTheme="minorEastAsia" w:eastAsiaTheme="minorEastAsia" w:hAnsiTheme="minorEastAsia" w:hint="eastAsia"/>
          <w:sz w:val="24"/>
        </w:rPr>
        <w:t>是</w:t>
      </w:r>
      <w:r w:rsidRPr="00C80575">
        <w:rPr>
          <w:rFonts w:asciiTheme="minorEastAsia" w:eastAsiaTheme="minorEastAsia" w:hAnsiTheme="minorEastAsia"/>
          <w:sz w:val="24"/>
        </w:rPr>
        <w:t xml:space="preserve">___________________ </w:t>
      </w:r>
      <w:r w:rsidRPr="00C80575">
        <w:rPr>
          <w:rFonts w:asciiTheme="minorEastAsia" w:eastAsiaTheme="minorEastAsia" w:hAnsiTheme="minorEastAsia" w:hint="eastAsia"/>
          <w:sz w:val="24"/>
        </w:rPr>
        <w:t>地址；</w:t>
      </w:r>
      <w:r w:rsidRPr="00C80575">
        <w:rPr>
          <w:rFonts w:asciiTheme="minorEastAsia" w:eastAsiaTheme="minorEastAsia" w:hAnsiTheme="minorEastAsia"/>
          <w:sz w:val="24"/>
        </w:rPr>
        <w:br/>
      </w: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CPU</w:t>
      </w:r>
      <w:r w:rsidRPr="00C80575">
        <w:rPr>
          <w:rFonts w:asciiTheme="minorEastAsia" w:eastAsiaTheme="minorEastAsia" w:hAnsiTheme="minorEastAsia" w:hint="eastAsia"/>
          <w:sz w:val="24"/>
        </w:rPr>
        <w:t>复位以后执行第一条指令的地址</w:t>
      </w:r>
    </w:p>
    <w:p w:rsidR="006F4A0F" w:rsidRPr="00C80575" w:rsidRDefault="006F4A0F" w:rsidP="00C80575">
      <w:pPr>
        <w:numPr>
          <w:ilvl w:val="0"/>
          <w:numId w:val="11"/>
        </w:num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已有</w:t>
      </w:r>
      <w:r w:rsidRPr="00C80575">
        <w:rPr>
          <w:rFonts w:asciiTheme="minorEastAsia" w:eastAsiaTheme="minorEastAsia" w:hAnsiTheme="minorEastAsia"/>
          <w:sz w:val="24"/>
        </w:rPr>
        <w:t>AX=E896H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BX=3976H</w:t>
      </w:r>
      <w:r w:rsidRPr="00C80575">
        <w:rPr>
          <w:rFonts w:asciiTheme="minorEastAsia" w:eastAsiaTheme="minorEastAsia" w:hAnsiTheme="minorEastAsia" w:hint="eastAsia"/>
          <w:sz w:val="24"/>
        </w:rPr>
        <w:t>，若执行</w:t>
      </w:r>
      <w:r w:rsidRPr="00C80575">
        <w:rPr>
          <w:rFonts w:asciiTheme="minorEastAsia" w:eastAsiaTheme="minorEastAsia" w:hAnsiTheme="minorEastAsia"/>
          <w:sz w:val="24"/>
        </w:rPr>
        <w:t>ADD 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r w:rsidRPr="00C80575">
        <w:rPr>
          <w:rFonts w:asciiTheme="minorEastAsia" w:eastAsiaTheme="minorEastAsia" w:hAnsiTheme="minorEastAsia" w:hint="eastAsia"/>
          <w:sz w:val="24"/>
        </w:rPr>
        <w:t>指令，则结果</w:t>
      </w:r>
      <w:r w:rsidRPr="00C80575">
        <w:rPr>
          <w:rFonts w:asciiTheme="minorEastAsia" w:eastAsiaTheme="minorEastAsia" w:hAnsiTheme="minorEastAsia"/>
          <w:sz w:val="24"/>
        </w:rPr>
        <w:t>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r w:rsidRPr="00C80575">
        <w:rPr>
          <w:rFonts w:asciiTheme="minorEastAsia" w:eastAsiaTheme="minorEastAsia" w:hAnsiTheme="minorEastAsia" w:hint="eastAsia"/>
          <w:sz w:val="24"/>
        </w:rPr>
        <w:t>，标志位</w:t>
      </w:r>
      <w:r w:rsidRPr="00C80575">
        <w:rPr>
          <w:rFonts w:asciiTheme="minorEastAsia" w:eastAsiaTheme="minorEastAsia" w:hAnsiTheme="minorEastAsia"/>
          <w:sz w:val="24"/>
        </w:rPr>
        <w:t>CF</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OF</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ZF</w:t>
      </w:r>
      <w:r w:rsidRPr="00C80575">
        <w:rPr>
          <w:rFonts w:asciiTheme="minorEastAsia" w:eastAsiaTheme="minorEastAsia" w:hAnsiTheme="minorEastAsia" w:hint="eastAsia"/>
          <w:sz w:val="24"/>
        </w:rPr>
        <w:t>各为何值？</w:t>
      </w:r>
    </w:p>
    <w:p w:rsidR="006F4A0F" w:rsidRPr="00C80575" w:rsidRDefault="006F4A0F" w:rsidP="00C80575">
      <w:pPr>
        <w:pStyle w:val="aa"/>
        <w:snapToGrid w:val="0"/>
        <w:spacing w:line="360" w:lineRule="auto"/>
        <w:ind w:left="360" w:hangingChars="150" w:hanging="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 xml:space="preserve">BX=220CH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AX=E896H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CF=1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OF=0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ZF=0  </w:t>
      </w:r>
      <w:r w:rsidRPr="00C80575">
        <w:rPr>
          <w:rFonts w:asciiTheme="minorEastAsia" w:eastAsiaTheme="minorEastAsia" w:hAnsiTheme="minorEastAsia" w:hint="eastAsia"/>
          <w:sz w:val="24"/>
        </w:rPr>
        <w:t>；</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源程序如下：</w:t>
      </w: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ind w:firstLineChars="65" w:firstLine="156"/>
        <w:jc w:val="left"/>
        <w:rPr>
          <w:rFonts w:asciiTheme="minorEastAsia" w:eastAsiaTheme="minorEastAsia" w:hAnsiTheme="minorEastAsia"/>
          <w:sz w:val="24"/>
        </w:rPr>
      </w:pPr>
      <w:r w:rsidRPr="00C80575">
        <w:rPr>
          <w:rFonts w:asciiTheme="minorEastAsia" w:eastAsiaTheme="minorEastAsia" w:hAnsiTheme="minorEastAsia"/>
          <w:sz w:val="24"/>
        </w:rPr>
        <w:t xml:space="preserve">  MOV  CL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4</w:t>
      </w:r>
    </w:p>
    <w:p w:rsidR="006F4A0F" w:rsidRPr="00C80575" w:rsidRDefault="006F4A0F" w:rsidP="00C80575">
      <w:pPr>
        <w:snapToGrid w:val="0"/>
        <w:spacing w:line="360" w:lineRule="auto"/>
        <w:ind w:left="617" w:hangingChars="257" w:hanging="617"/>
        <w:jc w:val="left"/>
        <w:rPr>
          <w:rFonts w:asciiTheme="minorEastAsia" w:eastAsiaTheme="minorEastAsia" w:hAnsiTheme="minorEastAsia"/>
          <w:sz w:val="24"/>
        </w:rPr>
      </w:pPr>
      <w:r w:rsidRPr="00C80575">
        <w:rPr>
          <w:rFonts w:asciiTheme="minorEastAsia" w:eastAsiaTheme="minorEastAsia" w:hAnsiTheme="minorEastAsia"/>
          <w:sz w:val="24"/>
        </w:rPr>
        <w:t xml:space="preserve">   MOV  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[2000H]</w:t>
      </w:r>
    </w:p>
    <w:p w:rsidR="006F4A0F" w:rsidRPr="00C80575" w:rsidRDefault="006F4A0F" w:rsidP="00C80575">
      <w:pPr>
        <w:snapToGrid w:val="0"/>
        <w:spacing w:line="360" w:lineRule="auto"/>
        <w:ind w:leftChars="57" w:left="617" w:hangingChars="207" w:hanging="497"/>
        <w:jc w:val="left"/>
        <w:rPr>
          <w:rFonts w:asciiTheme="minorEastAsia" w:eastAsiaTheme="minorEastAsia" w:hAnsiTheme="minorEastAsia"/>
          <w:sz w:val="24"/>
        </w:rPr>
      </w:pPr>
      <w:r w:rsidRPr="00C80575">
        <w:rPr>
          <w:rFonts w:asciiTheme="minorEastAsia" w:eastAsiaTheme="minorEastAsia" w:hAnsiTheme="minorEastAsia"/>
          <w:sz w:val="24"/>
        </w:rPr>
        <w:t xml:space="preserve">  SHL   AL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CL</w:t>
      </w:r>
    </w:p>
    <w:p w:rsidR="006F4A0F" w:rsidRPr="00C80575" w:rsidRDefault="006F4A0F" w:rsidP="00C80575">
      <w:pPr>
        <w:snapToGrid w:val="0"/>
        <w:spacing w:line="360" w:lineRule="auto"/>
        <w:ind w:leftChars="57" w:left="617" w:hangingChars="207" w:hanging="497"/>
        <w:jc w:val="left"/>
        <w:rPr>
          <w:rFonts w:asciiTheme="minorEastAsia" w:eastAsiaTheme="minorEastAsia" w:hAnsiTheme="minorEastAsia"/>
          <w:sz w:val="24"/>
        </w:rPr>
      </w:pPr>
      <w:r w:rsidRPr="00C80575">
        <w:rPr>
          <w:rFonts w:asciiTheme="minorEastAsia" w:eastAsiaTheme="minorEastAsia" w:hAnsiTheme="minorEastAsia"/>
          <w:sz w:val="24"/>
        </w:rPr>
        <w:t xml:space="preserve">  SHR   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CL</w:t>
      </w:r>
    </w:p>
    <w:p w:rsidR="006F4A0F" w:rsidRPr="00C80575" w:rsidRDefault="006F4A0F" w:rsidP="00C80575">
      <w:pPr>
        <w:tabs>
          <w:tab w:val="left" w:pos="1560"/>
        </w:tabs>
        <w:snapToGrid w:val="0"/>
        <w:spacing w:line="360" w:lineRule="auto"/>
        <w:ind w:left="617" w:hangingChars="257" w:hanging="617"/>
        <w:jc w:val="left"/>
        <w:rPr>
          <w:rFonts w:asciiTheme="minorEastAsia" w:eastAsiaTheme="minorEastAsia" w:hAnsiTheme="minorEastAsia"/>
          <w:sz w:val="24"/>
        </w:rPr>
      </w:pPr>
      <w:r w:rsidRPr="00C80575">
        <w:rPr>
          <w:rFonts w:asciiTheme="minorEastAsia" w:eastAsiaTheme="minorEastAsia" w:hAnsiTheme="minorEastAsia"/>
          <w:sz w:val="24"/>
        </w:rPr>
        <w:t xml:space="preserve">   MOV [2000H]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p>
    <w:p w:rsidR="006F4A0F" w:rsidRPr="00C80575" w:rsidRDefault="006F4A0F" w:rsidP="00C80575">
      <w:pPr>
        <w:tabs>
          <w:tab w:val="left" w:pos="156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试问：</w:t>
      </w:r>
      <w:r w:rsidRPr="00C80575">
        <w:rPr>
          <w:rFonts w:asciiTheme="minorEastAsia" w:eastAsiaTheme="minorEastAsia" w:hAnsiTheme="minorEastAsia"/>
          <w:sz w:val="24"/>
        </w:rPr>
        <w:sym w:font="Wingdings 2" w:char="006A"/>
      </w:r>
      <w:r w:rsidRPr="00C80575">
        <w:rPr>
          <w:rFonts w:asciiTheme="minorEastAsia" w:eastAsiaTheme="minorEastAsia" w:hAnsiTheme="minorEastAsia" w:hint="eastAsia"/>
          <w:sz w:val="24"/>
        </w:rPr>
        <w:t>若程序执行前，数据段内</w:t>
      </w:r>
      <w:r w:rsidRPr="00C80575">
        <w:rPr>
          <w:rFonts w:asciiTheme="minorEastAsia" w:eastAsiaTheme="minorEastAsia" w:hAnsiTheme="minorEastAsia"/>
          <w:sz w:val="24"/>
        </w:rPr>
        <w:t>(2000H)=09H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(2001H)=03H, </w:t>
      </w:r>
      <w:r w:rsidRPr="00C80575">
        <w:rPr>
          <w:rFonts w:asciiTheme="minorEastAsia" w:eastAsiaTheme="minorEastAsia" w:hAnsiTheme="minorEastAsia" w:hint="eastAsia"/>
          <w:sz w:val="24"/>
        </w:rPr>
        <w:t>则执行后有</w:t>
      </w:r>
      <w:r w:rsidRPr="00C80575">
        <w:rPr>
          <w:rFonts w:asciiTheme="minorEastAsia" w:eastAsiaTheme="minorEastAsia" w:hAnsiTheme="minorEastAsia"/>
          <w:sz w:val="24"/>
        </w:rPr>
        <w:t>(2000H)=_____,(2001H)=______</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br/>
        <w:t xml:space="preserve">     </w:t>
      </w:r>
      <w:r w:rsidRPr="00C80575">
        <w:rPr>
          <w:rFonts w:asciiTheme="minorEastAsia" w:eastAsiaTheme="minorEastAsia" w:hAnsiTheme="minorEastAsia"/>
          <w:sz w:val="24"/>
        </w:rPr>
        <w:sym w:font="Wingdings 2" w:char="006B"/>
      </w:r>
      <w:r w:rsidRPr="00C80575">
        <w:rPr>
          <w:rFonts w:asciiTheme="minorEastAsia" w:eastAsiaTheme="minorEastAsia" w:hAnsiTheme="minorEastAsia" w:hint="eastAsia"/>
          <w:sz w:val="24"/>
        </w:rPr>
        <w:t>本程序段的功能</w:t>
      </w:r>
      <w:r w:rsidRPr="00C80575">
        <w:rPr>
          <w:rFonts w:asciiTheme="minorEastAsia" w:eastAsiaTheme="minorEastAsia" w:hAnsiTheme="minorEastAsia"/>
          <w:sz w:val="24"/>
        </w:rPr>
        <w:t>_________________________</w:t>
      </w:r>
      <w:r w:rsidRPr="00C80575">
        <w:rPr>
          <w:rFonts w:asciiTheme="minorEastAsia" w:eastAsiaTheme="minorEastAsia" w:hAnsiTheme="minorEastAsia" w:hint="eastAsia"/>
          <w:sz w:val="24"/>
        </w:rPr>
        <w:t>。</w:t>
      </w:r>
    </w:p>
    <w:p w:rsidR="006F4A0F" w:rsidRPr="00C80575" w:rsidRDefault="006F4A0F" w:rsidP="00C80575">
      <w:pPr>
        <w:pStyle w:val="aa"/>
        <w:snapToGrid w:val="0"/>
        <w:spacing w:line="360" w:lineRule="auto"/>
        <w:ind w:left="480" w:hangingChars="200" w:hanging="48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sym w:font="Wingdings 2" w:char="006A"/>
      </w:r>
      <w:r w:rsidRPr="00C80575">
        <w:rPr>
          <w:rFonts w:asciiTheme="minorEastAsia" w:eastAsiaTheme="minorEastAsia" w:hAnsiTheme="minorEastAsia"/>
          <w:sz w:val="24"/>
        </w:rPr>
        <w:t xml:space="preserve"> (2000H)=39H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(2001H)=00H   </w:t>
      </w:r>
      <w:r w:rsidRPr="00C80575">
        <w:rPr>
          <w:rFonts w:asciiTheme="minorEastAsia" w:eastAsiaTheme="minorEastAsia" w:hAnsiTheme="minorEastAsia" w:hint="eastAsia"/>
          <w:sz w:val="24"/>
        </w:rPr>
        <w:t>；</w:t>
      </w:r>
      <w:r w:rsidRPr="00C80575">
        <w:rPr>
          <w:rFonts w:asciiTheme="minorEastAsia" w:eastAsiaTheme="minorEastAsia" w:hAnsiTheme="minorEastAsia"/>
          <w:sz w:val="24"/>
          <w:u w:val="single"/>
        </w:rPr>
        <w:br/>
      </w:r>
      <w:r w:rsidRPr="00C80575">
        <w:rPr>
          <w:rFonts w:asciiTheme="minorEastAsia" w:eastAsiaTheme="minorEastAsia" w:hAnsiTheme="minorEastAsia"/>
          <w:sz w:val="24"/>
        </w:rPr>
        <w:lastRenderedPageBreak/>
        <w:sym w:font="Wingdings 2" w:char="006B"/>
      </w:r>
      <w:r w:rsidRPr="00C80575">
        <w:rPr>
          <w:rFonts w:asciiTheme="minorEastAsia" w:eastAsiaTheme="minorEastAsia" w:hAnsiTheme="minorEastAsia" w:hint="eastAsia"/>
          <w:sz w:val="24"/>
        </w:rPr>
        <w:t>将</w:t>
      </w:r>
      <w:r w:rsidRPr="00C80575">
        <w:rPr>
          <w:rFonts w:asciiTheme="minorEastAsia" w:eastAsiaTheme="minorEastAsia" w:hAnsiTheme="minorEastAsia"/>
          <w:sz w:val="24"/>
        </w:rPr>
        <w:t>(2000H),(2001H)</w:t>
      </w:r>
      <w:r w:rsidRPr="00C80575">
        <w:rPr>
          <w:rFonts w:asciiTheme="minorEastAsia" w:eastAsiaTheme="minorEastAsia" w:hAnsiTheme="minorEastAsia" w:hint="eastAsia"/>
          <w:sz w:val="24"/>
        </w:rPr>
        <w:t>两相邻单元中存放的未组合型</w:t>
      </w:r>
      <w:r w:rsidRPr="00C80575">
        <w:rPr>
          <w:rFonts w:asciiTheme="minorEastAsia" w:eastAsiaTheme="minorEastAsia" w:hAnsiTheme="minorEastAsia"/>
          <w:sz w:val="24"/>
        </w:rPr>
        <w:t>BCD</w:t>
      </w:r>
      <w:r w:rsidRPr="00C80575">
        <w:rPr>
          <w:rFonts w:asciiTheme="minorEastAsia" w:eastAsiaTheme="minorEastAsia" w:hAnsiTheme="minorEastAsia" w:hint="eastAsia"/>
          <w:sz w:val="24"/>
        </w:rPr>
        <w:t>码压缩成组合型</w:t>
      </w:r>
      <w:r w:rsidRPr="00C80575">
        <w:rPr>
          <w:rFonts w:asciiTheme="minorEastAsia" w:eastAsiaTheme="minorEastAsia" w:hAnsiTheme="minorEastAsia"/>
          <w:sz w:val="24"/>
        </w:rPr>
        <w:t>BCD</w:t>
      </w:r>
      <w:r w:rsidRPr="00C80575">
        <w:rPr>
          <w:rFonts w:asciiTheme="minorEastAsia" w:eastAsiaTheme="minorEastAsia" w:hAnsiTheme="minorEastAsia" w:hint="eastAsia"/>
          <w:sz w:val="24"/>
        </w:rPr>
        <w:t>码，并存入</w:t>
      </w:r>
      <w:r w:rsidRPr="00C80575">
        <w:rPr>
          <w:rFonts w:asciiTheme="minorEastAsia" w:eastAsiaTheme="minorEastAsia" w:hAnsiTheme="minorEastAsia"/>
          <w:sz w:val="24"/>
        </w:rPr>
        <w:t>(2000H)</w:t>
      </w:r>
      <w:r w:rsidRPr="00C80575">
        <w:rPr>
          <w:rFonts w:asciiTheme="minorEastAsia" w:eastAsiaTheme="minorEastAsia" w:hAnsiTheme="minorEastAsia" w:hint="eastAsia"/>
          <w:sz w:val="24"/>
        </w:rPr>
        <w:t>单元，</w:t>
      </w:r>
      <w:r w:rsidRPr="00C80575">
        <w:rPr>
          <w:rFonts w:asciiTheme="minorEastAsia" w:eastAsiaTheme="minorEastAsia" w:hAnsiTheme="minorEastAsia"/>
          <w:sz w:val="24"/>
        </w:rPr>
        <w:t>0</w:t>
      </w:r>
      <w:r w:rsidRPr="00C80575">
        <w:rPr>
          <w:rFonts w:asciiTheme="minorEastAsia" w:eastAsiaTheme="minorEastAsia" w:hAnsiTheme="minorEastAsia"/>
          <w:sz w:val="24"/>
        </w:rPr>
        <w:sym w:font="Symbol" w:char="00AE"/>
      </w:r>
      <w:r w:rsidRPr="00C80575">
        <w:rPr>
          <w:rFonts w:asciiTheme="minorEastAsia" w:eastAsiaTheme="minorEastAsia" w:hAnsiTheme="minorEastAsia"/>
          <w:sz w:val="24"/>
        </w:rPr>
        <w:t xml:space="preserve">(2001H)   </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已知</w:t>
      </w:r>
      <w:r w:rsidRPr="00C80575">
        <w:rPr>
          <w:rFonts w:asciiTheme="minorEastAsia" w:eastAsiaTheme="minorEastAsia" w:hAnsiTheme="minorEastAsia"/>
          <w:sz w:val="24"/>
        </w:rPr>
        <w:t>BX=7830H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CF=1</w:t>
      </w:r>
      <w:r w:rsidRPr="00C80575">
        <w:rPr>
          <w:rFonts w:asciiTheme="minorEastAsia" w:eastAsiaTheme="minorEastAsia" w:hAnsiTheme="minorEastAsia" w:hint="eastAsia"/>
          <w:sz w:val="24"/>
        </w:rPr>
        <w:t>，执行指令：</w:t>
      </w:r>
      <w:r w:rsidRPr="00C80575">
        <w:rPr>
          <w:rFonts w:asciiTheme="minorEastAsia" w:eastAsiaTheme="minorEastAsia" w:hAnsiTheme="minorEastAsia"/>
          <w:sz w:val="24"/>
        </w:rPr>
        <w:t>ADC  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87CFH</w:t>
      </w:r>
      <w:r w:rsidRPr="00C80575">
        <w:rPr>
          <w:rFonts w:asciiTheme="minorEastAsia" w:eastAsiaTheme="minorEastAsia" w:hAnsiTheme="minorEastAsia" w:hint="eastAsia"/>
          <w:sz w:val="24"/>
        </w:rPr>
        <w:t>之后，</w:t>
      </w:r>
      <w:r w:rsidRPr="00C80575">
        <w:rPr>
          <w:rFonts w:asciiTheme="minorEastAsia" w:eastAsiaTheme="minorEastAsia" w:hAnsiTheme="minorEastAsia"/>
          <w:sz w:val="24"/>
        </w:rPr>
        <w:t>BX=____________,</w:t>
      </w:r>
      <w:r w:rsidRPr="00C80575">
        <w:rPr>
          <w:rFonts w:asciiTheme="minorEastAsia" w:eastAsiaTheme="minorEastAsia" w:hAnsiTheme="minorEastAsia" w:hint="eastAsia"/>
          <w:sz w:val="24"/>
        </w:rPr>
        <w:t>标志位的状态分别为C</w:t>
      </w:r>
      <w:r w:rsidRPr="00C80575">
        <w:rPr>
          <w:rFonts w:asciiTheme="minorEastAsia" w:eastAsiaTheme="minorEastAsia" w:hAnsiTheme="minorEastAsia"/>
          <w:sz w:val="24"/>
        </w:rPr>
        <w:t>F=_______,ZF=_______,OF=________,SF=________</w:t>
      </w:r>
      <w:r w:rsidRPr="00C80575">
        <w:rPr>
          <w:rFonts w:asciiTheme="minorEastAsia" w:eastAsiaTheme="minorEastAsia" w:hAnsiTheme="minorEastAsia" w:hint="eastAsia"/>
          <w:sz w:val="24"/>
        </w:rPr>
        <w:t>。</w:t>
      </w:r>
    </w:p>
    <w:p w:rsidR="006F4A0F" w:rsidRPr="00C80575" w:rsidRDefault="006F4A0F" w:rsidP="00C80575">
      <w:pPr>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BX=0000H     CF=1    ZF=1    OF=0      SF=0</w:t>
      </w:r>
    </w:p>
    <w:p w:rsidR="006F4A0F" w:rsidRPr="00C80575" w:rsidRDefault="006F4A0F" w:rsidP="00C80575">
      <w:pPr>
        <w:snapToGrid w:val="0"/>
        <w:spacing w:line="360" w:lineRule="auto"/>
        <w:ind w:firstLineChars="64" w:firstLine="154"/>
        <w:jc w:val="left"/>
        <w:rPr>
          <w:rFonts w:asciiTheme="minorEastAsia" w:eastAsiaTheme="minorEastAsia" w:hAnsiTheme="minorEastAsia"/>
          <w:sz w:val="24"/>
        </w:rPr>
      </w:pPr>
      <w:r w:rsidRPr="00C80575">
        <w:rPr>
          <w:rFonts w:asciiTheme="minorEastAsia" w:eastAsiaTheme="minorEastAsia" w:hAnsiTheme="minorEastAsia" w:hint="eastAsia"/>
          <w:sz w:val="24"/>
        </w:rPr>
        <w:t>注：溢出OF=1的判断是：当符号位或数值最高位只发生一种进位时为溢出；</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源程序如下：</w:t>
      </w:r>
    </w:p>
    <w:p w:rsidR="006F4A0F" w:rsidRPr="00C80575" w:rsidRDefault="006F4A0F" w:rsidP="00C80575">
      <w:pPr>
        <w:snapToGrid w:val="0"/>
        <w:spacing w:line="360" w:lineRule="auto"/>
        <w:ind w:leftChars="217" w:left="456" w:right="720"/>
        <w:jc w:val="left"/>
        <w:rPr>
          <w:rFonts w:asciiTheme="minorEastAsia" w:eastAsiaTheme="minorEastAsia" w:hAnsiTheme="minorEastAsia"/>
          <w:sz w:val="24"/>
        </w:rPr>
      </w:pPr>
      <w:r w:rsidRPr="00C80575">
        <w:rPr>
          <w:rFonts w:asciiTheme="minorEastAsia" w:eastAsiaTheme="minorEastAsia" w:hAnsiTheme="minorEastAsia"/>
          <w:sz w:val="24"/>
        </w:rPr>
        <w:t>CMP  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BX</w:t>
      </w:r>
    </w:p>
    <w:p w:rsidR="006F4A0F" w:rsidRPr="00C80575" w:rsidRDefault="006F4A0F" w:rsidP="00C80575">
      <w:pPr>
        <w:snapToGrid w:val="0"/>
        <w:spacing w:line="360" w:lineRule="auto"/>
        <w:ind w:leftChars="217" w:left="456" w:right="720"/>
        <w:jc w:val="left"/>
        <w:rPr>
          <w:rFonts w:asciiTheme="minorEastAsia" w:eastAsiaTheme="minorEastAsia" w:hAnsiTheme="minorEastAsia"/>
          <w:sz w:val="24"/>
        </w:rPr>
      </w:pPr>
      <w:r w:rsidRPr="00C80575">
        <w:rPr>
          <w:rFonts w:asciiTheme="minorEastAsia" w:eastAsiaTheme="minorEastAsia" w:hAnsiTheme="minorEastAsia"/>
          <w:sz w:val="24"/>
        </w:rPr>
        <w:t xml:space="preserve"> JNC   L1</w:t>
      </w:r>
    </w:p>
    <w:p w:rsidR="006F4A0F" w:rsidRPr="00C80575" w:rsidRDefault="006F4A0F" w:rsidP="00C80575">
      <w:pPr>
        <w:snapToGrid w:val="0"/>
        <w:spacing w:line="360" w:lineRule="auto"/>
        <w:ind w:leftChars="217" w:left="456" w:right="720"/>
        <w:jc w:val="left"/>
        <w:rPr>
          <w:rFonts w:asciiTheme="minorEastAsia" w:eastAsiaTheme="minorEastAsia" w:hAnsiTheme="minorEastAsia"/>
          <w:sz w:val="24"/>
        </w:rPr>
      </w:pPr>
      <w:r w:rsidRPr="00C80575">
        <w:rPr>
          <w:rFonts w:asciiTheme="minorEastAsia" w:eastAsiaTheme="minorEastAsia" w:hAnsiTheme="minorEastAsia"/>
          <w:sz w:val="24"/>
        </w:rPr>
        <w:t>JZ     L2</w:t>
      </w:r>
    </w:p>
    <w:p w:rsidR="006F4A0F" w:rsidRPr="00C80575" w:rsidRDefault="006F4A0F" w:rsidP="00C80575">
      <w:pPr>
        <w:snapToGrid w:val="0"/>
        <w:spacing w:line="360" w:lineRule="auto"/>
        <w:ind w:leftChars="217" w:left="456" w:right="720"/>
        <w:jc w:val="left"/>
        <w:rPr>
          <w:rFonts w:asciiTheme="minorEastAsia" w:eastAsiaTheme="minorEastAsia" w:hAnsiTheme="minorEastAsia"/>
          <w:sz w:val="24"/>
        </w:rPr>
      </w:pPr>
      <w:r w:rsidRPr="00C80575">
        <w:rPr>
          <w:rFonts w:asciiTheme="minorEastAsia" w:eastAsiaTheme="minorEastAsia" w:hAnsiTheme="minorEastAsia"/>
          <w:sz w:val="24"/>
        </w:rPr>
        <w:t>JNS    L3</w:t>
      </w:r>
    </w:p>
    <w:p w:rsidR="006F4A0F" w:rsidRPr="00C80575" w:rsidRDefault="006F4A0F" w:rsidP="00C80575">
      <w:pPr>
        <w:snapToGrid w:val="0"/>
        <w:spacing w:line="360" w:lineRule="auto"/>
        <w:ind w:leftChars="217" w:left="456" w:right="720"/>
        <w:jc w:val="left"/>
        <w:rPr>
          <w:rFonts w:asciiTheme="minorEastAsia" w:eastAsiaTheme="minorEastAsia" w:hAnsiTheme="minorEastAsia"/>
          <w:sz w:val="24"/>
        </w:rPr>
      </w:pPr>
      <w:r w:rsidRPr="00C80575">
        <w:rPr>
          <w:rFonts w:asciiTheme="minorEastAsia" w:eastAsiaTheme="minorEastAsia" w:hAnsiTheme="minorEastAsia"/>
          <w:sz w:val="24"/>
        </w:rPr>
        <w:t>JNO    L4</w:t>
      </w:r>
    </w:p>
    <w:p w:rsidR="006F4A0F" w:rsidRPr="00C80575" w:rsidRDefault="006F4A0F" w:rsidP="00C80575">
      <w:pPr>
        <w:snapToGrid w:val="0"/>
        <w:spacing w:line="360" w:lineRule="auto"/>
        <w:ind w:right="720" w:firstLineChars="150" w:firstLine="360"/>
        <w:jc w:val="left"/>
        <w:rPr>
          <w:rFonts w:asciiTheme="minorEastAsia" w:eastAsiaTheme="minorEastAsia" w:hAnsiTheme="minorEastAsia"/>
          <w:sz w:val="24"/>
        </w:rPr>
      </w:pPr>
      <w:r w:rsidRPr="00C80575">
        <w:rPr>
          <w:rFonts w:asciiTheme="minorEastAsia" w:eastAsiaTheme="minorEastAsia" w:hAnsiTheme="minorEastAsia"/>
          <w:sz w:val="24"/>
        </w:rPr>
        <w:t xml:space="preserve">JMP    L5 </w:t>
      </w:r>
    </w:p>
    <w:p w:rsidR="006F4A0F" w:rsidRPr="00C80575" w:rsidRDefault="006F4A0F" w:rsidP="00C80575">
      <w:pPr>
        <w:snapToGrid w:val="0"/>
        <w:spacing w:line="360" w:lineRule="auto"/>
        <w:ind w:firstLineChars="100" w:firstLine="240"/>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设</w:t>
      </w:r>
      <w:r w:rsidRPr="00C80575">
        <w:rPr>
          <w:rFonts w:asciiTheme="minorEastAsia" w:eastAsiaTheme="minorEastAsia" w:hAnsiTheme="minorEastAsia"/>
          <w:sz w:val="24"/>
        </w:rPr>
        <w:t>AX=</w:t>
      </w:r>
      <w:smartTag w:uri="urn:schemas-microsoft-com:office:smarttags" w:element="chmetcnv">
        <w:smartTagPr>
          <w:attr w:name="TCSC" w:val="0"/>
          <w:attr w:name="NumberType" w:val="1"/>
          <w:attr w:name="Negative" w:val="False"/>
          <w:attr w:name="HasSpace" w:val="False"/>
          <w:attr w:name="SourceValue" w:val="74"/>
          <w:attr w:name="UnitName" w:val="C"/>
        </w:smartTagPr>
        <w:r w:rsidRPr="00C80575">
          <w:rPr>
            <w:rFonts w:asciiTheme="minorEastAsia" w:eastAsiaTheme="minorEastAsia" w:hAnsiTheme="minorEastAsia"/>
            <w:sz w:val="24"/>
          </w:rPr>
          <w:t>74C</w:t>
        </w:r>
      </w:smartTag>
      <w:r w:rsidRPr="00C80575">
        <w:rPr>
          <w:rFonts w:asciiTheme="minorEastAsia" w:eastAsiaTheme="minorEastAsia" w:hAnsiTheme="minorEastAsia"/>
          <w:sz w:val="24"/>
        </w:rPr>
        <w:t>3H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smartTag w:uri="urn:schemas-microsoft-com:office:smarttags" w:element="chmetcnv">
        <w:smartTagPr>
          <w:attr w:name="TCSC" w:val="0"/>
          <w:attr w:name="NumberType" w:val="1"/>
          <w:attr w:name="Negative" w:val="False"/>
          <w:attr w:name="HasSpace" w:val="False"/>
          <w:attr w:name="SourceValue" w:val="95"/>
          <w:attr w:name="UnitName" w:val="C"/>
        </w:smartTagPr>
        <w:r w:rsidRPr="00C80575">
          <w:rPr>
            <w:rFonts w:asciiTheme="minorEastAsia" w:eastAsiaTheme="minorEastAsia" w:hAnsiTheme="minorEastAsia"/>
            <w:sz w:val="24"/>
          </w:rPr>
          <w:t>95C</w:t>
        </w:r>
      </w:smartTag>
      <w:r w:rsidRPr="00C80575">
        <w:rPr>
          <w:rFonts w:asciiTheme="minorEastAsia" w:eastAsiaTheme="minorEastAsia" w:hAnsiTheme="minorEastAsia"/>
          <w:sz w:val="24"/>
        </w:rPr>
        <w:t>3H</w:t>
      </w:r>
      <w:r w:rsidRPr="00C80575">
        <w:rPr>
          <w:rFonts w:asciiTheme="minorEastAsia" w:eastAsiaTheme="minorEastAsia" w:hAnsiTheme="minorEastAsia" w:hint="eastAsia"/>
          <w:sz w:val="24"/>
        </w:rPr>
        <w:t>，则程序最后将转到哪个标号处执行？试说明理由。</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w:t>
      </w:r>
    </w:p>
    <w:p w:rsidR="006F4A0F" w:rsidRPr="00C80575" w:rsidRDefault="006F4A0F" w:rsidP="00C80575">
      <w:pPr>
        <w:snapToGrid w:val="0"/>
        <w:spacing w:line="360" w:lineRule="auto"/>
        <w:ind w:firstLineChars="564" w:firstLine="1354"/>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w:t>
      </w:r>
      <w:smartTag w:uri="urn:schemas-microsoft-com:office:smarttags" w:element="chmetcnv">
        <w:smartTagPr>
          <w:attr w:name="TCSC" w:val="0"/>
          <w:attr w:name="NumberType" w:val="1"/>
          <w:attr w:name="Negative" w:val="False"/>
          <w:attr w:name="HasSpace" w:val="False"/>
          <w:attr w:name="SourceValue" w:val="74"/>
          <w:attr w:name="UnitName" w:val="C"/>
        </w:smartTagPr>
        <w:r w:rsidRPr="00C80575">
          <w:rPr>
            <w:rFonts w:asciiTheme="minorEastAsia" w:eastAsiaTheme="minorEastAsia" w:hAnsiTheme="minorEastAsia"/>
            <w:sz w:val="24"/>
          </w:rPr>
          <w:t>74C</w:t>
        </w:r>
      </w:smartTag>
      <w:r w:rsidRPr="00C80575">
        <w:rPr>
          <w:rFonts w:asciiTheme="minorEastAsia" w:eastAsiaTheme="minorEastAsia" w:hAnsiTheme="minorEastAsia"/>
          <w:sz w:val="24"/>
        </w:rPr>
        <w:t>3H</w:t>
      </w:r>
    </w:p>
    <w:p w:rsidR="006F4A0F" w:rsidRPr="00C80575" w:rsidRDefault="00083426" w:rsidP="00C80575">
      <w:pPr>
        <w:snapToGrid w:val="0"/>
        <w:spacing w:line="360" w:lineRule="auto"/>
        <w:ind w:firstLineChars="675" w:firstLine="1620"/>
        <w:jc w:val="left"/>
        <w:rPr>
          <w:rFonts w:asciiTheme="minorEastAsia" w:eastAsiaTheme="minorEastAsia" w:hAnsiTheme="minorEastAsia"/>
          <w:sz w:val="24"/>
        </w:rPr>
      </w:pPr>
      <w:r w:rsidRPr="00C80575">
        <w:rPr>
          <w:rFonts w:asciiTheme="minorEastAsia" w:eastAsiaTheme="minorEastAsia" w:hAnsiTheme="minorEastAsia"/>
          <w:sz w:val="24"/>
        </w:rPr>
        <w:pict>
          <v:line id="_x0000_s2086" style="position:absolute;left:0;text-align:left;z-index:251681792" from="62.2pt,18.4pt" to="125.2pt,18.4pt"/>
        </w:pict>
      </w:r>
      <w:r w:rsidR="006F4A0F" w:rsidRPr="00C80575">
        <w:rPr>
          <w:rFonts w:asciiTheme="minorEastAsia" w:eastAsiaTheme="minorEastAsia" w:hAnsiTheme="minorEastAsia"/>
          <w:sz w:val="24"/>
        </w:rPr>
        <w:sym w:font="Symbol" w:char="002D"/>
      </w:r>
      <w:r w:rsidR="006F4A0F" w:rsidRPr="00C80575">
        <w:rPr>
          <w:rFonts w:asciiTheme="minorEastAsia" w:eastAsiaTheme="minorEastAsia" w:hAnsiTheme="minorEastAsia"/>
          <w:sz w:val="24"/>
        </w:rPr>
        <w:t xml:space="preserve"> </w:t>
      </w:r>
      <w:smartTag w:uri="urn:schemas-microsoft-com:office:smarttags" w:element="chmetcnv">
        <w:smartTagPr>
          <w:attr w:name="TCSC" w:val="0"/>
          <w:attr w:name="NumberType" w:val="1"/>
          <w:attr w:name="Negative" w:val="False"/>
          <w:attr w:name="HasSpace" w:val="False"/>
          <w:attr w:name="SourceValue" w:val="95"/>
          <w:attr w:name="UnitName" w:val="C"/>
        </w:smartTagPr>
        <w:r w:rsidR="006F4A0F" w:rsidRPr="00C80575">
          <w:rPr>
            <w:rFonts w:asciiTheme="minorEastAsia" w:eastAsiaTheme="minorEastAsia" w:hAnsiTheme="minorEastAsia"/>
            <w:sz w:val="24"/>
          </w:rPr>
          <w:t>95C</w:t>
        </w:r>
      </w:smartTag>
      <w:r w:rsidR="006F4A0F" w:rsidRPr="00C80575">
        <w:rPr>
          <w:rFonts w:asciiTheme="minorEastAsia" w:eastAsiaTheme="minorEastAsia" w:hAnsiTheme="minorEastAsia"/>
          <w:sz w:val="24"/>
        </w:rPr>
        <w:t>3H</w:t>
      </w:r>
    </w:p>
    <w:p w:rsidR="006F4A0F" w:rsidRPr="00C80575" w:rsidRDefault="006F4A0F" w:rsidP="00C80575">
      <w:pPr>
        <w:snapToGrid w:val="0"/>
        <w:spacing w:line="360" w:lineRule="auto"/>
        <w:ind w:firstLineChars="750" w:firstLine="1800"/>
        <w:jc w:val="left"/>
        <w:rPr>
          <w:rFonts w:asciiTheme="minorEastAsia" w:eastAsiaTheme="minorEastAsia" w:hAnsiTheme="minorEastAsia"/>
          <w:sz w:val="24"/>
        </w:rPr>
      </w:pPr>
      <w:r w:rsidRPr="00C80575">
        <w:rPr>
          <w:rFonts w:asciiTheme="minorEastAsia" w:eastAsiaTheme="minorEastAsia" w:hAnsiTheme="minorEastAsia"/>
          <w:sz w:val="24"/>
        </w:rPr>
        <w:t xml:space="preserve">DF00H   </w:t>
      </w:r>
    </w:p>
    <w:p w:rsidR="006F4A0F" w:rsidRPr="00C80575" w:rsidRDefault="006F4A0F" w:rsidP="00C80575">
      <w:pPr>
        <w:snapToGrid w:val="0"/>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且有：</w:t>
      </w:r>
      <w:r w:rsidRPr="00C80575">
        <w:rPr>
          <w:rFonts w:asciiTheme="minorEastAsia" w:eastAsiaTheme="minorEastAsia" w:hAnsiTheme="minorEastAsia"/>
          <w:sz w:val="24"/>
        </w:rPr>
        <w:t>CF=1</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ZF=0</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SF=1</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OF=1</w:t>
      </w:r>
    </w:p>
    <w:p w:rsidR="006F4A0F" w:rsidRPr="00C80575" w:rsidRDefault="006F4A0F" w:rsidP="00C80575">
      <w:pPr>
        <w:snapToGrid w:val="0"/>
        <w:spacing w:line="360" w:lineRule="auto"/>
        <w:ind w:firstLineChars="162" w:firstLine="389"/>
        <w:jc w:val="left"/>
        <w:rPr>
          <w:rFonts w:asciiTheme="minorEastAsia" w:eastAsiaTheme="minorEastAsia" w:hAnsiTheme="minorEastAsia"/>
          <w:sz w:val="24"/>
        </w:rPr>
      </w:pPr>
      <w:r w:rsidRPr="00C80575">
        <w:rPr>
          <w:rFonts w:asciiTheme="minorEastAsia" w:eastAsiaTheme="minorEastAsia" w:hAnsiTheme="minorEastAsia"/>
          <w:sz w:val="24"/>
        </w:rPr>
        <w:sym w:font="Symbol" w:char="005C"/>
      </w:r>
      <w:r w:rsidRPr="00C80575">
        <w:rPr>
          <w:rFonts w:asciiTheme="minorEastAsia" w:eastAsiaTheme="minorEastAsia" w:hAnsiTheme="minorEastAsia"/>
          <w:bCs/>
          <w:sz w:val="24"/>
        </w:rPr>
        <w:t xml:space="preserve"> </w:t>
      </w:r>
      <w:r w:rsidRPr="00C80575">
        <w:rPr>
          <w:rFonts w:asciiTheme="minorEastAsia" w:eastAsiaTheme="minorEastAsia" w:hAnsiTheme="minorEastAsia" w:hint="eastAsia"/>
          <w:sz w:val="24"/>
        </w:rPr>
        <w:t>程序将转到</w:t>
      </w:r>
      <w:r w:rsidRPr="00C80575">
        <w:rPr>
          <w:rFonts w:asciiTheme="minorEastAsia" w:eastAsiaTheme="minorEastAsia" w:hAnsiTheme="minorEastAsia"/>
          <w:sz w:val="24"/>
        </w:rPr>
        <w:t>L</w:t>
      </w:r>
      <w:r w:rsidRPr="00C80575">
        <w:rPr>
          <w:rFonts w:asciiTheme="minorEastAsia" w:eastAsiaTheme="minorEastAsia" w:hAnsiTheme="minorEastAsia"/>
          <w:sz w:val="24"/>
          <w:vertAlign w:val="subscript"/>
        </w:rPr>
        <w:t>5</w:t>
      </w:r>
      <w:r w:rsidRPr="00C80575">
        <w:rPr>
          <w:rFonts w:asciiTheme="minorEastAsia" w:eastAsiaTheme="minorEastAsia" w:hAnsiTheme="minorEastAsia" w:hint="eastAsia"/>
          <w:sz w:val="24"/>
        </w:rPr>
        <w:t>标号处执行。</w:t>
      </w:r>
      <w:r w:rsidRPr="00C80575">
        <w:rPr>
          <w:rFonts w:asciiTheme="minorEastAsia" w:eastAsiaTheme="minorEastAsia" w:hAnsiTheme="minorEastAsia"/>
          <w:sz w:val="24"/>
        </w:rPr>
        <w:t> </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设</w:t>
      </w:r>
      <w:r w:rsidRPr="00C80575">
        <w:rPr>
          <w:rFonts w:asciiTheme="minorEastAsia" w:eastAsiaTheme="minorEastAsia" w:hAnsiTheme="minorEastAsia"/>
          <w:sz w:val="24"/>
        </w:rPr>
        <w:t>IBM PC</w:t>
      </w:r>
      <w:r w:rsidRPr="00C80575">
        <w:rPr>
          <w:rFonts w:asciiTheme="minorEastAsia" w:eastAsiaTheme="minorEastAsia" w:hAnsiTheme="minorEastAsia" w:hint="eastAsia"/>
          <w:sz w:val="24"/>
        </w:rPr>
        <w:t>微机内存中某个单元的物理地址是</w:t>
      </w:r>
      <w:r w:rsidRPr="00C80575">
        <w:rPr>
          <w:rFonts w:asciiTheme="minorEastAsia" w:eastAsiaTheme="minorEastAsia" w:hAnsiTheme="minorEastAsia"/>
          <w:sz w:val="24"/>
        </w:rPr>
        <w:t>12345H</w:t>
      </w:r>
      <w:r w:rsidRPr="00C80575">
        <w:rPr>
          <w:rFonts w:asciiTheme="minorEastAsia" w:eastAsiaTheme="minorEastAsia" w:hAnsiTheme="minorEastAsia" w:hint="eastAsia"/>
          <w:sz w:val="24"/>
        </w:rPr>
        <w:t>，试完成下列不同的逻辑地址表示：</w:t>
      </w:r>
    </w:p>
    <w:p w:rsidR="006F4A0F" w:rsidRPr="00C80575" w:rsidRDefault="006F4A0F" w:rsidP="00C80575">
      <w:pPr>
        <w:numPr>
          <w:ilvl w:val="0"/>
          <w:numId w:val="23"/>
        </w:num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1234H:___H</w:t>
      </w:r>
    </w:p>
    <w:p w:rsidR="006F4A0F" w:rsidRPr="00C80575" w:rsidRDefault="006F4A0F" w:rsidP="00C80575">
      <w:pPr>
        <w:numPr>
          <w:ilvl w:val="0"/>
          <w:numId w:val="23"/>
        </w:num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____H:0345H</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1</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1234H:05H     (2) 1200H:0345H</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假设某程序执行过程中，（</w:t>
      </w:r>
      <w:r w:rsidRPr="00C80575">
        <w:rPr>
          <w:rFonts w:asciiTheme="minorEastAsia" w:eastAsiaTheme="minorEastAsia" w:hAnsiTheme="minorEastAsia"/>
          <w:sz w:val="24"/>
        </w:rPr>
        <w:t>SS</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=0950H,(SP)=64H,</w:t>
      </w:r>
      <w:r w:rsidRPr="00C80575">
        <w:rPr>
          <w:rFonts w:asciiTheme="minorEastAsia" w:eastAsiaTheme="minorEastAsia" w:hAnsiTheme="minorEastAsia" w:hint="eastAsia"/>
          <w:sz w:val="24"/>
        </w:rPr>
        <w:t>试问该用户程序的堆栈底部物理地址是多少？</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(SS)*10H+(SP)</w:t>
      </w:r>
      <w:r w:rsidRPr="00C80575">
        <w:rPr>
          <w:rFonts w:asciiTheme="minorEastAsia" w:eastAsiaTheme="minorEastAsia" w:hAnsiTheme="minorEastAsia" w:hint="eastAsia"/>
          <w:sz w:val="24"/>
        </w:rPr>
        <w:t>-1</w:t>
      </w:r>
      <w:r w:rsidRPr="00C80575">
        <w:rPr>
          <w:rFonts w:asciiTheme="minorEastAsia" w:eastAsiaTheme="minorEastAsia" w:hAnsiTheme="minorEastAsia"/>
          <w:sz w:val="24"/>
        </w:rPr>
        <w:t>=0956</w:t>
      </w:r>
      <w:r w:rsidRPr="00C80575">
        <w:rPr>
          <w:rFonts w:asciiTheme="minorEastAsia" w:eastAsiaTheme="minorEastAsia" w:hAnsiTheme="minorEastAsia" w:hint="eastAsia"/>
          <w:sz w:val="24"/>
        </w:rPr>
        <w:t>3</w:t>
      </w:r>
      <w:r w:rsidRPr="00C80575">
        <w:rPr>
          <w:rFonts w:asciiTheme="minorEastAsia" w:eastAsiaTheme="minorEastAsia" w:hAnsiTheme="minorEastAsia"/>
          <w:sz w:val="24"/>
        </w:rPr>
        <w:t>H</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设堆栈段寄存器</w:t>
      </w:r>
      <w:r w:rsidRPr="00C80575">
        <w:rPr>
          <w:rFonts w:asciiTheme="minorEastAsia" w:eastAsiaTheme="minorEastAsia" w:hAnsiTheme="minorEastAsia"/>
          <w:sz w:val="24"/>
        </w:rPr>
        <w:t>(SS)=0E4BH,</w:t>
      </w:r>
      <w:r w:rsidRPr="00C80575">
        <w:rPr>
          <w:rFonts w:asciiTheme="minorEastAsia" w:eastAsiaTheme="minorEastAsia" w:hAnsiTheme="minorEastAsia" w:hint="eastAsia"/>
          <w:sz w:val="24"/>
        </w:rPr>
        <w:t>程序中设堆栈长度为</w:t>
      </w:r>
      <w:r w:rsidRPr="00C80575">
        <w:rPr>
          <w:rFonts w:asciiTheme="minorEastAsia" w:eastAsiaTheme="minorEastAsia" w:hAnsiTheme="minorEastAsia"/>
          <w:sz w:val="24"/>
        </w:rPr>
        <w:t>200H</w:t>
      </w:r>
      <w:r w:rsidRPr="00C80575">
        <w:rPr>
          <w:rFonts w:asciiTheme="minorEastAsia" w:eastAsiaTheme="minorEastAsia" w:hAnsiTheme="minorEastAsia" w:hint="eastAsia"/>
          <w:sz w:val="24"/>
        </w:rPr>
        <w:t>个字节。试计算出堆栈底部字单元物理地址，堆栈指针</w:t>
      </w:r>
      <w:r w:rsidRPr="00C80575">
        <w:rPr>
          <w:rFonts w:asciiTheme="minorEastAsia" w:eastAsiaTheme="minorEastAsia" w:hAnsiTheme="minorEastAsia"/>
          <w:sz w:val="24"/>
        </w:rPr>
        <w:t>SP</w:t>
      </w:r>
      <w:r w:rsidRPr="00C80575">
        <w:rPr>
          <w:rFonts w:asciiTheme="minorEastAsia" w:eastAsiaTheme="minorEastAsia" w:hAnsiTheme="minorEastAsia" w:hint="eastAsia"/>
          <w:sz w:val="24"/>
        </w:rPr>
        <w:t>初始值（即堆栈中没有数据时）和</w:t>
      </w:r>
      <w:r w:rsidRPr="00C80575">
        <w:rPr>
          <w:rFonts w:asciiTheme="minorEastAsia" w:eastAsiaTheme="minorEastAsia" w:hAnsiTheme="minorEastAsia"/>
          <w:sz w:val="24"/>
        </w:rPr>
        <w:t>SP</w:t>
      </w:r>
      <w:r w:rsidRPr="00C80575">
        <w:rPr>
          <w:rFonts w:asciiTheme="minorEastAsia" w:eastAsiaTheme="minorEastAsia" w:hAnsiTheme="minorEastAsia" w:hint="eastAsia"/>
          <w:sz w:val="24"/>
        </w:rPr>
        <w:t>初始值指向的物理地址。</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答：物理地址为：0</w:t>
      </w:r>
      <w:r w:rsidRPr="00C80575">
        <w:rPr>
          <w:rFonts w:asciiTheme="minorEastAsia" w:eastAsiaTheme="minorEastAsia" w:hAnsiTheme="minorEastAsia"/>
          <w:sz w:val="24"/>
        </w:rPr>
        <w:t>E</w:t>
      </w:r>
      <w:r w:rsidRPr="00C80575">
        <w:rPr>
          <w:rFonts w:asciiTheme="minorEastAsia" w:eastAsiaTheme="minorEastAsia" w:hAnsiTheme="minorEastAsia" w:hint="eastAsia"/>
          <w:sz w:val="24"/>
        </w:rPr>
        <w:t>6AF</w:t>
      </w:r>
      <w:r w:rsidRPr="00C80575">
        <w:rPr>
          <w:rFonts w:asciiTheme="minorEastAsia" w:eastAsiaTheme="minorEastAsia" w:hAnsiTheme="minorEastAsia"/>
          <w:sz w:val="24"/>
        </w:rPr>
        <w:t>H</w:t>
      </w:r>
      <w:r w:rsidRPr="00C80575">
        <w:rPr>
          <w:rFonts w:asciiTheme="minorEastAsia" w:eastAsiaTheme="minorEastAsia" w:hAnsiTheme="minorEastAsia" w:hint="eastAsia"/>
          <w:sz w:val="24"/>
        </w:rPr>
        <w:t>-2</w:t>
      </w:r>
      <w:r w:rsidRPr="00C80575">
        <w:rPr>
          <w:rFonts w:asciiTheme="minorEastAsia" w:eastAsiaTheme="minorEastAsia" w:hAnsiTheme="minorEastAsia"/>
          <w:sz w:val="24"/>
        </w:rPr>
        <w:t>, SP</w:t>
      </w:r>
      <w:r w:rsidRPr="00C80575">
        <w:rPr>
          <w:rFonts w:asciiTheme="minorEastAsia" w:eastAsiaTheme="minorEastAsia" w:hAnsiTheme="minorEastAsia" w:hint="eastAsia"/>
          <w:sz w:val="24"/>
        </w:rPr>
        <w:t>的初始值为</w:t>
      </w:r>
      <w:r w:rsidRPr="00C80575">
        <w:rPr>
          <w:rFonts w:asciiTheme="minorEastAsia" w:eastAsiaTheme="minorEastAsia" w:hAnsiTheme="minorEastAsia"/>
          <w:sz w:val="24"/>
        </w:rPr>
        <w:t>200H</w:t>
      </w:r>
      <w:r w:rsidRPr="00C80575">
        <w:rPr>
          <w:rFonts w:asciiTheme="minorEastAsia" w:eastAsiaTheme="minorEastAsia" w:hAnsiTheme="minorEastAsia" w:hint="eastAsia"/>
          <w:sz w:val="24"/>
        </w:rPr>
        <w:t>，指向的物理地址为：0</w:t>
      </w:r>
      <w:r w:rsidRPr="00C80575">
        <w:rPr>
          <w:rFonts w:asciiTheme="minorEastAsia" w:eastAsiaTheme="minorEastAsia" w:hAnsiTheme="minorEastAsia"/>
          <w:sz w:val="24"/>
        </w:rPr>
        <w:t>E</w:t>
      </w:r>
      <w:r w:rsidRPr="00C80575">
        <w:rPr>
          <w:rFonts w:asciiTheme="minorEastAsia" w:eastAsiaTheme="minorEastAsia" w:hAnsiTheme="minorEastAsia" w:hint="eastAsia"/>
          <w:sz w:val="24"/>
        </w:rPr>
        <w:t>6AF</w:t>
      </w:r>
      <w:r w:rsidRPr="00C80575">
        <w:rPr>
          <w:rFonts w:asciiTheme="minorEastAsia" w:eastAsiaTheme="minorEastAsia" w:hAnsiTheme="minorEastAsia"/>
          <w:sz w:val="24"/>
        </w:rPr>
        <w:t>H.</w:t>
      </w:r>
      <w:r w:rsidRPr="00C80575">
        <w:rPr>
          <w:rFonts w:asciiTheme="minorEastAsia" w:eastAsiaTheme="minorEastAsia" w:hAnsiTheme="minorEastAsia" w:hint="eastAsia"/>
          <w:sz w:val="24"/>
        </w:rPr>
        <w:t>。</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对于由8086CPU组成的系统，堆栈的位置如何确立？堆栈的首址（即：SS中的值）是不是栈底？为什么？</w:t>
      </w:r>
    </w:p>
    <w:p w:rsidR="006F4A0F" w:rsidRPr="00C80575" w:rsidRDefault="006F4A0F" w:rsidP="00C80575">
      <w:pPr>
        <w:spacing w:line="360" w:lineRule="auto"/>
        <w:ind w:firstLineChars="200" w:firstLine="480"/>
        <w:jc w:val="left"/>
        <w:rPr>
          <w:rFonts w:asciiTheme="minorEastAsia" w:eastAsiaTheme="minorEastAsia" w:hAnsiTheme="minorEastAsia"/>
          <w:bCs/>
          <w:sz w:val="24"/>
        </w:rPr>
      </w:pPr>
      <w:r w:rsidRPr="00C80575">
        <w:rPr>
          <w:rFonts w:asciiTheme="minorEastAsia" w:eastAsiaTheme="minorEastAsia" w:hAnsiTheme="minorEastAsia" w:hint="eastAsia"/>
          <w:bCs/>
          <w:sz w:val="24"/>
        </w:rPr>
        <w:t>答：8086系统中堆栈的位置由</w:t>
      </w:r>
      <w:r w:rsidRPr="00C80575">
        <w:rPr>
          <w:rFonts w:asciiTheme="minorEastAsia" w:eastAsiaTheme="minorEastAsia" w:hAnsiTheme="minorEastAsia"/>
          <w:bCs/>
          <w:sz w:val="24"/>
        </w:rPr>
        <w:t>SS</w:t>
      </w:r>
      <w:r w:rsidRPr="00C80575">
        <w:rPr>
          <w:rFonts w:asciiTheme="minorEastAsia" w:eastAsiaTheme="minorEastAsia" w:hAnsiTheme="minorEastAsia" w:hint="eastAsia"/>
          <w:bCs/>
          <w:sz w:val="24"/>
        </w:rPr>
        <w:t>和</w:t>
      </w:r>
      <w:r w:rsidRPr="00C80575">
        <w:rPr>
          <w:rFonts w:asciiTheme="minorEastAsia" w:eastAsiaTheme="minorEastAsia" w:hAnsiTheme="minorEastAsia"/>
          <w:bCs/>
          <w:sz w:val="24"/>
        </w:rPr>
        <w:t>SP</w:t>
      </w:r>
      <w:r w:rsidRPr="00C80575">
        <w:rPr>
          <w:rFonts w:asciiTheme="minorEastAsia" w:eastAsiaTheme="minorEastAsia" w:hAnsiTheme="minorEastAsia" w:hint="eastAsia"/>
          <w:bCs/>
          <w:sz w:val="24"/>
        </w:rPr>
        <w:t>初始化后确立：其中（SS）*16决定了堆栈段起始单元的地址，即堆栈段首址；（</w:t>
      </w:r>
      <w:r w:rsidRPr="00C80575">
        <w:rPr>
          <w:rFonts w:asciiTheme="minorEastAsia" w:eastAsiaTheme="minorEastAsia" w:hAnsiTheme="minorEastAsia"/>
          <w:bCs/>
          <w:sz w:val="24"/>
        </w:rPr>
        <w:t>SS</w:t>
      </w:r>
      <w:r w:rsidRPr="00C80575">
        <w:rPr>
          <w:rFonts w:asciiTheme="minorEastAsia" w:eastAsiaTheme="minorEastAsia" w:hAnsiTheme="minorEastAsia" w:hint="eastAsia"/>
          <w:bCs/>
          <w:sz w:val="24"/>
        </w:rPr>
        <w:t>）*16+（</w:t>
      </w:r>
      <w:r w:rsidRPr="00C80575">
        <w:rPr>
          <w:rFonts w:asciiTheme="minorEastAsia" w:eastAsiaTheme="minorEastAsia" w:hAnsiTheme="minorEastAsia"/>
          <w:bCs/>
          <w:sz w:val="24"/>
        </w:rPr>
        <w:t>SP</w:t>
      </w:r>
      <w:r w:rsidRPr="00C80575">
        <w:rPr>
          <w:rFonts w:asciiTheme="minorEastAsia" w:eastAsiaTheme="minorEastAsia" w:hAnsiTheme="minorEastAsia" w:hint="eastAsia"/>
          <w:bCs/>
          <w:sz w:val="24"/>
        </w:rPr>
        <w:t>初值）-1决定了堆栈段最后一个单元的地址，即栈底；（</w:t>
      </w:r>
      <w:r w:rsidRPr="00C80575">
        <w:rPr>
          <w:rFonts w:asciiTheme="minorEastAsia" w:eastAsiaTheme="minorEastAsia" w:hAnsiTheme="minorEastAsia"/>
          <w:bCs/>
          <w:sz w:val="24"/>
        </w:rPr>
        <w:t>SS</w:t>
      </w:r>
      <w:r w:rsidRPr="00C80575">
        <w:rPr>
          <w:rFonts w:asciiTheme="minorEastAsia" w:eastAsiaTheme="minorEastAsia" w:hAnsiTheme="minorEastAsia" w:hint="eastAsia"/>
          <w:bCs/>
          <w:sz w:val="24"/>
        </w:rPr>
        <w:t>）*16+（</w:t>
      </w:r>
      <w:r w:rsidRPr="00C80575">
        <w:rPr>
          <w:rFonts w:asciiTheme="minorEastAsia" w:eastAsiaTheme="minorEastAsia" w:hAnsiTheme="minorEastAsia"/>
          <w:bCs/>
          <w:sz w:val="24"/>
        </w:rPr>
        <w:t>SP</w:t>
      </w:r>
      <w:r w:rsidRPr="00C80575">
        <w:rPr>
          <w:rFonts w:asciiTheme="minorEastAsia" w:eastAsiaTheme="minorEastAsia" w:hAnsiTheme="minorEastAsia" w:hint="eastAsia"/>
          <w:bCs/>
          <w:sz w:val="24"/>
        </w:rPr>
        <w:t>现值）决定了堆栈段当前栈顶。</w:t>
      </w:r>
    </w:p>
    <w:p w:rsidR="006F4A0F" w:rsidRPr="00C80575" w:rsidRDefault="006F4A0F"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bCs/>
          <w:sz w:val="24"/>
        </w:rPr>
        <w:lastRenderedPageBreak/>
        <w:t>显然，堆栈首址并不是栈低。一般来说，在堆栈所在的内存区内，栈底为高地址端。堆栈初始化后，栈顶指向栈底+1单元的偏移地址。当堆栈压入数据后，栈顶地址总是小于栈底地址（因为一次压入两个字节数据），位于低地址端。</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设</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sz w:val="24"/>
          </w:rPr>
          <w:t>8255A</w:t>
        </w:r>
      </w:smartTag>
      <w:r w:rsidRPr="00C80575">
        <w:rPr>
          <w:rFonts w:asciiTheme="minorEastAsia" w:eastAsiaTheme="minorEastAsia" w:hAnsiTheme="minorEastAsia"/>
          <w:sz w:val="24"/>
        </w:rPr>
        <w:t>的4个端口地址</w:t>
      </w:r>
      <w:r w:rsidRPr="00C80575">
        <w:rPr>
          <w:rFonts w:asciiTheme="minorEastAsia" w:eastAsiaTheme="minorEastAsia" w:hAnsiTheme="minorEastAsia" w:hint="eastAsia"/>
          <w:sz w:val="24"/>
        </w:rPr>
        <w:t>分别</w:t>
      </w:r>
      <w:r w:rsidRPr="00C80575">
        <w:rPr>
          <w:rFonts w:asciiTheme="minorEastAsia" w:eastAsiaTheme="minorEastAsia" w:hAnsiTheme="minorEastAsia"/>
          <w:sz w:val="24"/>
        </w:rPr>
        <w:t>为</w:t>
      </w:r>
      <w:smartTag w:uri="urn:schemas-microsoft-com:office:smarttags" w:element="chmetcnv">
        <w:smartTagPr>
          <w:attr w:name="TCSC" w:val="0"/>
          <w:attr w:name="NumberType" w:val="1"/>
          <w:attr w:name="Negative" w:val="False"/>
          <w:attr w:name="HasSpace" w:val="False"/>
          <w:attr w:name="SourceValue" w:val="0"/>
          <w:attr w:name="UnitName" w:val="C"/>
        </w:smartTagPr>
        <w:r w:rsidRPr="00C80575">
          <w:rPr>
            <w:rFonts w:asciiTheme="minorEastAsia" w:eastAsiaTheme="minorEastAsia" w:hAnsiTheme="minorEastAsia"/>
            <w:sz w:val="24"/>
          </w:rPr>
          <w:t>0C</w:t>
        </w:r>
      </w:smartTag>
      <w:r w:rsidRPr="00C80575">
        <w:rPr>
          <w:rFonts w:asciiTheme="minorEastAsia" w:eastAsiaTheme="minorEastAsia" w:hAnsiTheme="minorEastAsia"/>
          <w:sz w:val="24"/>
        </w:rPr>
        <w:t>0H</w:t>
      </w:r>
      <w:r w:rsidRPr="00C80575">
        <w:rPr>
          <w:rFonts w:asciiTheme="minorEastAsia" w:eastAsiaTheme="minorEastAsia" w:hAnsiTheme="minorEastAsia" w:hint="eastAsia"/>
          <w:sz w:val="24"/>
        </w:rPr>
        <w:t>、</w:t>
      </w:r>
      <w:smartTag w:uri="urn:schemas-microsoft-com:office:smarttags" w:element="chmetcnv">
        <w:smartTagPr>
          <w:attr w:name="TCSC" w:val="0"/>
          <w:attr w:name="NumberType" w:val="1"/>
          <w:attr w:name="Negative" w:val="False"/>
          <w:attr w:name="HasSpace" w:val="False"/>
          <w:attr w:name="SourceValue" w:val="0"/>
          <w:attr w:name="UnitName" w:val="C"/>
        </w:smartTagPr>
        <w:r w:rsidRPr="00C80575">
          <w:rPr>
            <w:rFonts w:asciiTheme="minorEastAsia" w:eastAsiaTheme="minorEastAsia" w:hAnsiTheme="minorEastAsia"/>
            <w:sz w:val="24"/>
          </w:rPr>
          <w:t>0C</w:t>
        </w:r>
      </w:smartTag>
      <w:r w:rsidRPr="00C80575">
        <w:rPr>
          <w:rFonts w:asciiTheme="minorEastAsia" w:eastAsiaTheme="minorEastAsia" w:hAnsiTheme="minorEastAsia" w:hint="eastAsia"/>
          <w:sz w:val="24"/>
        </w:rPr>
        <w:t>2</w:t>
      </w:r>
      <w:r w:rsidRPr="00C80575">
        <w:rPr>
          <w:rFonts w:asciiTheme="minorEastAsia" w:eastAsiaTheme="minorEastAsia" w:hAnsiTheme="minorEastAsia"/>
          <w:sz w:val="24"/>
        </w:rPr>
        <w:t>H</w:t>
      </w:r>
      <w:r w:rsidRPr="00C80575">
        <w:rPr>
          <w:rFonts w:asciiTheme="minorEastAsia" w:eastAsiaTheme="minorEastAsia" w:hAnsiTheme="minorEastAsia" w:hint="eastAsia"/>
          <w:sz w:val="24"/>
        </w:rPr>
        <w:t>、</w:t>
      </w:r>
      <w:smartTag w:uri="urn:schemas-microsoft-com:office:smarttags" w:element="chmetcnv">
        <w:smartTagPr>
          <w:attr w:name="TCSC" w:val="0"/>
          <w:attr w:name="NumberType" w:val="1"/>
          <w:attr w:name="Negative" w:val="False"/>
          <w:attr w:name="HasSpace" w:val="False"/>
          <w:attr w:name="SourceValue" w:val="0"/>
          <w:attr w:name="UnitName" w:val="C"/>
        </w:smartTagPr>
        <w:r w:rsidRPr="00C80575">
          <w:rPr>
            <w:rFonts w:asciiTheme="minorEastAsia" w:eastAsiaTheme="minorEastAsia" w:hAnsiTheme="minorEastAsia"/>
            <w:sz w:val="24"/>
          </w:rPr>
          <w:t>0C</w:t>
        </w:r>
      </w:smartTag>
      <w:r w:rsidRPr="00C80575">
        <w:rPr>
          <w:rFonts w:asciiTheme="minorEastAsia" w:eastAsiaTheme="minorEastAsia" w:hAnsiTheme="minorEastAsia" w:hint="eastAsia"/>
          <w:sz w:val="24"/>
        </w:rPr>
        <w:t>4</w:t>
      </w:r>
      <w:r w:rsidRPr="00C80575">
        <w:rPr>
          <w:rFonts w:asciiTheme="minorEastAsia" w:eastAsiaTheme="minorEastAsia" w:hAnsiTheme="minorEastAsia"/>
          <w:sz w:val="24"/>
        </w:rPr>
        <w:t>H</w:t>
      </w:r>
      <w:r w:rsidRPr="00C80575">
        <w:rPr>
          <w:rFonts w:asciiTheme="minorEastAsia" w:eastAsiaTheme="minorEastAsia" w:hAnsiTheme="minorEastAsia" w:hint="eastAsia"/>
          <w:sz w:val="24"/>
        </w:rPr>
        <w:t>和</w:t>
      </w:r>
      <w:smartTag w:uri="urn:schemas-microsoft-com:office:smarttags" w:element="chmetcnv">
        <w:smartTagPr>
          <w:attr w:name="TCSC" w:val="0"/>
          <w:attr w:name="NumberType" w:val="1"/>
          <w:attr w:name="Negative" w:val="False"/>
          <w:attr w:name="HasSpace" w:val="False"/>
          <w:attr w:name="SourceValue" w:val="0"/>
          <w:attr w:name="UnitName" w:val="C"/>
        </w:smartTagPr>
        <w:r w:rsidRPr="00C80575">
          <w:rPr>
            <w:rFonts w:asciiTheme="minorEastAsia" w:eastAsiaTheme="minorEastAsia" w:hAnsiTheme="minorEastAsia"/>
            <w:sz w:val="24"/>
          </w:rPr>
          <w:t>0C</w:t>
        </w:r>
      </w:smartTag>
      <w:r w:rsidRPr="00C80575">
        <w:rPr>
          <w:rFonts w:asciiTheme="minorEastAsia" w:eastAsiaTheme="minorEastAsia" w:hAnsiTheme="minorEastAsia" w:hint="eastAsia"/>
          <w:sz w:val="24"/>
        </w:rPr>
        <w:t>6</w:t>
      </w:r>
      <w:r w:rsidRPr="00C80575">
        <w:rPr>
          <w:rFonts w:asciiTheme="minorEastAsia" w:eastAsiaTheme="minorEastAsia" w:hAnsiTheme="minorEastAsia"/>
          <w:sz w:val="24"/>
        </w:rPr>
        <w:t>H，要求用</w:t>
      </w:r>
      <w:r w:rsidRPr="00C80575">
        <w:rPr>
          <w:rFonts w:asciiTheme="minorEastAsia" w:eastAsiaTheme="minorEastAsia" w:hAnsiTheme="minorEastAsia" w:hint="eastAsia"/>
          <w:sz w:val="24"/>
        </w:rPr>
        <w:t>按位置位</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复位控制字使</w:t>
      </w:r>
      <w:r w:rsidRPr="00C80575">
        <w:rPr>
          <w:rFonts w:asciiTheme="minorEastAsia" w:eastAsiaTheme="minorEastAsia" w:hAnsiTheme="minorEastAsia"/>
          <w:sz w:val="24"/>
        </w:rPr>
        <w:t>PC</w:t>
      </w:r>
      <w:r w:rsidRPr="00C80575">
        <w:rPr>
          <w:rFonts w:asciiTheme="minorEastAsia" w:eastAsiaTheme="minorEastAsia" w:hAnsiTheme="minorEastAsia"/>
          <w:sz w:val="24"/>
          <w:vertAlign w:val="subscript"/>
        </w:rPr>
        <w:t>6</w:t>
      </w:r>
      <w:r w:rsidRPr="00C80575">
        <w:rPr>
          <w:rFonts w:asciiTheme="minorEastAsia" w:eastAsiaTheme="minorEastAsia" w:hAnsiTheme="minorEastAsia" w:hint="eastAsia"/>
          <w:sz w:val="24"/>
        </w:rPr>
        <w:t>输出方波信号，试编程实现</w:t>
      </w:r>
      <w:r w:rsidRPr="00C80575">
        <w:rPr>
          <w:rFonts w:asciiTheme="minorEastAsia" w:eastAsiaTheme="minorEastAsia" w:hAnsiTheme="minorEastAsia"/>
          <w:sz w:val="24"/>
        </w:rPr>
        <w:t>。</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解：MOV</w:t>
      </w:r>
      <w:r w:rsidRPr="00C80575">
        <w:rPr>
          <w:rFonts w:asciiTheme="minorEastAsia" w:eastAsiaTheme="minorEastAsia" w:hAnsiTheme="minorEastAsia" w:hint="eastAsia"/>
          <w:sz w:val="24"/>
        </w:rPr>
        <w:tab/>
        <w:t>DX，</w:t>
      </w:r>
      <w:smartTag w:uri="urn:schemas-microsoft-com:office:smarttags" w:element="chmetcnv">
        <w:smartTagPr>
          <w:attr w:name="TCSC" w:val="0"/>
          <w:attr w:name="NumberType" w:val="1"/>
          <w:attr w:name="Negative" w:val="False"/>
          <w:attr w:name="HasSpace" w:val="False"/>
          <w:attr w:name="SourceValue" w:val="0"/>
          <w:attr w:name="UnitName" w:val="C"/>
        </w:smartTagPr>
        <w:r w:rsidRPr="00C80575">
          <w:rPr>
            <w:rFonts w:asciiTheme="minorEastAsia" w:eastAsiaTheme="minorEastAsia" w:hAnsiTheme="minorEastAsia" w:hint="eastAsia"/>
            <w:sz w:val="24"/>
          </w:rPr>
          <w:t>0C</w:t>
        </w:r>
      </w:smartTag>
      <w:r w:rsidRPr="00C80575">
        <w:rPr>
          <w:rFonts w:asciiTheme="minorEastAsia" w:eastAsiaTheme="minorEastAsia" w:hAnsiTheme="minorEastAsia" w:hint="eastAsia"/>
          <w:sz w:val="24"/>
        </w:rPr>
        <w:t>6H</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MOV</w:t>
      </w:r>
      <w:r w:rsidRPr="00C80575">
        <w:rPr>
          <w:rFonts w:asciiTheme="minorEastAsia" w:eastAsiaTheme="minorEastAsia" w:hAnsiTheme="minorEastAsia" w:hint="eastAsia"/>
          <w:sz w:val="24"/>
        </w:rPr>
        <w:tab/>
        <w:t>AL，80H</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OUT</w:t>
      </w:r>
      <w:r w:rsidRPr="00C80575">
        <w:rPr>
          <w:rFonts w:asciiTheme="minorEastAsia" w:eastAsiaTheme="minorEastAsia" w:hAnsiTheme="minorEastAsia" w:hint="eastAsia"/>
          <w:sz w:val="24"/>
        </w:rPr>
        <w:tab/>
        <w:t>DX，AL</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L1：MOV</w:t>
      </w:r>
      <w:r w:rsidRPr="00C80575">
        <w:rPr>
          <w:rFonts w:asciiTheme="minorEastAsia" w:eastAsiaTheme="minorEastAsia" w:hAnsiTheme="minorEastAsia" w:hint="eastAsia"/>
          <w:sz w:val="24"/>
        </w:rPr>
        <w:tab/>
        <w:t>AL，0CH</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OUT</w:t>
      </w:r>
      <w:r w:rsidRPr="00C80575">
        <w:rPr>
          <w:rFonts w:asciiTheme="minorEastAsia" w:eastAsiaTheme="minorEastAsia" w:hAnsiTheme="minorEastAsia" w:hint="eastAsia"/>
          <w:sz w:val="24"/>
        </w:rPr>
        <w:tab/>
        <w:t>DX，AL</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NOP</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NOP</w:t>
      </w:r>
    </w:p>
    <w:p w:rsidR="006F4A0F" w:rsidRPr="00C80575" w:rsidRDefault="006F4A0F" w:rsidP="00C80575">
      <w:pPr>
        <w:spacing w:line="360" w:lineRule="auto"/>
        <w:ind w:left="425"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MOV</w:t>
      </w:r>
      <w:r w:rsidRPr="00C80575">
        <w:rPr>
          <w:rFonts w:asciiTheme="minorEastAsia" w:eastAsiaTheme="minorEastAsia" w:hAnsiTheme="minorEastAsia" w:hint="eastAsia"/>
          <w:sz w:val="24"/>
        </w:rPr>
        <w:tab/>
        <w:t>AL，0DH</w:t>
      </w:r>
    </w:p>
    <w:p w:rsidR="006F4A0F" w:rsidRPr="00C80575" w:rsidRDefault="006F4A0F" w:rsidP="00C80575">
      <w:pPr>
        <w:spacing w:line="360" w:lineRule="auto"/>
        <w:ind w:left="425"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OUT</w:t>
      </w:r>
      <w:r w:rsidRPr="00C80575">
        <w:rPr>
          <w:rFonts w:asciiTheme="minorEastAsia" w:eastAsiaTheme="minorEastAsia" w:hAnsiTheme="minorEastAsia" w:hint="eastAsia"/>
          <w:sz w:val="24"/>
        </w:rPr>
        <w:tab/>
        <w:t>DX，AL</w:t>
      </w:r>
    </w:p>
    <w:p w:rsidR="006F4A0F" w:rsidRPr="00C80575" w:rsidRDefault="006F4A0F" w:rsidP="00C80575">
      <w:pPr>
        <w:spacing w:line="360" w:lineRule="auto"/>
        <w:ind w:left="425"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NOP</w:t>
      </w:r>
    </w:p>
    <w:p w:rsidR="006F4A0F" w:rsidRPr="00C80575" w:rsidRDefault="006F4A0F" w:rsidP="00C80575">
      <w:pPr>
        <w:spacing w:line="360" w:lineRule="auto"/>
        <w:ind w:left="425"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NOP</w:t>
      </w:r>
    </w:p>
    <w:p w:rsidR="006F4A0F" w:rsidRPr="00C80575" w:rsidRDefault="006F4A0F" w:rsidP="00C80575">
      <w:pPr>
        <w:spacing w:line="360" w:lineRule="auto"/>
        <w:ind w:left="425"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JMP</w:t>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t>L1</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设</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sz w:val="24"/>
          </w:rPr>
          <w:t>8255A</w:t>
        </w:r>
      </w:smartTag>
      <w:r w:rsidRPr="00C80575">
        <w:rPr>
          <w:rFonts w:asciiTheme="minorEastAsia" w:eastAsiaTheme="minorEastAsia" w:hAnsiTheme="minorEastAsia" w:hint="eastAsia"/>
          <w:sz w:val="24"/>
        </w:rPr>
        <w:t>接到系统中，端口A、B、C及控制口地址分别为220H、222H、224H及226H，工作在方式0，试编程将端口B的数据输入后，从端口C输出，同时，将其取反后从端口A输出。</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解：MOV</w:t>
      </w:r>
      <w:r w:rsidRPr="00C80575">
        <w:rPr>
          <w:rFonts w:asciiTheme="minorEastAsia" w:eastAsiaTheme="minorEastAsia" w:hAnsiTheme="minorEastAsia" w:hint="eastAsia"/>
          <w:sz w:val="24"/>
        </w:rPr>
        <w:tab/>
        <w:t>DX，226H</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MOV</w:t>
      </w:r>
      <w:r w:rsidRPr="00C80575">
        <w:rPr>
          <w:rFonts w:asciiTheme="minorEastAsia" w:eastAsiaTheme="minorEastAsia" w:hAnsiTheme="minorEastAsia" w:hint="eastAsia"/>
          <w:sz w:val="24"/>
        </w:rPr>
        <w:tab/>
        <w:t>AL，82H</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OUT</w:t>
      </w:r>
      <w:r w:rsidRPr="00C80575">
        <w:rPr>
          <w:rFonts w:asciiTheme="minorEastAsia" w:eastAsiaTheme="minorEastAsia" w:hAnsiTheme="minorEastAsia" w:hint="eastAsia"/>
          <w:sz w:val="24"/>
        </w:rPr>
        <w:tab/>
        <w:t>DX，AL</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MOV</w:t>
      </w:r>
      <w:r w:rsidRPr="00C80575">
        <w:rPr>
          <w:rFonts w:asciiTheme="minorEastAsia" w:eastAsiaTheme="minorEastAsia" w:hAnsiTheme="minorEastAsia" w:hint="eastAsia"/>
          <w:sz w:val="24"/>
        </w:rPr>
        <w:tab/>
        <w:t>DX，AL</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MOV</w:t>
      </w:r>
      <w:r w:rsidRPr="00C80575">
        <w:rPr>
          <w:rFonts w:asciiTheme="minorEastAsia" w:eastAsiaTheme="minorEastAsia" w:hAnsiTheme="minorEastAsia" w:hint="eastAsia"/>
          <w:sz w:val="24"/>
        </w:rPr>
        <w:tab/>
        <w:t>AL，222H</w:t>
      </w:r>
      <w:r w:rsidRPr="00C80575">
        <w:rPr>
          <w:rFonts w:asciiTheme="minorEastAsia" w:eastAsiaTheme="minorEastAsia" w:hAnsiTheme="minorEastAsia" w:hint="eastAsia"/>
          <w:sz w:val="24"/>
        </w:rPr>
        <w:tab/>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IN</w:t>
      </w:r>
      <w:r w:rsidRPr="00C80575">
        <w:rPr>
          <w:rFonts w:asciiTheme="minorEastAsia" w:eastAsiaTheme="minorEastAsia" w:hAnsiTheme="minorEastAsia" w:hint="eastAsia"/>
          <w:sz w:val="24"/>
        </w:rPr>
        <w:tab/>
      </w:r>
      <w:r w:rsidRPr="00C80575">
        <w:rPr>
          <w:rFonts w:asciiTheme="minorEastAsia" w:eastAsiaTheme="minorEastAsia" w:hAnsiTheme="minorEastAsia" w:hint="eastAsia"/>
          <w:sz w:val="24"/>
        </w:rPr>
        <w:tab/>
        <w:t>AL，DX</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MOV</w:t>
      </w:r>
      <w:r w:rsidRPr="00C80575">
        <w:rPr>
          <w:rFonts w:asciiTheme="minorEastAsia" w:eastAsiaTheme="minorEastAsia" w:hAnsiTheme="minorEastAsia" w:hint="eastAsia"/>
          <w:sz w:val="24"/>
        </w:rPr>
        <w:tab/>
        <w:t>DX，224H</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OUT</w:t>
      </w:r>
      <w:r w:rsidRPr="00C80575">
        <w:rPr>
          <w:rFonts w:asciiTheme="minorEastAsia" w:eastAsiaTheme="minorEastAsia" w:hAnsiTheme="minorEastAsia" w:hint="eastAsia"/>
          <w:sz w:val="24"/>
        </w:rPr>
        <w:tab/>
        <w:t>DX，AL</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NOT</w:t>
      </w:r>
      <w:r w:rsidRPr="00C80575">
        <w:rPr>
          <w:rFonts w:asciiTheme="minorEastAsia" w:eastAsiaTheme="minorEastAsia" w:hAnsiTheme="minorEastAsia" w:hint="eastAsia"/>
          <w:sz w:val="24"/>
        </w:rPr>
        <w:tab/>
        <w:t>AL</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sz w:val="24"/>
        </w:rPr>
        <w:tab/>
        <w:t>MOV</w:t>
      </w:r>
      <w:r w:rsidRPr="00C80575">
        <w:rPr>
          <w:rFonts w:asciiTheme="minorEastAsia" w:eastAsiaTheme="minorEastAsia" w:hAnsiTheme="minorEastAsia" w:hint="eastAsia"/>
          <w:sz w:val="24"/>
        </w:rPr>
        <w:tab/>
        <w:t>DX，220H</w:t>
      </w:r>
    </w:p>
    <w:p w:rsidR="006F4A0F" w:rsidRPr="00C80575" w:rsidRDefault="006F4A0F" w:rsidP="00C80575">
      <w:pPr>
        <w:spacing w:line="360" w:lineRule="auto"/>
        <w:ind w:firstLine="425"/>
        <w:jc w:val="left"/>
        <w:rPr>
          <w:rFonts w:asciiTheme="minorEastAsia" w:eastAsiaTheme="minorEastAsia" w:hAnsiTheme="minorEastAsia"/>
          <w:sz w:val="24"/>
        </w:rPr>
      </w:pPr>
      <w:r w:rsidRPr="00C80575">
        <w:rPr>
          <w:rFonts w:asciiTheme="minorEastAsia" w:eastAsiaTheme="minorEastAsia" w:hAnsiTheme="minorEastAsia" w:hint="eastAsia"/>
          <w:color w:val="0000FF"/>
          <w:sz w:val="24"/>
        </w:rPr>
        <w:tab/>
      </w:r>
      <w:r w:rsidRPr="00C80575">
        <w:rPr>
          <w:rFonts w:asciiTheme="minorEastAsia" w:eastAsiaTheme="minorEastAsia" w:hAnsiTheme="minorEastAsia" w:hint="eastAsia"/>
          <w:sz w:val="24"/>
        </w:rPr>
        <w:t>OUT</w:t>
      </w:r>
      <w:r w:rsidRPr="00C80575">
        <w:rPr>
          <w:rFonts w:asciiTheme="minorEastAsia" w:eastAsiaTheme="minorEastAsia" w:hAnsiTheme="minorEastAsia" w:hint="eastAsia"/>
          <w:sz w:val="24"/>
        </w:rPr>
        <w:tab/>
        <w:t>DX，AL</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中断类型码和中断向量之间有什么关系?  </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处理机可处理的每种中断的编号为中断类型码.中断向量是指中断处理程序的入口地址，由处理机自动寻址.中断向量表是存放所有类型中断处理程序入口地址的一个默认的内存区域.在8086系统中，中断类型码乘4得到向量表的入口，从此处读出4字节内容即为中断向量。</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试绘图说明LED数码管显示器的动态显示原理.</w:t>
      </w:r>
      <w:r w:rsidRPr="00C80575">
        <w:rPr>
          <w:rFonts w:asciiTheme="minorEastAsia" w:eastAsiaTheme="minorEastAsia" w:hAnsiTheme="minorEastAsia" w:hint="eastAsia"/>
          <w:sz w:val="24"/>
        </w:rPr>
        <w:br/>
        <w:t>答:使用书上的图7.8</w:t>
      </w:r>
      <w:r w:rsidRPr="00C80575">
        <w:rPr>
          <w:rFonts w:asciiTheme="minorEastAsia" w:eastAsiaTheme="minorEastAsia" w:hAnsiTheme="minorEastAsia" w:hint="eastAsia"/>
          <w:sz w:val="24"/>
        </w:rPr>
        <w:br/>
        <w:t>在图中LED数码管是共阴极的，总共可带动8位这样的LED数码管.动态驱动显示接口与静态驱动显示接口的一个明显特点是:动态驱动法将多位LED同名段的选择线都并联在一起，即8位中的所有同名段a接在一起，所有b段都接在一起……，这样只要一个8位的锁存器来控制段码a，b，c，d，e，f，g就够了.另外用一个锁存器来控制点亮的位.因此需要2个8位的I/O端口.</w:t>
      </w:r>
      <w:r w:rsidRPr="00C80575">
        <w:rPr>
          <w:rFonts w:asciiTheme="minorEastAsia" w:eastAsiaTheme="minorEastAsia" w:hAnsiTheme="minorEastAsia" w:hint="eastAsia"/>
          <w:sz w:val="24"/>
        </w:rPr>
        <w:br/>
        <w:t>由于所有位的位选择码是用一个I/O端口控制，所有段的段选择码也是用一个I/O端口控制，因此在每个瞬间，8位LED只可能显示相同的字符.要想每位显示不同的字符，必须要采用扫描的显示方式.即在每一瞬间只能使某一位显示相应的字符，在此瞬间，由位选择控制的I/O端口在要显示的位上送入选通电平(共阴极接法送入低电平，共阳极接法送入高电平)，以保证让该位显示字符;再由段选择控制的I/O端口输出相应字符的段选择码.如此循环下去，使每一位都显示该位应显示的字符，并保持延时一段时间，然后再选中下一位，利用发光显示器的余辉</w:t>
      </w:r>
      <w:r w:rsidRPr="00C80575">
        <w:rPr>
          <w:rFonts w:asciiTheme="minorEastAsia" w:eastAsiaTheme="minorEastAsia" w:hAnsiTheme="minorEastAsia" w:hint="eastAsia"/>
          <w:bCs/>
          <w:sz w:val="24"/>
          <w:shd w:val="clear" w:color="auto" w:fill="FF9999"/>
        </w:rPr>
        <w:t>及</w:t>
      </w:r>
      <w:r w:rsidRPr="00C80575">
        <w:rPr>
          <w:rFonts w:asciiTheme="minorEastAsia" w:eastAsiaTheme="minorEastAsia" w:hAnsiTheme="minorEastAsia" w:hint="eastAsia"/>
          <w:sz w:val="24"/>
        </w:rPr>
        <w:t>人眼的视觉暂留特点，给人一种显示器同时被点亮的效果.段选择码，位选择码在每送入一次后一般需要延时1~5ms时间。</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试分别指出下列各指令语句的语法是否有错，如有错，指明是什么错误。</w:t>
      </w:r>
    </w:p>
    <w:p w:rsidR="006F4A0F" w:rsidRPr="00C80575" w:rsidRDefault="006F4A0F" w:rsidP="00C80575">
      <w:pPr>
        <w:numPr>
          <w:ilvl w:val="0"/>
          <w:numId w:val="19"/>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MOV  [BX][BP]</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p>
    <w:p w:rsidR="006F4A0F" w:rsidRPr="00C80575" w:rsidRDefault="006F4A0F" w:rsidP="00C80575">
      <w:pPr>
        <w:numPr>
          <w:ilvl w:val="0"/>
          <w:numId w:val="19"/>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TEST  [BP]</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BL</w:t>
      </w:r>
    </w:p>
    <w:p w:rsidR="006F4A0F" w:rsidRPr="00C80575" w:rsidRDefault="006F4A0F" w:rsidP="00C80575">
      <w:pPr>
        <w:numPr>
          <w:ilvl w:val="0"/>
          <w:numId w:val="19"/>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ADD  SI</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ABH</w:t>
      </w:r>
    </w:p>
    <w:p w:rsidR="006F4A0F" w:rsidRPr="00C80575" w:rsidRDefault="006F4A0F" w:rsidP="00C80575">
      <w:pPr>
        <w:numPr>
          <w:ilvl w:val="0"/>
          <w:numId w:val="19"/>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AND  DH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DL</w:t>
      </w:r>
    </w:p>
    <w:p w:rsidR="006F4A0F" w:rsidRPr="00C80575" w:rsidRDefault="006F4A0F" w:rsidP="00C80575">
      <w:pPr>
        <w:numPr>
          <w:ilvl w:val="0"/>
          <w:numId w:val="19"/>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CMP  CL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1234H</w:t>
      </w:r>
    </w:p>
    <w:p w:rsidR="006F4A0F" w:rsidRPr="00C80575" w:rsidRDefault="006F4A0F" w:rsidP="00C80575">
      <w:pPr>
        <w:numPr>
          <w:ilvl w:val="0"/>
          <w:numId w:val="19"/>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SHR  [BX][DI]</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3</w:t>
      </w:r>
    </w:p>
    <w:p w:rsidR="006F4A0F" w:rsidRPr="00C80575" w:rsidRDefault="006F4A0F" w:rsidP="00C80575">
      <w:pPr>
        <w:numPr>
          <w:ilvl w:val="0"/>
          <w:numId w:val="19"/>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NOT  CX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p>
    <w:p w:rsidR="006F4A0F" w:rsidRPr="00C80575" w:rsidRDefault="006F4A0F" w:rsidP="00C80575">
      <w:pPr>
        <w:numPr>
          <w:ilvl w:val="0"/>
          <w:numId w:val="19"/>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LEA  DS</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35[SI]</w:t>
      </w:r>
    </w:p>
    <w:p w:rsidR="006F4A0F" w:rsidRPr="00C80575" w:rsidRDefault="006F4A0F" w:rsidP="00C80575">
      <w:pPr>
        <w:numPr>
          <w:ilvl w:val="0"/>
          <w:numId w:val="19"/>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INC  CX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w:t>
      </w:r>
    </w:p>
    <w:p w:rsidR="006F4A0F" w:rsidRPr="00C80575" w:rsidRDefault="006F4A0F" w:rsidP="00C80575">
      <w:pPr>
        <w:numPr>
          <w:ilvl w:val="0"/>
          <w:numId w:val="19"/>
        </w:numPr>
        <w:tabs>
          <w:tab w:val="num" w:pos="144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PUSH  45[DI]</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1</w:t>
      </w:r>
      <w:r w:rsidRPr="00C80575">
        <w:rPr>
          <w:rFonts w:asciiTheme="minorEastAsia" w:eastAsiaTheme="minorEastAsia" w:hAnsiTheme="minorEastAsia" w:hint="eastAsia"/>
          <w:sz w:val="24"/>
        </w:rPr>
        <w:t>）应将</w:t>
      </w:r>
      <w:r w:rsidRPr="00C80575">
        <w:rPr>
          <w:rFonts w:asciiTheme="minorEastAsia" w:eastAsiaTheme="minorEastAsia" w:hAnsiTheme="minorEastAsia"/>
          <w:sz w:val="24"/>
        </w:rPr>
        <w:t>BP</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r w:rsidRPr="00C80575">
        <w:rPr>
          <w:rFonts w:asciiTheme="minorEastAsia" w:eastAsiaTheme="minorEastAsia" w:hAnsiTheme="minorEastAsia" w:hint="eastAsia"/>
          <w:sz w:val="24"/>
        </w:rPr>
        <w:t>其中之一该为</w:t>
      </w:r>
      <w:r w:rsidRPr="00C80575">
        <w:rPr>
          <w:rFonts w:asciiTheme="minorEastAsia" w:eastAsiaTheme="minorEastAsia" w:hAnsiTheme="minorEastAsia"/>
          <w:sz w:val="24"/>
        </w:rPr>
        <w:t>SI</w:t>
      </w:r>
      <w:r w:rsidRPr="00C80575">
        <w:rPr>
          <w:rFonts w:asciiTheme="minorEastAsia" w:eastAsiaTheme="minorEastAsia" w:hAnsiTheme="minorEastAsia" w:hint="eastAsia"/>
          <w:sz w:val="24"/>
        </w:rPr>
        <w:t>或</w:t>
      </w:r>
      <w:r w:rsidRPr="00C80575">
        <w:rPr>
          <w:rFonts w:asciiTheme="minorEastAsia" w:eastAsiaTheme="minorEastAsia" w:hAnsiTheme="minorEastAsia"/>
          <w:sz w:val="24"/>
        </w:rPr>
        <w:t xml:space="preserve">DI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2</w:t>
      </w:r>
      <w:r w:rsidRPr="00C80575">
        <w:rPr>
          <w:rFonts w:asciiTheme="minorEastAsia" w:eastAsiaTheme="minorEastAsia" w:hAnsiTheme="minorEastAsia" w:hint="eastAsia"/>
          <w:sz w:val="24"/>
        </w:rPr>
        <w:t>）正确</w:t>
      </w: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3</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ABH</w:t>
      </w:r>
      <w:r w:rsidRPr="00C80575">
        <w:rPr>
          <w:rFonts w:asciiTheme="minorEastAsia" w:eastAsiaTheme="minorEastAsia" w:hAnsiTheme="minorEastAsia" w:hint="eastAsia"/>
          <w:sz w:val="24"/>
        </w:rPr>
        <w:t>改为</w:t>
      </w:r>
      <w:r w:rsidRPr="00C80575">
        <w:rPr>
          <w:rFonts w:asciiTheme="minorEastAsia" w:eastAsiaTheme="minorEastAsia" w:hAnsiTheme="minorEastAsia"/>
          <w:sz w:val="24"/>
        </w:rPr>
        <w:t xml:space="preserve">0ABH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4</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5</w:t>
      </w:r>
      <w:r w:rsidRPr="00C80575">
        <w:rPr>
          <w:rFonts w:asciiTheme="minorEastAsia" w:eastAsiaTheme="minorEastAsia" w:hAnsiTheme="minorEastAsia" w:hint="eastAsia"/>
          <w:sz w:val="24"/>
        </w:rPr>
        <w:t>）是字操作，</w:t>
      </w:r>
      <w:r w:rsidRPr="00C80575">
        <w:rPr>
          <w:rFonts w:asciiTheme="minorEastAsia" w:eastAsiaTheme="minorEastAsia" w:hAnsiTheme="minorEastAsia"/>
          <w:sz w:val="24"/>
        </w:rPr>
        <w:t>CL</w:t>
      </w:r>
      <w:r w:rsidRPr="00C80575">
        <w:rPr>
          <w:rFonts w:asciiTheme="minorEastAsia" w:eastAsiaTheme="minorEastAsia" w:hAnsiTheme="minorEastAsia" w:hint="eastAsia"/>
          <w:sz w:val="24"/>
        </w:rPr>
        <w:t>改为</w:t>
      </w:r>
      <w:r w:rsidRPr="00C80575">
        <w:rPr>
          <w:rFonts w:asciiTheme="minorEastAsia" w:eastAsiaTheme="minorEastAsia" w:hAnsiTheme="minorEastAsia"/>
          <w:sz w:val="24"/>
        </w:rPr>
        <w:t xml:space="preserve">CX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6</w:t>
      </w:r>
      <w:r w:rsidRPr="00C80575">
        <w:rPr>
          <w:rFonts w:asciiTheme="minorEastAsia" w:eastAsiaTheme="minorEastAsia" w:hAnsiTheme="minorEastAsia" w:hint="eastAsia"/>
          <w:sz w:val="24"/>
        </w:rPr>
        <w:t>）移位数大于</w:t>
      </w:r>
      <w:r w:rsidRPr="00C80575">
        <w:rPr>
          <w:rFonts w:asciiTheme="minorEastAsia" w:eastAsiaTheme="minorEastAsia" w:hAnsiTheme="minorEastAsia"/>
          <w:sz w:val="24"/>
        </w:rPr>
        <w:t>1</w:t>
      </w:r>
      <w:r w:rsidRPr="00C80575">
        <w:rPr>
          <w:rFonts w:asciiTheme="minorEastAsia" w:eastAsiaTheme="minorEastAsia" w:hAnsiTheme="minorEastAsia" w:hint="eastAsia"/>
          <w:sz w:val="24"/>
        </w:rPr>
        <w:t>时，应用</w:t>
      </w:r>
      <w:r w:rsidRPr="00C80575">
        <w:rPr>
          <w:rFonts w:asciiTheme="minorEastAsia" w:eastAsiaTheme="minorEastAsia" w:hAnsiTheme="minorEastAsia"/>
          <w:sz w:val="24"/>
        </w:rPr>
        <w:t xml:space="preserve">CL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7</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NOT</w:t>
      </w:r>
      <w:r w:rsidRPr="00C80575">
        <w:rPr>
          <w:rFonts w:asciiTheme="minorEastAsia" w:eastAsiaTheme="minorEastAsia" w:hAnsiTheme="minorEastAsia" w:hint="eastAsia"/>
          <w:sz w:val="24"/>
        </w:rPr>
        <w:t>指令只有一个操作数</w:t>
      </w: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8</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LEA</w:t>
      </w:r>
      <w:r w:rsidRPr="00C80575">
        <w:rPr>
          <w:rFonts w:asciiTheme="minorEastAsia" w:eastAsiaTheme="minorEastAsia" w:hAnsiTheme="minorEastAsia" w:hint="eastAsia"/>
          <w:sz w:val="24"/>
        </w:rPr>
        <w:t>指令的源操作数应为一内存单元地址</w:t>
      </w: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9</w:t>
      </w:r>
      <w:r w:rsidRPr="00C80575">
        <w:rPr>
          <w:rFonts w:asciiTheme="minorEastAsia" w:eastAsiaTheme="minorEastAsia" w:hAnsiTheme="minorEastAsia" w:hint="eastAsia"/>
          <w:sz w:val="24"/>
        </w:rPr>
        <w:t>）此指令不用指出</w:t>
      </w:r>
      <w:r w:rsidRPr="00C80575">
        <w:rPr>
          <w:rFonts w:asciiTheme="minorEastAsia" w:eastAsiaTheme="minorEastAsia" w:hAnsiTheme="minorEastAsia"/>
          <w:sz w:val="24"/>
        </w:rPr>
        <w:t xml:space="preserve">1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lastRenderedPageBreak/>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10</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45</w:t>
      </w:r>
      <w:r w:rsidRPr="00C80575">
        <w:rPr>
          <w:rFonts w:asciiTheme="minorEastAsia" w:eastAsiaTheme="minorEastAsia" w:hAnsiTheme="minorEastAsia" w:hint="eastAsia"/>
          <w:sz w:val="24"/>
        </w:rPr>
        <w:t>改为</w:t>
      </w:r>
      <w:r w:rsidRPr="00C80575">
        <w:rPr>
          <w:rFonts w:asciiTheme="minorEastAsia" w:eastAsiaTheme="minorEastAsia" w:hAnsiTheme="minorEastAsia"/>
          <w:sz w:val="24"/>
        </w:rPr>
        <w:t xml:space="preserve">45H </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试分别说明下列各指令中源操作数和目的操作数使用的寻址方式：</w:t>
      </w:r>
    </w:p>
    <w:p w:rsidR="006F4A0F" w:rsidRPr="00C80575" w:rsidRDefault="006F4A0F" w:rsidP="00C80575">
      <w:pPr>
        <w:numPr>
          <w:ilvl w:val="0"/>
          <w:numId w:val="20"/>
        </w:numPr>
        <w:tabs>
          <w:tab w:val="num" w:pos="172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AND  </w:t>
      </w:r>
      <w:r w:rsidRPr="00C80575">
        <w:rPr>
          <w:rFonts w:asciiTheme="minorEastAsia" w:eastAsiaTheme="minorEastAsia" w:hAnsiTheme="minorEastAsia"/>
          <w:sz w:val="24"/>
        </w:rPr>
        <w:tab/>
        <w:t>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0FFH</w:t>
      </w:r>
    </w:p>
    <w:p w:rsidR="006F4A0F" w:rsidRPr="00C80575" w:rsidRDefault="006F4A0F" w:rsidP="00C80575">
      <w:pPr>
        <w:numPr>
          <w:ilvl w:val="0"/>
          <w:numId w:val="20"/>
        </w:numPr>
        <w:tabs>
          <w:tab w:val="num" w:pos="172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AND  </w:t>
      </w:r>
      <w:r w:rsidRPr="00C80575">
        <w:rPr>
          <w:rFonts w:asciiTheme="minorEastAsia" w:eastAsiaTheme="minorEastAsia" w:hAnsiTheme="minorEastAsia"/>
          <w:sz w:val="24"/>
        </w:rPr>
        <w:tab/>
        <w:t>BL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[OFFH]</w:t>
      </w:r>
    </w:p>
    <w:p w:rsidR="006F4A0F" w:rsidRPr="00C80575" w:rsidRDefault="006F4A0F" w:rsidP="00C80575">
      <w:pPr>
        <w:numPr>
          <w:ilvl w:val="0"/>
          <w:numId w:val="20"/>
        </w:numPr>
        <w:tabs>
          <w:tab w:val="num" w:pos="172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sz w:val="24"/>
        </w:rPr>
        <w:tab/>
        <w:t>DS</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p>
    <w:p w:rsidR="006F4A0F" w:rsidRPr="00C80575" w:rsidRDefault="006F4A0F" w:rsidP="00C80575">
      <w:pPr>
        <w:numPr>
          <w:ilvl w:val="0"/>
          <w:numId w:val="20"/>
        </w:numPr>
        <w:tabs>
          <w:tab w:val="num" w:pos="172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CMP  </w:t>
      </w:r>
      <w:r w:rsidRPr="00C80575">
        <w:rPr>
          <w:rFonts w:asciiTheme="minorEastAsia" w:eastAsiaTheme="minorEastAsia" w:hAnsiTheme="minorEastAsia"/>
          <w:sz w:val="24"/>
        </w:rPr>
        <w:tab/>
        <w:t>[SI]</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CX</w:t>
      </w:r>
    </w:p>
    <w:p w:rsidR="006F4A0F" w:rsidRPr="00C80575" w:rsidRDefault="006F4A0F" w:rsidP="00C80575">
      <w:pPr>
        <w:numPr>
          <w:ilvl w:val="0"/>
          <w:numId w:val="20"/>
        </w:numPr>
        <w:tabs>
          <w:tab w:val="num" w:pos="172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sz w:val="24"/>
        </w:rPr>
        <w:tab/>
        <w:t>DS</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[0FFH]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CL</w:t>
      </w:r>
    </w:p>
    <w:p w:rsidR="006F4A0F" w:rsidRPr="00C80575" w:rsidRDefault="006F4A0F" w:rsidP="00C80575">
      <w:pPr>
        <w:numPr>
          <w:ilvl w:val="0"/>
          <w:numId w:val="20"/>
        </w:numPr>
        <w:tabs>
          <w:tab w:val="num" w:pos="172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SUB  </w:t>
      </w:r>
      <w:r w:rsidRPr="00C80575">
        <w:rPr>
          <w:rFonts w:asciiTheme="minorEastAsia" w:eastAsiaTheme="minorEastAsia" w:hAnsiTheme="minorEastAsia"/>
          <w:sz w:val="24"/>
        </w:rPr>
        <w:tab/>
        <w:t>[BP][SI]</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AH</w:t>
      </w:r>
    </w:p>
    <w:p w:rsidR="006F4A0F" w:rsidRPr="00C80575" w:rsidRDefault="006F4A0F" w:rsidP="00C80575">
      <w:pPr>
        <w:numPr>
          <w:ilvl w:val="0"/>
          <w:numId w:val="20"/>
        </w:numPr>
        <w:tabs>
          <w:tab w:val="num" w:pos="172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ADC  </w:t>
      </w:r>
      <w:r w:rsidRPr="00C80575">
        <w:rPr>
          <w:rFonts w:asciiTheme="minorEastAsia" w:eastAsiaTheme="minorEastAsia" w:hAnsiTheme="minorEastAsia"/>
          <w:sz w:val="24"/>
        </w:rPr>
        <w:tab/>
        <w:t>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0ABH[BX]</w:t>
      </w:r>
    </w:p>
    <w:p w:rsidR="006F4A0F" w:rsidRPr="00C80575" w:rsidRDefault="006F4A0F" w:rsidP="00C80575">
      <w:pPr>
        <w:numPr>
          <w:ilvl w:val="0"/>
          <w:numId w:val="20"/>
        </w:numPr>
        <w:tabs>
          <w:tab w:val="num" w:pos="172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OR  </w:t>
      </w:r>
      <w:r w:rsidRPr="00C80575">
        <w:rPr>
          <w:rFonts w:asciiTheme="minorEastAsia" w:eastAsiaTheme="minorEastAsia" w:hAnsiTheme="minorEastAsia"/>
          <w:sz w:val="24"/>
        </w:rPr>
        <w:tab/>
        <w:t>DX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-35[BX][DI]</w:t>
      </w:r>
    </w:p>
    <w:p w:rsidR="006F4A0F" w:rsidRPr="00C80575" w:rsidRDefault="006F4A0F" w:rsidP="00C80575">
      <w:pPr>
        <w:numPr>
          <w:ilvl w:val="0"/>
          <w:numId w:val="20"/>
        </w:numPr>
        <w:tabs>
          <w:tab w:val="num" w:pos="172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PUSH  </w:t>
      </w:r>
      <w:r w:rsidRPr="00C80575">
        <w:rPr>
          <w:rFonts w:asciiTheme="minorEastAsia" w:eastAsiaTheme="minorEastAsia" w:hAnsiTheme="minorEastAsia"/>
          <w:sz w:val="24"/>
        </w:rPr>
        <w:tab/>
        <w:t>DS</w:t>
      </w:r>
    </w:p>
    <w:p w:rsidR="006F4A0F" w:rsidRPr="00C80575" w:rsidRDefault="006F4A0F" w:rsidP="00C80575">
      <w:pPr>
        <w:numPr>
          <w:ilvl w:val="0"/>
          <w:numId w:val="20"/>
        </w:numPr>
        <w:tabs>
          <w:tab w:val="num" w:pos="1720"/>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CMC</w:t>
      </w:r>
    </w:p>
    <w:p w:rsidR="006F4A0F" w:rsidRPr="00C80575" w:rsidRDefault="006F4A0F" w:rsidP="00C80575">
      <w:pPr>
        <w:snapToGrid w:val="0"/>
        <w:spacing w:line="360" w:lineRule="auto"/>
        <w:ind w:left="360" w:hanging="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目的操作数</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源操作数</w:t>
      </w:r>
    </w:p>
    <w:p w:rsidR="006F4A0F" w:rsidRPr="00C80575" w:rsidRDefault="006F4A0F" w:rsidP="00C80575">
      <w:pPr>
        <w:snapToGrid w:val="0"/>
        <w:spacing w:line="360" w:lineRule="auto"/>
        <w:ind w:left="360" w:hanging="360"/>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w:t>
      </w:r>
      <w:r w:rsidRPr="00C80575">
        <w:rPr>
          <w:rFonts w:asciiTheme="minorEastAsia" w:eastAsiaTheme="minorEastAsia" w:hAnsiTheme="minorEastAsia" w:hint="eastAsia"/>
          <w:sz w:val="24"/>
        </w:rPr>
        <w:t>）寄存器直接寻址</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立即数寻址</w:t>
      </w: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ind w:leftChars="171" w:left="359"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2</w:t>
      </w:r>
      <w:r w:rsidRPr="00C80575">
        <w:rPr>
          <w:rFonts w:asciiTheme="minorEastAsia" w:eastAsiaTheme="minorEastAsia" w:hAnsiTheme="minorEastAsia" w:hint="eastAsia"/>
          <w:sz w:val="24"/>
        </w:rPr>
        <w:t>）寄存器直接寻址</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直接寻址</w:t>
      </w: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ind w:left="900" w:hanging="149"/>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3</w:t>
      </w:r>
      <w:r w:rsidRPr="00C80575">
        <w:rPr>
          <w:rFonts w:asciiTheme="minorEastAsia" w:eastAsiaTheme="minorEastAsia" w:hAnsiTheme="minorEastAsia" w:hint="eastAsia"/>
          <w:sz w:val="24"/>
        </w:rPr>
        <w:t>）寄存器直接寻址</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寄存器直接寻址</w:t>
      </w:r>
    </w:p>
    <w:p w:rsidR="006F4A0F" w:rsidRPr="00C80575" w:rsidRDefault="006F4A0F" w:rsidP="00C80575">
      <w:pPr>
        <w:snapToGrid w:val="0"/>
        <w:spacing w:line="360" w:lineRule="auto"/>
        <w:ind w:left="900" w:hanging="149"/>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4</w:t>
      </w:r>
      <w:r w:rsidRPr="00C80575">
        <w:rPr>
          <w:rFonts w:asciiTheme="minorEastAsia" w:eastAsiaTheme="minorEastAsia" w:hAnsiTheme="minorEastAsia" w:hint="eastAsia"/>
          <w:sz w:val="24"/>
        </w:rPr>
        <w:t>）寄存器间接寻址</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寄存器直接寻址</w:t>
      </w:r>
    </w:p>
    <w:p w:rsidR="006F4A0F" w:rsidRPr="00C80575" w:rsidRDefault="006F4A0F" w:rsidP="00C80575">
      <w:pPr>
        <w:snapToGrid w:val="0"/>
        <w:spacing w:line="360" w:lineRule="auto"/>
        <w:ind w:left="900" w:hanging="149"/>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5</w:t>
      </w:r>
      <w:r w:rsidRPr="00C80575">
        <w:rPr>
          <w:rFonts w:asciiTheme="minorEastAsia" w:eastAsiaTheme="minorEastAsia" w:hAnsiTheme="minorEastAsia" w:hint="eastAsia"/>
          <w:sz w:val="24"/>
        </w:rPr>
        <w:t>）直接寻址</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寄存器直接寻址</w:t>
      </w:r>
    </w:p>
    <w:p w:rsidR="006F4A0F" w:rsidRPr="00C80575" w:rsidRDefault="006F4A0F" w:rsidP="00C80575">
      <w:pPr>
        <w:snapToGrid w:val="0"/>
        <w:spacing w:line="360" w:lineRule="auto"/>
        <w:ind w:left="900" w:hanging="149"/>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6</w:t>
      </w:r>
      <w:r w:rsidRPr="00C80575">
        <w:rPr>
          <w:rFonts w:asciiTheme="minorEastAsia" w:eastAsiaTheme="minorEastAsia" w:hAnsiTheme="minorEastAsia" w:hint="eastAsia"/>
          <w:sz w:val="24"/>
        </w:rPr>
        <w:t>）基址变址寻址</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寄存器直接寻址</w:t>
      </w: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ind w:left="900" w:hanging="149"/>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7</w:t>
      </w:r>
      <w:r w:rsidRPr="00C80575">
        <w:rPr>
          <w:rFonts w:asciiTheme="minorEastAsia" w:eastAsiaTheme="minorEastAsia" w:hAnsiTheme="minorEastAsia" w:hint="eastAsia"/>
          <w:sz w:val="24"/>
        </w:rPr>
        <w:t>）寄存器直接寻址</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寄存器相对寻址</w:t>
      </w: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ind w:left="900" w:hanging="149"/>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8</w:t>
      </w:r>
      <w:r w:rsidRPr="00C80575">
        <w:rPr>
          <w:rFonts w:asciiTheme="minorEastAsia" w:eastAsiaTheme="minorEastAsia" w:hAnsiTheme="minorEastAsia" w:hint="eastAsia"/>
          <w:sz w:val="24"/>
        </w:rPr>
        <w:t>）寄存器直接寻址</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基址变址相对寻址</w:t>
      </w: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ind w:left="900" w:hanging="149"/>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9</w:t>
      </w:r>
      <w:r w:rsidRPr="00C80575">
        <w:rPr>
          <w:rFonts w:asciiTheme="minorEastAsia" w:eastAsiaTheme="minorEastAsia" w:hAnsiTheme="minorEastAsia" w:hint="eastAsia"/>
          <w:sz w:val="24"/>
        </w:rPr>
        <w:t>）无</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寄存器直接寻址</w:t>
      </w: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ind w:left="900"/>
        <w:jc w:val="left"/>
        <w:rPr>
          <w:rFonts w:asciiTheme="minorEastAsia" w:eastAsiaTheme="minorEastAsia" w:hAnsiTheme="minorEastAsia"/>
          <w:sz w:val="24"/>
        </w:rPr>
      </w:pPr>
      <w:r w:rsidRPr="00C80575">
        <w:rPr>
          <w:rFonts w:asciiTheme="minorEastAsia" w:eastAsiaTheme="minorEastAsia" w:hAnsiTheme="minorEastAsia"/>
          <w:sz w:val="24"/>
        </w:rPr>
        <w:t>(10)</w:t>
      </w:r>
      <w:r w:rsidRPr="00C80575">
        <w:rPr>
          <w:rFonts w:asciiTheme="minorEastAsia" w:eastAsiaTheme="minorEastAsia" w:hAnsiTheme="minorEastAsia" w:hint="eastAsia"/>
          <w:sz w:val="24"/>
        </w:rPr>
        <w:t>隐含寻址</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已知</w:t>
      </w:r>
      <w:r w:rsidRPr="00C80575">
        <w:rPr>
          <w:rFonts w:asciiTheme="minorEastAsia" w:eastAsiaTheme="minorEastAsia" w:hAnsiTheme="minorEastAsia"/>
          <w:sz w:val="24"/>
        </w:rPr>
        <w:t>(DS)</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09lDH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(SS)</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1E4AH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1234H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=0024H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5678H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BP</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0024H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SI</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=0012H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DI</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0032H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09226H</w:t>
      </w:r>
      <w:r w:rsidRPr="00C80575">
        <w:rPr>
          <w:rFonts w:asciiTheme="minorEastAsia" w:eastAsiaTheme="minorEastAsia" w:hAnsiTheme="minorEastAsia" w:hint="eastAsia"/>
          <w:sz w:val="24"/>
        </w:rPr>
        <w:t>）＝</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sz w:val="24"/>
          </w:rPr>
          <w:t>00F</w:t>
        </w:r>
      </w:smartTag>
      <w:r w:rsidRPr="00C80575">
        <w:rPr>
          <w:rFonts w:asciiTheme="minorEastAsia" w:eastAsiaTheme="minorEastAsia" w:hAnsiTheme="minorEastAsia"/>
          <w:sz w:val="24"/>
        </w:rPr>
        <w:t>6H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09228H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1E40H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1E</w:t>
      </w:r>
      <w:smartTag w:uri="urn:schemas-microsoft-com:office:smarttags" w:element="chmetcnv">
        <w:smartTagPr>
          <w:attr w:name="TCSC" w:val="0"/>
          <w:attr w:name="NumberType" w:val="1"/>
          <w:attr w:name="Negative" w:val="False"/>
          <w:attr w:name="HasSpace" w:val="False"/>
          <w:attr w:name="SourceValue" w:val="4"/>
          <w:attr w:name="UnitName" w:val="F"/>
        </w:smartTagPr>
        <w:r w:rsidRPr="00C80575">
          <w:rPr>
            <w:rFonts w:asciiTheme="minorEastAsia" w:eastAsiaTheme="minorEastAsia" w:hAnsiTheme="minorEastAsia"/>
            <w:sz w:val="24"/>
          </w:rPr>
          <w:t>4F</w:t>
        </w:r>
      </w:smartTag>
      <w:r w:rsidRPr="00C80575">
        <w:rPr>
          <w:rFonts w:asciiTheme="minorEastAsia" w:eastAsiaTheme="minorEastAsia" w:hAnsiTheme="minorEastAsia"/>
          <w:sz w:val="24"/>
        </w:rPr>
        <w:t>6H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091DH</w:t>
      </w:r>
      <w:r w:rsidRPr="00C80575">
        <w:rPr>
          <w:rFonts w:asciiTheme="minorEastAsia" w:eastAsiaTheme="minorEastAsia" w:hAnsiTheme="minorEastAsia" w:hint="eastAsia"/>
          <w:sz w:val="24"/>
        </w:rPr>
        <w:t>。下列各指令或程序段分别执行后的结果如何</w:t>
      </w:r>
      <w:r w:rsidRPr="00C80575">
        <w:rPr>
          <w:rFonts w:asciiTheme="minorEastAsia" w:eastAsiaTheme="minorEastAsia" w:hAnsiTheme="minorEastAsia"/>
          <w:sz w:val="24"/>
        </w:rPr>
        <w:t>?</w:t>
      </w:r>
    </w:p>
    <w:p w:rsidR="006F4A0F" w:rsidRPr="00C80575" w:rsidRDefault="006F4A0F" w:rsidP="00C80575">
      <w:pPr>
        <w:numPr>
          <w:ilvl w:val="0"/>
          <w:numId w:val="21"/>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sz w:val="24"/>
        </w:rPr>
        <w:tab/>
        <w:t>CL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20H[BX][SI]</w:t>
      </w:r>
    </w:p>
    <w:p w:rsidR="006F4A0F" w:rsidRPr="00C80575" w:rsidRDefault="006F4A0F" w:rsidP="00C80575">
      <w:pPr>
        <w:numPr>
          <w:ilvl w:val="0"/>
          <w:numId w:val="21"/>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MOV  </w:t>
      </w:r>
      <w:r w:rsidRPr="00C80575">
        <w:rPr>
          <w:rFonts w:asciiTheme="minorEastAsia" w:eastAsiaTheme="minorEastAsia" w:hAnsiTheme="minorEastAsia"/>
          <w:sz w:val="24"/>
        </w:rPr>
        <w:tab/>
        <w:t>[BP][DI]</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CX</w:t>
      </w:r>
    </w:p>
    <w:p w:rsidR="006F4A0F" w:rsidRPr="00C80575" w:rsidRDefault="006F4A0F" w:rsidP="00C80575">
      <w:pPr>
        <w:numPr>
          <w:ilvl w:val="0"/>
          <w:numId w:val="21"/>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LEA  </w:t>
      </w:r>
      <w:r w:rsidRPr="00C80575">
        <w:rPr>
          <w:rFonts w:asciiTheme="minorEastAsia" w:eastAsiaTheme="minorEastAsia" w:hAnsiTheme="minorEastAsia"/>
          <w:sz w:val="24"/>
        </w:rPr>
        <w:tab/>
        <w:t>BX,20H[BX][SI]</w:t>
      </w:r>
    </w:p>
    <w:p w:rsidR="006F4A0F" w:rsidRPr="00C80575" w:rsidRDefault="006F4A0F" w:rsidP="00C80575">
      <w:pPr>
        <w:snapToGrid w:val="0"/>
        <w:spacing w:line="360" w:lineRule="auto"/>
        <w:ind w:firstLineChars="550" w:firstLine="1320"/>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2[BX]</w:t>
      </w:r>
    </w:p>
    <w:p w:rsidR="006F4A0F" w:rsidRPr="00C80575" w:rsidRDefault="006F4A0F" w:rsidP="00C80575">
      <w:pPr>
        <w:numPr>
          <w:ilvl w:val="0"/>
          <w:numId w:val="21"/>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LDS  </w:t>
      </w:r>
      <w:r w:rsidRPr="00C80575">
        <w:rPr>
          <w:rFonts w:asciiTheme="minorEastAsia" w:eastAsiaTheme="minorEastAsia" w:hAnsiTheme="minorEastAsia"/>
          <w:sz w:val="24"/>
        </w:rPr>
        <w:tab/>
        <w:t>SI</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[BX][DI]</w:t>
      </w:r>
    </w:p>
    <w:p w:rsidR="006F4A0F" w:rsidRPr="00C80575" w:rsidRDefault="006F4A0F" w:rsidP="00C80575">
      <w:pPr>
        <w:snapToGrid w:val="0"/>
        <w:spacing w:line="360" w:lineRule="auto"/>
        <w:ind w:firstLineChars="550" w:firstLine="1320"/>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[SI]</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p>
    <w:p w:rsidR="006F4A0F" w:rsidRPr="00C80575" w:rsidRDefault="006F4A0F" w:rsidP="00C80575">
      <w:pPr>
        <w:numPr>
          <w:ilvl w:val="0"/>
          <w:numId w:val="21"/>
        </w:numPr>
        <w:tabs>
          <w:tab w:val="num" w:pos="1705"/>
        </w:tabs>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XCHG  </w:t>
      </w:r>
      <w:r w:rsidRPr="00C80575">
        <w:rPr>
          <w:rFonts w:asciiTheme="minorEastAsia" w:eastAsiaTheme="minorEastAsia" w:hAnsiTheme="minorEastAsia"/>
          <w:sz w:val="24"/>
        </w:rPr>
        <w:tab/>
        <w:t>CX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32H[BX]</w:t>
      </w:r>
    </w:p>
    <w:p w:rsidR="006F4A0F" w:rsidRPr="00C80575" w:rsidRDefault="006F4A0F" w:rsidP="00C80575">
      <w:pPr>
        <w:snapToGrid w:val="0"/>
        <w:spacing w:line="360" w:lineRule="auto"/>
        <w:ind w:firstLineChars="550" w:firstLine="1320"/>
        <w:jc w:val="left"/>
        <w:rPr>
          <w:rFonts w:asciiTheme="minorEastAsia" w:eastAsiaTheme="minorEastAsia" w:hAnsiTheme="minorEastAsia"/>
          <w:sz w:val="24"/>
        </w:rPr>
      </w:pPr>
      <w:r w:rsidRPr="00C80575">
        <w:rPr>
          <w:rFonts w:asciiTheme="minorEastAsia" w:eastAsiaTheme="minorEastAsia" w:hAnsiTheme="minorEastAsia"/>
          <w:sz w:val="24"/>
        </w:rPr>
        <w:t>XCHG  20H[BX][SI]</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(1) (CX)=</w:t>
      </w:r>
      <w:smartTag w:uri="urn:schemas-microsoft-com:office:smarttags" w:element="chmetcnv">
        <w:smartTagPr>
          <w:attr w:name="TCSC" w:val="0"/>
          <w:attr w:name="NumberType" w:val="1"/>
          <w:attr w:name="Negative" w:val="False"/>
          <w:attr w:name="HasSpace" w:val="False"/>
          <w:attr w:name="SourceValue" w:val="56"/>
          <w:attr w:name="UnitName" w:val="F"/>
        </w:smartTagPr>
        <w:r w:rsidRPr="00C80575">
          <w:rPr>
            <w:rFonts w:asciiTheme="minorEastAsia" w:eastAsiaTheme="minorEastAsia" w:hAnsiTheme="minorEastAsia"/>
            <w:sz w:val="24"/>
          </w:rPr>
          <w:t>56F</w:t>
        </w:r>
      </w:smartTag>
      <w:r w:rsidRPr="00C80575">
        <w:rPr>
          <w:rFonts w:asciiTheme="minorEastAsia" w:eastAsiaTheme="minorEastAsia" w:hAnsiTheme="minorEastAsia"/>
          <w:sz w:val="24"/>
        </w:rPr>
        <w:t>6H;</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lastRenderedPageBreak/>
        <w:t xml:space="preserve">  (2) (09226H)=5678H;</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(3) (AX)=1E40H;</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(4) (1E</w:t>
      </w:r>
      <w:smartTag w:uri="urn:schemas-microsoft-com:office:smarttags" w:element="chmetcnv">
        <w:smartTagPr>
          <w:attr w:name="TCSC" w:val="0"/>
          <w:attr w:name="NumberType" w:val="1"/>
          <w:attr w:name="Negative" w:val="False"/>
          <w:attr w:name="HasSpace" w:val="False"/>
          <w:attr w:name="SourceValue" w:val="4"/>
          <w:attr w:name="UnitName" w:val="F"/>
        </w:smartTagPr>
        <w:r w:rsidRPr="00C80575">
          <w:rPr>
            <w:rFonts w:asciiTheme="minorEastAsia" w:eastAsiaTheme="minorEastAsia" w:hAnsiTheme="minorEastAsia"/>
            <w:sz w:val="24"/>
          </w:rPr>
          <w:t>4F</w:t>
        </w:r>
      </w:smartTag>
      <w:r w:rsidRPr="00C80575">
        <w:rPr>
          <w:rFonts w:asciiTheme="minorEastAsia" w:eastAsiaTheme="minorEastAsia" w:hAnsiTheme="minorEastAsia"/>
          <w:sz w:val="24"/>
        </w:rPr>
        <w:t>6H)=0024H;</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(5) (09226H)=1234H,(AX)=5678H.</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如果</w:t>
      </w:r>
      <w:r w:rsidRPr="00C80575">
        <w:rPr>
          <w:rFonts w:asciiTheme="minorEastAsia" w:eastAsiaTheme="minorEastAsia" w:hAnsiTheme="minorEastAsia"/>
          <w:sz w:val="24"/>
        </w:rPr>
        <w:t>TABLE</w:t>
      </w:r>
      <w:r w:rsidRPr="00C80575">
        <w:rPr>
          <w:rFonts w:asciiTheme="minorEastAsia" w:eastAsiaTheme="minorEastAsia" w:hAnsiTheme="minorEastAsia" w:hint="eastAsia"/>
          <w:sz w:val="24"/>
        </w:rPr>
        <w:t>为数据段中</w:t>
      </w:r>
      <w:r w:rsidRPr="00C80575">
        <w:rPr>
          <w:rFonts w:asciiTheme="minorEastAsia" w:eastAsiaTheme="minorEastAsia" w:hAnsiTheme="minorEastAsia"/>
          <w:sz w:val="24"/>
        </w:rPr>
        <w:t>0032</w:t>
      </w:r>
      <w:r w:rsidRPr="00C80575">
        <w:rPr>
          <w:rFonts w:asciiTheme="minorEastAsia" w:eastAsiaTheme="minorEastAsia" w:hAnsiTheme="minorEastAsia" w:hint="eastAsia"/>
          <w:sz w:val="24"/>
        </w:rPr>
        <w:t>单元的符号名，其中存放的内容为</w:t>
      </w:r>
      <w:r w:rsidRPr="00C80575">
        <w:rPr>
          <w:rFonts w:asciiTheme="minorEastAsia" w:eastAsiaTheme="minorEastAsia" w:hAnsiTheme="minorEastAsia"/>
          <w:sz w:val="24"/>
        </w:rPr>
        <w:t>1234H</w:t>
      </w:r>
      <w:r w:rsidRPr="00C80575">
        <w:rPr>
          <w:rFonts w:asciiTheme="minorEastAsia" w:eastAsiaTheme="minorEastAsia" w:hAnsiTheme="minorEastAsia" w:hint="eastAsia"/>
          <w:sz w:val="24"/>
        </w:rPr>
        <w:t>，当执行指令</w:t>
      </w:r>
      <w:r w:rsidRPr="00C80575">
        <w:rPr>
          <w:rFonts w:asciiTheme="minorEastAsia" w:eastAsiaTheme="minorEastAsia" w:hAnsiTheme="minorEastAsia"/>
          <w:sz w:val="24"/>
        </w:rPr>
        <w:t>”MOV AX,TABLE”</w:t>
      </w:r>
      <w:r w:rsidRPr="00C80575">
        <w:rPr>
          <w:rFonts w:asciiTheme="minorEastAsia" w:eastAsiaTheme="minorEastAsia" w:hAnsiTheme="minorEastAsia" w:hint="eastAsia"/>
          <w:sz w:val="24"/>
        </w:rPr>
        <w:t>和</w:t>
      </w:r>
      <w:r w:rsidRPr="00C80575">
        <w:rPr>
          <w:rFonts w:asciiTheme="minorEastAsia" w:eastAsiaTheme="minorEastAsia" w:hAnsiTheme="minorEastAsia"/>
          <w:sz w:val="24"/>
        </w:rPr>
        <w:t>”LEA AX,TABLE”</w:t>
      </w:r>
      <w:r w:rsidRPr="00C80575">
        <w:rPr>
          <w:rFonts w:asciiTheme="minorEastAsia" w:eastAsiaTheme="minorEastAsia" w:hAnsiTheme="minorEastAsia" w:hint="eastAsia"/>
          <w:sz w:val="24"/>
        </w:rPr>
        <w:t>后，</w:t>
      </w:r>
      <w:r w:rsidRPr="00C80575">
        <w:rPr>
          <w:rFonts w:asciiTheme="minorEastAsia" w:eastAsiaTheme="minorEastAsia" w:hAnsiTheme="minorEastAsia"/>
          <w:sz w:val="24"/>
        </w:rPr>
        <w:t>(AX)</w:t>
      </w:r>
      <w:r w:rsidRPr="00C80575">
        <w:rPr>
          <w:rFonts w:asciiTheme="minorEastAsia" w:eastAsiaTheme="minorEastAsia" w:hAnsiTheme="minorEastAsia" w:hint="eastAsia"/>
          <w:sz w:val="24"/>
        </w:rPr>
        <w:t>中的内容分别为多少？</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答：执行</w:t>
      </w:r>
      <w:r w:rsidRPr="00C80575">
        <w:rPr>
          <w:rFonts w:asciiTheme="minorEastAsia" w:eastAsiaTheme="minorEastAsia" w:hAnsiTheme="minorEastAsia"/>
          <w:sz w:val="24"/>
        </w:rPr>
        <w:t>MOV   AX  ,  TABLE</w:t>
      </w:r>
      <w:r w:rsidRPr="00C80575">
        <w:rPr>
          <w:rFonts w:asciiTheme="minorEastAsia" w:eastAsiaTheme="minorEastAsia" w:hAnsiTheme="minorEastAsia" w:hint="eastAsia"/>
          <w:sz w:val="24"/>
        </w:rPr>
        <w:t>后（</w:t>
      </w:r>
      <w:r w:rsidRPr="00C80575">
        <w:rPr>
          <w:rFonts w:asciiTheme="minorEastAsia" w:eastAsiaTheme="minorEastAsia" w:hAnsiTheme="minorEastAsia"/>
          <w:sz w:val="24"/>
        </w:rPr>
        <w:t>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=1234H</w:t>
      </w:r>
    </w:p>
    <w:p w:rsidR="006F4A0F" w:rsidRPr="00C80575" w:rsidRDefault="006F4A0F"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执行</w:t>
      </w:r>
      <w:r w:rsidRPr="00C80575">
        <w:rPr>
          <w:rFonts w:asciiTheme="minorEastAsia" w:eastAsiaTheme="minorEastAsia" w:hAnsiTheme="minorEastAsia"/>
          <w:sz w:val="24"/>
        </w:rPr>
        <w:t xml:space="preserve">LEA   AX, TABLE </w:t>
      </w:r>
      <w:r w:rsidRPr="00C80575">
        <w:rPr>
          <w:rFonts w:asciiTheme="minorEastAsia" w:eastAsiaTheme="minorEastAsia" w:hAnsiTheme="minorEastAsia" w:hint="eastAsia"/>
          <w:sz w:val="24"/>
        </w:rPr>
        <w:t>后</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=0032.</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堆栈存取操作是以字节为单位的．试分析当堆栈存入数据和从堆栈取出数据时</w:t>
      </w:r>
      <w:r w:rsidRPr="00C80575">
        <w:rPr>
          <w:rFonts w:asciiTheme="minorEastAsia" w:eastAsiaTheme="minorEastAsia" w:hAnsiTheme="minorEastAsia"/>
          <w:sz w:val="24"/>
        </w:rPr>
        <w:t>SP</w:t>
      </w:r>
      <w:r w:rsidRPr="00C80575">
        <w:rPr>
          <w:rFonts w:asciiTheme="minorEastAsia" w:eastAsiaTheme="minorEastAsia" w:hAnsiTheme="minorEastAsia" w:hint="eastAsia"/>
          <w:sz w:val="24"/>
        </w:rPr>
        <w:t>的变化？</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答：当堆栈存入一个字时，（</w:t>
      </w:r>
      <w:r w:rsidRPr="00C80575">
        <w:rPr>
          <w:rFonts w:asciiTheme="minorEastAsia" w:eastAsiaTheme="minorEastAsia" w:hAnsiTheme="minorEastAsia"/>
          <w:sz w:val="24"/>
        </w:rPr>
        <w:t>SP</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&lt;</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SP</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2</w:t>
      </w:r>
    </w:p>
    <w:p w:rsidR="006F4A0F" w:rsidRPr="00C80575" w:rsidRDefault="006F4A0F" w:rsidP="00C80575">
      <w:pPr>
        <w:snapToGrid w:val="0"/>
        <w:spacing w:line="360" w:lineRule="auto"/>
        <w:ind w:firstLine="420"/>
        <w:jc w:val="left"/>
        <w:rPr>
          <w:rFonts w:asciiTheme="minorEastAsia" w:eastAsiaTheme="minorEastAsia" w:hAnsiTheme="minorEastAsia"/>
          <w:sz w:val="24"/>
        </w:rPr>
      </w:pPr>
      <w:r w:rsidRPr="00C80575">
        <w:rPr>
          <w:rFonts w:asciiTheme="minorEastAsia" w:eastAsiaTheme="minorEastAsia" w:hAnsiTheme="minorEastAsia" w:hint="eastAsia"/>
          <w:sz w:val="24"/>
        </w:rPr>
        <w:t>从堆栈中取出一个字时（</w:t>
      </w:r>
      <w:r w:rsidRPr="00C80575">
        <w:rPr>
          <w:rFonts w:asciiTheme="minorEastAsia" w:eastAsiaTheme="minorEastAsia" w:hAnsiTheme="minorEastAsia"/>
          <w:sz w:val="24"/>
        </w:rPr>
        <w:t>SP</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&lt;</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SP+2</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试编写汇编程序段完成以下功能：求最大值，若自</w:t>
      </w:r>
      <w:r w:rsidRPr="00C80575">
        <w:rPr>
          <w:rFonts w:asciiTheme="minorEastAsia" w:eastAsiaTheme="minorEastAsia" w:hAnsiTheme="minorEastAsia"/>
          <w:sz w:val="24"/>
        </w:rPr>
        <w:t>BLOCK</w:t>
      </w:r>
      <w:r w:rsidRPr="00C80575">
        <w:rPr>
          <w:rFonts w:asciiTheme="minorEastAsia" w:eastAsiaTheme="minorEastAsia" w:hAnsiTheme="minorEastAsia" w:hint="eastAsia"/>
          <w:sz w:val="24"/>
        </w:rPr>
        <w:t>开始的内存缓冲区中，有</w:t>
      </w:r>
      <w:r w:rsidRPr="00C80575">
        <w:rPr>
          <w:rFonts w:asciiTheme="minorEastAsia" w:eastAsiaTheme="minorEastAsia" w:hAnsiTheme="minorEastAsia"/>
          <w:sz w:val="24"/>
        </w:rPr>
        <w:t>100</w:t>
      </w:r>
      <w:r w:rsidRPr="00C80575">
        <w:rPr>
          <w:rFonts w:asciiTheme="minorEastAsia" w:eastAsiaTheme="minorEastAsia" w:hAnsiTheme="minorEastAsia" w:hint="eastAsia"/>
          <w:sz w:val="24"/>
        </w:rPr>
        <w:t>个带符号的数，希望找到其中最大的一个值，并将它放到</w:t>
      </w:r>
      <w:r w:rsidRPr="00C80575">
        <w:rPr>
          <w:rFonts w:asciiTheme="minorEastAsia" w:eastAsiaTheme="minorEastAsia" w:hAnsiTheme="minorEastAsia"/>
          <w:sz w:val="24"/>
        </w:rPr>
        <w:t>MAX</w:t>
      </w:r>
      <w:r w:rsidRPr="00C80575">
        <w:rPr>
          <w:rFonts w:asciiTheme="minorEastAsia" w:eastAsiaTheme="minorEastAsia" w:hAnsiTheme="minorEastAsia" w:hint="eastAsia"/>
          <w:sz w:val="24"/>
        </w:rPr>
        <w:t>单元中。</w:t>
      </w:r>
    </w:p>
    <w:p w:rsidR="006F4A0F" w:rsidRPr="00C80575" w:rsidRDefault="006F4A0F" w:rsidP="00C80575">
      <w:pPr>
        <w:snapToGrid w:val="0"/>
        <w:spacing w:line="360" w:lineRule="auto"/>
        <w:jc w:val="left"/>
        <w:outlineLvl w:val="0"/>
        <w:rPr>
          <w:rFonts w:asciiTheme="minorEastAsia" w:eastAsiaTheme="minorEastAsia" w:hAnsiTheme="minorEastAsia"/>
          <w:sz w:val="24"/>
        </w:rPr>
      </w:pPr>
      <w:r w:rsidRPr="00C80575">
        <w:rPr>
          <w:rFonts w:asciiTheme="minorEastAsia" w:eastAsiaTheme="minorEastAsia" w:hAnsiTheme="minorEastAsia" w:hint="eastAsia"/>
          <w:sz w:val="24"/>
        </w:rPr>
        <w:t>解答：</w:t>
      </w:r>
      <w:r w:rsidRPr="00C80575">
        <w:rPr>
          <w:rFonts w:asciiTheme="minorEastAsia" w:eastAsiaTheme="minorEastAsia" w:hAnsiTheme="minorEastAsia"/>
          <w:sz w:val="24"/>
        </w:rPr>
        <w:t>MOV  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OFFSET  BLOCK</w:t>
      </w:r>
    </w:p>
    <w:p w:rsidR="006F4A0F" w:rsidRPr="00C80575" w:rsidRDefault="006F4A0F" w:rsidP="00C80575">
      <w:pPr>
        <w:snapToGrid w:val="0"/>
        <w:spacing w:line="360" w:lineRule="auto"/>
        <w:ind w:firstLineChars="275" w:firstLine="660"/>
        <w:jc w:val="left"/>
        <w:outlineLvl w:val="0"/>
        <w:rPr>
          <w:rFonts w:asciiTheme="minorEastAsia" w:eastAsiaTheme="minorEastAsia" w:hAnsiTheme="minorEastAsia"/>
          <w:sz w:val="24"/>
        </w:rPr>
      </w:pPr>
      <w:r w:rsidRPr="00C80575">
        <w:rPr>
          <w:rFonts w:asciiTheme="minorEastAsia" w:eastAsiaTheme="minorEastAsia" w:hAnsiTheme="minorEastAsia"/>
          <w:sz w:val="24"/>
        </w:rPr>
        <w:t>MOV  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p>
    <w:p w:rsidR="006F4A0F" w:rsidRPr="00C80575" w:rsidRDefault="006F4A0F" w:rsidP="00C80575">
      <w:pPr>
        <w:snapToGrid w:val="0"/>
        <w:spacing w:line="360" w:lineRule="auto"/>
        <w:ind w:firstLineChars="275" w:firstLine="660"/>
        <w:jc w:val="left"/>
        <w:outlineLvl w:val="0"/>
        <w:rPr>
          <w:rFonts w:asciiTheme="minorEastAsia" w:eastAsiaTheme="minorEastAsia" w:hAnsiTheme="minorEastAsia"/>
          <w:sz w:val="24"/>
        </w:rPr>
      </w:pPr>
      <w:r w:rsidRPr="00C80575">
        <w:rPr>
          <w:rFonts w:asciiTheme="minorEastAsia" w:eastAsiaTheme="minorEastAsia" w:hAnsiTheme="minorEastAsia"/>
          <w:sz w:val="24"/>
        </w:rPr>
        <w:t>MOV  CX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100</w:t>
      </w:r>
    </w:p>
    <w:p w:rsidR="006F4A0F" w:rsidRPr="00C80575" w:rsidRDefault="006F4A0F" w:rsidP="00C80575">
      <w:pPr>
        <w:snapToGrid w:val="0"/>
        <w:spacing w:line="360" w:lineRule="auto"/>
        <w:ind w:firstLineChars="275" w:firstLine="660"/>
        <w:jc w:val="left"/>
        <w:rPr>
          <w:rFonts w:asciiTheme="minorEastAsia" w:eastAsiaTheme="minorEastAsia" w:hAnsiTheme="minorEastAsia"/>
          <w:sz w:val="24"/>
        </w:rPr>
      </w:pPr>
      <w:r w:rsidRPr="00C80575">
        <w:rPr>
          <w:rFonts w:asciiTheme="minorEastAsia" w:eastAsiaTheme="minorEastAsia" w:hAnsiTheme="minorEastAsia"/>
          <w:sz w:val="24"/>
        </w:rPr>
        <w:t>ADD   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2</w:t>
      </w:r>
    </w:p>
    <w:p w:rsidR="006F4A0F" w:rsidRPr="00C80575" w:rsidRDefault="006F4A0F" w:rsidP="00C80575">
      <w:pPr>
        <w:snapToGrid w:val="0"/>
        <w:spacing w:line="360" w:lineRule="auto"/>
        <w:ind w:firstLineChars="100" w:firstLine="240"/>
        <w:jc w:val="left"/>
        <w:outlineLvl w:val="0"/>
        <w:rPr>
          <w:rFonts w:asciiTheme="minorEastAsia" w:eastAsiaTheme="minorEastAsia" w:hAnsiTheme="minorEastAsia"/>
          <w:sz w:val="24"/>
        </w:rPr>
      </w:pPr>
      <w:r w:rsidRPr="00C80575">
        <w:rPr>
          <w:rFonts w:asciiTheme="minorEastAsia" w:eastAsiaTheme="minorEastAsia" w:hAnsiTheme="minorEastAsia"/>
          <w:sz w:val="24"/>
        </w:rPr>
        <w:t>F0</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CMP  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p>
    <w:p w:rsidR="006F4A0F" w:rsidRPr="00C80575" w:rsidRDefault="006F4A0F" w:rsidP="00C80575">
      <w:pPr>
        <w:snapToGrid w:val="0"/>
        <w:spacing w:line="360" w:lineRule="auto"/>
        <w:ind w:firstLineChars="275" w:firstLine="660"/>
        <w:jc w:val="left"/>
        <w:rPr>
          <w:rFonts w:asciiTheme="minorEastAsia" w:eastAsiaTheme="minorEastAsia" w:hAnsiTheme="minorEastAsia"/>
          <w:sz w:val="24"/>
        </w:rPr>
      </w:pPr>
      <w:r w:rsidRPr="00C80575">
        <w:rPr>
          <w:rFonts w:asciiTheme="minorEastAsia" w:eastAsiaTheme="minorEastAsia" w:hAnsiTheme="minorEastAsia"/>
          <w:sz w:val="24"/>
        </w:rPr>
        <w:t>JGE   F1</w:t>
      </w:r>
    </w:p>
    <w:p w:rsidR="006F4A0F" w:rsidRPr="00C80575" w:rsidRDefault="006F4A0F" w:rsidP="00C80575">
      <w:pPr>
        <w:snapToGrid w:val="0"/>
        <w:spacing w:line="360" w:lineRule="auto"/>
        <w:ind w:firstLineChars="275" w:firstLine="660"/>
        <w:jc w:val="left"/>
        <w:rPr>
          <w:rFonts w:asciiTheme="minorEastAsia" w:eastAsiaTheme="minorEastAsia" w:hAnsiTheme="minorEastAsia"/>
          <w:sz w:val="24"/>
        </w:rPr>
      </w:pPr>
      <w:r w:rsidRPr="00C80575">
        <w:rPr>
          <w:rFonts w:asciiTheme="minorEastAsia" w:eastAsiaTheme="minorEastAsia" w:hAnsiTheme="minorEastAsia"/>
          <w:sz w:val="24"/>
        </w:rPr>
        <w:t>MOV 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BX</w:t>
      </w:r>
    </w:p>
    <w:p w:rsidR="006F4A0F" w:rsidRPr="00C80575" w:rsidRDefault="006F4A0F" w:rsidP="00C80575">
      <w:pPr>
        <w:snapToGrid w:val="0"/>
        <w:spacing w:line="360" w:lineRule="auto"/>
        <w:jc w:val="left"/>
        <w:outlineLvl w:val="0"/>
        <w:rPr>
          <w:rFonts w:asciiTheme="minorEastAsia" w:eastAsiaTheme="minorEastAsia" w:hAnsiTheme="minorEastAsia"/>
          <w:sz w:val="24"/>
        </w:rPr>
      </w:pPr>
      <w:r w:rsidRPr="00C80575">
        <w:rPr>
          <w:rFonts w:asciiTheme="minorEastAsia" w:eastAsiaTheme="minorEastAsia" w:hAnsiTheme="minorEastAsia"/>
          <w:sz w:val="24"/>
        </w:rPr>
        <w:t>F1</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ADD  BX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2</w:t>
      </w:r>
    </w:p>
    <w:p w:rsidR="006F4A0F" w:rsidRPr="00C80575" w:rsidRDefault="006F4A0F" w:rsidP="00C80575">
      <w:pPr>
        <w:snapToGrid w:val="0"/>
        <w:spacing w:line="360" w:lineRule="auto"/>
        <w:ind w:firstLineChars="275" w:firstLine="660"/>
        <w:jc w:val="left"/>
        <w:outlineLvl w:val="0"/>
        <w:rPr>
          <w:rFonts w:asciiTheme="minorEastAsia" w:eastAsiaTheme="minorEastAsia" w:hAnsiTheme="minorEastAsia"/>
          <w:sz w:val="24"/>
        </w:rPr>
      </w:pPr>
      <w:r w:rsidRPr="00C80575">
        <w:rPr>
          <w:rFonts w:asciiTheme="minorEastAsia" w:eastAsiaTheme="minorEastAsia" w:hAnsiTheme="minorEastAsia"/>
          <w:sz w:val="24"/>
        </w:rPr>
        <w:t>JCXZ  NEXT</w:t>
      </w:r>
    </w:p>
    <w:p w:rsidR="006F4A0F" w:rsidRPr="00C80575" w:rsidRDefault="006F4A0F" w:rsidP="00C80575">
      <w:pPr>
        <w:snapToGrid w:val="0"/>
        <w:spacing w:line="360" w:lineRule="auto"/>
        <w:ind w:firstLineChars="275" w:firstLine="660"/>
        <w:jc w:val="left"/>
        <w:outlineLvl w:val="0"/>
        <w:rPr>
          <w:rFonts w:asciiTheme="minorEastAsia" w:eastAsiaTheme="minorEastAsia" w:hAnsiTheme="minorEastAsia"/>
          <w:sz w:val="24"/>
        </w:rPr>
      </w:pPr>
      <w:r w:rsidRPr="00C80575">
        <w:rPr>
          <w:rFonts w:asciiTheme="minorEastAsia" w:eastAsiaTheme="minorEastAsia" w:hAnsiTheme="minorEastAsia"/>
          <w:sz w:val="24"/>
        </w:rPr>
        <w:t>JMP  F0</w:t>
      </w:r>
    </w:p>
    <w:p w:rsidR="006F4A0F" w:rsidRPr="00C80575" w:rsidRDefault="006F4A0F" w:rsidP="00C80575">
      <w:pPr>
        <w:snapToGrid w:val="0"/>
        <w:spacing w:line="360" w:lineRule="auto"/>
        <w:ind w:firstLineChars="275" w:firstLine="660"/>
        <w:jc w:val="left"/>
        <w:rPr>
          <w:rFonts w:asciiTheme="minorEastAsia" w:eastAsiaTheme="minorEastAsia" w:hAnsiTheme="minorEastAsia"/>
          <w:sz w:val="24"/>
        </w:rPr>
      </w:pPr>
      <w:r w:rsidRPr="00C80575">
        <w:rPr>
          <w:rFonts w:asciiTheme="minorEastAsia" w:eastAsiaTheme="minorEastAsia" w:hAnsiTheme="minorEastAsia"/>
          <w:sz w:val="24"/>
        </w:rPr>
        <w:t>MOV  MAX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w:t>
      </w:r>
    </w:p>
    <w:p w:rsidR="006F4A0F" w:rsidRPr="00C80575" w:rsidRDefault="006F4A0F" w:rsidP="00C80575">
      <w:pPr>
        <w:snapToGrid w:val="0"/>
        <w:spacing w:line="360" w:lineRule="auto"/>
        <w:jc w:val="left"/>
        <w:outlineLvl w:val="0"/>
        <w:rPr>
          <w:rFonts w:asciiTheme="minorEastAsia" w:eastAsiaTheme="minorEastAsia" w:hAnsiTheme="minorEastAsia"/>
          <w:sz w:val="24"/>
        </w:rPr>
      </w:pPr>
      <w:r w:rsidRPr="00C80575">
        <w:rPr>
          <w:rFonts w:asciiTheme="minorEastAsia" w:eastAsiaTheme="minorEastAsia" w:hAnsiTheme="minorEastAsia"/>
          <w:sz w:val="24"/>
        </w:rPr>
        <w:t>NEXT</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HLT</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假定</w:t>
      </w:r>
      <w:r w:rsidRPr="00C80575">
        <w:rPr>
          <w:rFonts w:asciiTheme="minorEastAsia" w:eastAsiaTheme="minorEastAsia" w:hAnsiTheme="minorEastAsia"/>
          <w:sz w:val="24"/>
        </w:rPr>
        <w:t>(SS)=2000H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(SP)=0100H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(AX)=2107H</w:t>
      </w:r>
      <w:r w:rsidRPr="00C80575">
        <w:rPr>
          <w:rFonts w:asciiTheme="minorEastAsia" w:eastAsiaTheme="minorEastAsia" w:hAnsiTheme="minorEastAsia" w:hint="eastAsia"/>
          <w:sz w:val="24"/>
        </w:rPr>
        <w:t>，执行指令</w:t>
      </w:r>
      <w:r w:rsidRPr="00C80575">
        <w:rPr>
          <w:rFonts w:asciiTheme="minorEastAsia" w:eastAsiaTheme="minorEastAsia" w:hAnsiTheme="minorEastAsia"/>
          <w:sz w:val="24"/>
        </w:rPr>
        <w:t>PUSH AX</w:t>
      </w:r>
      <w:r w:rsidRPr="00C80575">
        <w:rPr>
          <w:rFonts w:asciiTheme="minorEastAsia" w:eastAsiaTheme="minorEastAsia" w:hAnsiTheme="minorEastAsia" w:hint="eastAsia"/>
          <w:sz w:val="24"/>
        </w:rPr>
        <w:t>后，存放数据</w:t>
      </w:r>
      <w:r w:rsidRPr="00C80575">
        <w:rPr>
          <w:rFonts w:asciiTheme="minorEastAsia" w:eastAsiaTheme="minorEastAsia" w:hAnsiTheme="minorEastAsia"/>
          <w:sz w:val="24"/>
        </w:rPr>
        <w:t>21H</w:t>
      </w:r>
      <w:r w:rsidRPr="00C80575">
        <w:rPr>
          <w:rFonts w:asciiTheme="minorEastAsia" w:eastAsiaTheme="minorEastAsia" w:hAnsiTheme="minorEastAsia" w:hint="eastAsia"/>
          <w:sz w:val="24"/>
        </w:rPr>
        <w:t>的物理地址是多少？</w:t>
      </w:r>
    </w:p>
    <w:p w:rsidR="006F4A0F" w:rsidRPr="00C80575" w:rsidRDefault="00083426"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noProof/>
          <w:sz w:val="24"/>
        </w:rPr>
        <w:pict>
          <v:group id="_x0000_s2075" style="position:absolute;margin-left:33pt;margin-top:7.9pt;width:45.15pt;height:107.05pt;z-index:251680768" coordorigin="2160,2532" coordsize="903,2141">
            <v:line id="_x0000_s2076" style="position:absolute" from="2160,3385" to="3060,3385" o:allowincell="f"/>
            <v:group id="_x0000_s2077" style="position:absolute;left:2160;top:2532;width:903;height:2141" coordorigin="2160,2532" coordsize="903,2141">
              <v:line id="_x0000_s2078" style="position:absolute" from="3060,3268" to="3060,4673" o:allowincell="f"/>
              <v:line id="_x0000_s2079" style="position:absolute" from="2160,3930" to="2160,4555" o:allowincell="f"/>
              <v:group id="_x0000_s2080" style="position:absolute;left:2160;top:2532;width:903;height:1405" coordorigin="2157,2529" coordsize="903,1405">
                <v:line id="_x0000_s2081" style="position:absolute" from="2160,2529" to="2160,3934" o:allowincell="f"/>
                <v:line id="_x0000_s2082" style="position:absolute" from="2157,3113" to="3057,3113"/>
                <v:line id="_x0000_s2083" style="position:absolute" from="2160,3658" to="3060,3658" o:allowincell="f"/>
                <v:line id="_x0000_s2084" style="position:absolute" from="3060,2529" to="3060,3309" o:allowincell="f"/>
                <v:line id="_x0000_s2085" style="position:absolute" from="2160,3930" to="3060,3930" o:allowincell="f"/>
              </v:group>
            </v:group>
          </v:group>
        </w:pict>
      </w:r>
      <w:r w:rsidR="006F4A0F" w:rsidRPr="00C80575">
        <w:rPr>
          <w:rFonts w:asciiTheme="minorEastAsia" w:eastAsiaTheme="minorEastAsia" w:hAnsiTheme="minorEastAsia" w:hint="eastAsia"/>
          <w:sz w:val="24"/>
        </w:rPr>
        <w:t>解答：</w:t>
      </w:r>
      <w:r w:rsidR="006F4A0F"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w:t>
      </w:r>
    </w:p>
    <w:p w:rsidR="006F4A0F" w:rsidRPr="00C80575" w:rsidRDefault="006F4A0F" w:rsidP="00C80575">
      <w:pPr>
        <w:snapToGrid w:val="0"/>
        <w:spacing w:line="360" w:lineRule="auto"/>
        <w:jc w:val="left"/>
        <w:outlineLvl w:val="0"/>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07H         </w:t>
      </w:r>
    </w:p>
    <w:p w:rsidR="006F4A0F" w:rsidRPr="00C80575" w:rsidRDefault="006F4A0F" w:rsidP="00C80575">
      <w:pPr>
        <w:snapToGrid w:val="0"/>
        <w:spacing w:line="360" w:lineRule="auto"/>
        <w:jc w:val="left"/>
        <w:outlineLvl w:val="0"/>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21H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       &lt;</w:t>
      </w:r>
      <w:r w:rsidRPr="00C80575">
        <w:rPr>
          <w:rFonts w:asciiTheme="minorEastAsia" w:eastAsiaTheme="minorEastAsia" w:hAnsiTheme="minorEastAsia" w:hint="eastAsia"/>
          <w:sz w:val="24"/>
        </w:rPr>
        <w:t>—原栈顶</w:t>
      </w:r>
      <w:r w:rsidRPr="00C80575">
        <w:rPr>
          <w:rFonts w:asciiTheme="minorEastAsia" w:eastAsiaTheme="minorEastAsia" w:hAnsiTheme="minorEastAsia"/>
          <w:sz w:val="24"/>
        </w:rPr>
        <w:t xml:space="preserve">20100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w:t>
      </w:r>
    </w:p>
    <w:p w:rsidR="006F4A0F" w:rsidRPr="00C80575" w:rsidRDefault="006F4A0F" w:rsidP="00C80575">
      <w:pPr>
        <w:snapToGrid w:val="0"/>
        <w:spacing w:line="360" w:lineRule="auto"/>
        <w:jc w:val="left"/>
        <w:outlineLvl w:val="0"/>
        <w:rPr>
          <w:rFonts w:asciiTheme="minorEastAsia" w:eastAsiaTheme="minorEastAsia" w:hAnsiTheme="minorEastAsia"/>
          <w:sz w:val="24"/>
        </w:rPr>
      </w:pPr>
    </w:p>
    <w:p w:rsidR="006F4A0F" w:rsidRPr="00C80575" w:rsidRDefault="006F4A0F" w:rsidP="00C80575">
      <w:pPr>
        <w:snapToGrid w:val="0"/>
        <w:spacing w:line="360" w:lineRule="auto"/>
        <w:jc w:val="left"/>
        <w:outlineLvl w:val="0"/>
        <w:rPr>
          <w:rFonts w:asciiTheme="minorEastAsia" w:eastAsiaTheme="minorEastAsia" w:hAnsiTheme="minorEastAsia"/>
          <w:sz w:val="24"/>
        </w:rPr>
      </w:pPr>
      <w:r w:rsidRPr="00C80575">
        <w:rPr>
          <w:rFonts w:asciiTheme="minorEastAsia" w:eastAsiaTheme="minorEastAsia" w:hAnsiTheme="minorEastAsia" w:hint="eastAsia"/>
          <w:sz w:val="24"/>
        </w:rPr>
        <w:lastRenderedPageBreak/>
        <w:t>存放数据</w:t>
      </w:r>
      <w:r w:rsidRPr="00C80575">
        <w:rPr>
          <w:rFonts w:asciiTheme="minorEastAsia" w:eastAsiaTheme="minorEastAsia" w:hAnsiTheme="minorEastAsia"/>
          <w:sz w:val="24"/>
        </w:rPr>
        <w:t>21H</w:t>
      </w:r>
      <w:r w:rsidRPr="00C80575">
        <w:rPr>
          <w:rFonts w:asciiTheme="minorEastAsia" w:eastAsiaTheme="minorEastAsia" w:hAnsiTheme="minorEastAsia" w:hint="eastAsia"/>
          <w:sz w:val="24"/>
        </w:rPr>
        <w:t>的物理地址是</w:t>
      </w:r>
      <w:r w:rsidRPr="00C80575">
        <w:rPr>
          <w:rFonts w:asciiTheme="minorEastAsia" w:eastAsiaTheme="minorEastAsia" w:hAnsiTheme="minorEastAsia"/>
          <w:sz w:val="24"/>
        </w:rPr>
        <w:t>200FFH</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编一初始化程序，使</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sz w:val="24"/>
          </w:rPr>
          <w:t>8255A</w:t>
        </w:r>
      </w:smartTag>
      <w:r w:rsidRPr="00C80575">
        <w:rPr>
          <w:rFonts w:asciiTheme="minorEastAsia" w:eastAsiaTheme="minorEastAsia" w:hAnsiTheme="minorEastAsia" w:hint="eastAsia"/>
          <w:sz w:val="24"/>
        </w:rPr>
        <w:t>的</w:t>
      </w:r>
      <w:r w:rsidRPr="00C80575">
        <w:rPr>
          <w:rFonts w:asciiTheme="minorEastAsia" w:eastAsiaTheme="minorEastAsia" w:hAnsiTheme="minorEastAsia"/>
          <w:sz w:val="24"/>
        </w:rPr>
        <w:t>PC</w:t>
      </w:r>
      <w:r w:rsidRPr="00C80575">
        <w:rPr>
          <w:rFonts w:asciiTheme="minorEastAsia" w:eastAsiaTheme="minorEastAsia" w:hAnsiTheme="minorEastAsia"/>
          <w:sz w:val="24"/>
          <w:vertAlign w:val="subscript"/>
        </w:rPr>
        <w:t>5</w:t>
      </w:r>
      <w:r w:rsidRPr="00C80575">
        <w:rPr>
          <w:rFonts w:asciiTheme="minorEastAsia" w:eastAsiaTheme="minorEastAsia" w:hAnsiTheme="minorEastAsia" w:hint="eastAsia"/>
          <w:sz w:val="24"/>
        </w:rPr>
        <w:t>端输出一个负跳变。如果要求</w:t>
      </w:r>
      <w:r w:rsidRPr="00C80575">
        <w:rPr>
          <w:rFonts w:asciiTheme="minorEastAsia" w:eastAsiaTheme="minorEastAsia" w:hAnsiTheme="minorEastAsia"/>
          <w:sz w:val="24"/>
        </w:rPr>
        <w:t>PC</w:t>
      </w:r>
      <w:r w:rsidRPr="00C80575">
        <w:rPr>
          <w:rFonts w:asciiTheme="minorEastAsia" w:eastAsiaTheme="minorEastAsia" w:hAnsiTheme="minorEastAsia"/>
          <w:sz w:val="24"/>
          <w:vertAlign w:val="subscript"/>
        </w:rPr>
        <w:t>5</w:t>
      </w:r>
      <w:r w:rsidRPr="00C80575">
        <w:rPr>
          <w:rFonts w:asciiTheme="minorEastAsia" w:eastAsiaTheme="minorEastAsia" w:hAnsiTheme="minorEastAsia" w:hint="eastAsia"/>
          <w:sz w:val="24"/>
        </w:rPr>
        <w:t>端输出一个负脉冲则初始化程序又是什么情况</w:t>
      </w:r>
      <w:r w:rsidRPr="00C80575">
        <w:rPr>
          <w:rFonts w:asciiTheme="minorEastAsia" w:eastAsiaTheme="minorEastAsia" w:hAnsiTheme="minorEastAsia"/>
          <w:sz w:val="24"/>
        </w:rPr>
        <w:t>?</w:t>
      </w:r>
    </w:p>
    <w:p w:rsidR="006F4A0F" w:rsidRPr="00C80575" w:rsidRDefault="006F4A0F" w:rsidP="00C80575">
      <w:pPr>
        <w:snapToGrid w:val="0"/>
        <w:spacing w:line="360" w:lineRule="auto"/>
        <w:ind w:firstLine="636"/>
        <w:jc w:val="left"/>
        <w:rPr>
          <w:rFonts w:asciiTheme="minorEastAsia" w:eastAsiaTheme="minorEastAsia" w:hAnsiTheme="minorEastAsia"/>
          <w:sz w:val="24"/>
        </w:rPr>
      </w:pPr>
      <w:r w:rsidRPr="00C80575">
        <w:rPr>
          <w:rFonts w:asciiTheme="minorEastAsia" w:eastAsiaTheme="minorEastAsia" w:hAnsiTheme="minorEastAsia" w:hint="eastAsia"/>
          <w:sz w:val="24"/>
        </w:rPr>
        <w:t>解答：</w:t>
      </w:r>
    </w:p>
    <w:p w:rsidR="006F4A0F" w:rsidRPr="00C80575" w:rsidRDefault="006F4A0F" w:rsidP="00C80575">
      <w:pPr>
        <w:snapToGrid w:val="0"/>
        <w:spacing w:line="360" w:lineRule="auto"/>
        <w:ind w:firstLine="636"/>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初始化程序：</w:t>
      </w:r>
    </w:p>
    <w:p w:rsidR="006F4A0F" w:rsidRPr="00C80575" w:rsidRDefault="006F4A0F" w:rsidP="00C80575">
      <w:pPr>
        <w:snapToGrid w:val="0"/>
        <w:spacing w:line="360" w:lineRule="auto"/>
        <w:ind w:firstLine="636"/>
        <w:jc w:val="left"/>
        <w:rPr>
          <w:rFonts w:asciiTheme="minorEastAsia" w:eastAsiaTheme="minorEastAsia" w:hAnsiTheme="minorEastAsia"/>
          <w:sz w:val="24"/>
        </w:rPr>
      </w:pPr>
      <w:r w:rsidRPr="00C80575">
        <w:rPr>
          <w:rFonts w:asciiTheme="minorEastAsia" w:eastAsiaTheme="minorEastAsia" w:hAnsiTheme="minorEastAsia"/>
          <w:sz w:val="24"/>
        </w:rPr>
        <w:t>MOV AL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0BH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PC5</w:t>
      </w:r>
      <w:r w:rsidRPr="00C80575">
        <w:rPr>
          <w:rFonts w:asciiTheme="minorEastAsia" w:eastAsiaTheme="minorEastAsia" w:hAnsiTheme="minorEastAsia" w:hint="eastAsia"/>
          <w:sz w:val="24"/>
        </w:rPr>
        <w:t>置“</w:t>
      </w:r>
      <w:smartTag w:uri="urn:schemas-microsoft-com:office:smarttags" w:element="chmetcnv">
        <w:smartTagPr>
          <w:attr w:name="TCSC" w:val="0"/>
          <w:attr w:name="NumberType" w:val="1"/>
          <w:attr w:name="Negative" w:val="False"/>
          <w:attr w:name="HasSpace" w:val="False"/>
          <w:attr w:name="SourceValue" w:val="1"/>
          <w:attr w:name="UnitName" w:val="”"/>
        </w:smartTagPr>
        <w:r w:rsidRPr="00C80575">
          <w:rPr>
            <w:rFonts w:asciiTheme="minorEastAsia" w:eastAsiaTheme="minorEastAsia" w:hAnsiTheme="minorEastAsia"/>
            <w:sz w:val="24"/>
          </w:rPr>
          <w:t>1</w:t>
        </w:r>
        <w:r w:rsidRPr="00C80575">
          <w:rPr>
            <w:rFonts w:asciiTheme="minorEastAsia" w:eastAsiaTheme="minorEastAsia" w:hAnsiTheme="minorEastAsia" w:hint="eastAsia"/>
            <w:sz w:val="24"/>
          </w:rPr>
          <w:t>”</w:t>
        </w:r>
      </w:smartTag>
      <w:r w:rsidRPr="00C80575">
        <w:rPr>
          <w:rFonts w:asciiTheme="minorEastAsia" w:eastAsiaTheme="minorEastAsia" w:hAnsiTheme="minorEastAsia" w:hint="eastAsia"/>
          <w:sz w:val="24"/>
        </w:rPr>
        <w:t>控制字→</w:t>
      </w:r>
      <w:r w:rsidRPr="00C80575">
        <w:rPr>
          <w:rFonts w:asciiTheme="minorEastAsia" w:eastAsiaTheme="minorEastAsia" w:hAnsiTheme="minorEastAsia"/>
          <w:sz w:val="24"/>
        </w:rPr>
        <w:t>AL</w:t>
      </w:r>
    </w:p>
    <w:p w:rsidR="006F4A0F" w:rsidRPr="00C80575" w:rsidRDefault="006F4A0F" w:rsidP="00C80575">
      <w:pPr>
        <w:snapToGrid w:val="0"/>
        <w:spacing w:line="360" w:lineRule="auto"/>
        <w:ind w:firstLine="636"/>
        <w:jc w:val="left"/>
        <w:rPr>
          <w:rFonts w:asciiTheme="minorEastAsia" w:eastAsiaTheme="minorEastAsia" w:hAnsiTheme="minorEastAsia"/>
          <w:sz w:val="24"/>
        </w:rPr>
      </w:pPr>
      <w:r w:rsidRPr="00C80575">
        <w:rPr>
          <w:rFonts w:asciiTheme="minorEastAsia" w:eastAsiaTheme="minorEastAsia" w:hAnsiTheme="minorEastAsia"/>
          <w:sz w:val="24"/>
        </w:rPr>
        <w:t>MOV DX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11B</w:t>
      </w:r>
      <w:r w:rsidRPr="00C80575">
        <w:rPr>
          <w:rFonts w:asciiTheme="minorEastAsia" w:eastAsiaTheme="minorEastAsia" w:hAnsiTheme="minorEastAsia" w:hint="eastAsia"/>
          <w:sz w:val="24"/>
        </w:rPr>
        <w:t>；控制口地址→</w:t>
      </w:r>
      <w:r w:rsidRPr="00C80575">
        <w:rPr>
          <w:rFonts w:asciiTheme="minorEastAsia" w:eastAsiaTheme="minorEastAsia" w:hAnsiTheme="minorEastAsia"/>
          <w:sz w:val="24"/>
        </w:rPr>
        <w:t>DX</w:t>
      </w:r>
    </w:p>
    <w:p w:rsidR="006F4A0F" w:rsidRPr="00C80575" w:rsidRDefault="006F4A0F" w:rsidP="00C80575">
      <w:pPr>
        <w:snapToGrid w:val="0"/>
        <w:spacing w:line="360" w:lineRule="auto"/>
        <w:ind w:firstLine="636"/>
        <w:jc w:val="left"/>
        <w:rPr>
          <w:rFonts w:asciiTheme="minorEastAsia" w:eastAsiaTheme="minorEastAsia" w:hAnsiTheme="minorEastAsia"/>
          <w:sz w:val="24"/>
        </w:rPr>
      </w:pPr>
      <w:r w:rsidRPr="00C80575">
        <w:rPr>
          <w:rFonts w:asciiTheme="minorEastAsia" w:eastAsiaTheme="minorEastAsia" w:hAnsiTheme="minorEastAsia"/>
          <w:sz w:val="24"/>
        </w:rPr>
        <w:t>OUT DX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AL</w:t>
      </w:r>
      <w:r w:rsidRPr="00C80575">
        <w:rPr>
          <w:rFonts w:asciiTheme="minorEastAsia" w:eastAsiaTheme="minorEastAsia" w:hAnsiTheme="minorEastAsia" w:hint="eastAsia"/>
          <w:sz w:val="24"/>
        </w:rPr>
        <w:t>；置“</w:t>
      </w:r>
      <w:smartTag w:uri="urn:schemas-microsoft-com:office:smarttags" w:element="chmetcnv">
        <w:smartTagPr>
          <w:attr w:name="TCSC" w:val="0"/>
          <w:attr w:name="NumberType" w:val="1"/>
          <w:attr w:name="Negative" w:val="False"/>
          <w:attr w:name="HasSpace" w:val="False"/>
          <w:attr w:name="SourceValue" w:val="1"/>
          <w:attr w:name="UnitName" w:val="”"/>
        </w:smartTagPr>
        <w:r w:rsidRPr="00C80575">
          <w:rPr>
            <w:rFonts w:asciiTheme="minorEastAsia" w:eastAsiaTheme="minorEastAsia" w:hAnsiTheme="minorEastAsia"/>
            <w:sz w:val="24"/>
          </w:rPr>
          <w:t>1</w:t>
        </w:r>
        <w:r w:rsidRPr="00C80575">
          <w:rPr>
            <w:rFonts w:asciiTheme="minorEastAsia" w:eastAsiaTheme="minorEastAsia" w:hAnsiTheme="minorEastAsia" w:hint="eastAsia"/>
            <w:sz w:val="24"/>
          </w:rPr>
          <w:t>”</w:t>
        </w:r>
      </w:smartTag>
      <w:r w:rsidRPr="00C80575">
        <w:rPr>
          <w:rFonts w:asciiTheme="minorEastAsia" w:eastAsiaTheme="minorEastAsia" w:hAnsiTheme="minorEastAsia" w:hint="eastAsia"/>
          <w:sz w:val="24"/>
        </w:rPr>
        <w:t>控制字→控制寄存器</w:t>
      </w:r>
    </w:p>
    <w:p w:rsidR="006F4A0F" w:rsidRPr="00C80575" w:rsidRDefault="006F4A0F" w:rsidP="00C80575">
      <w:pPr>
        <w:snapToGrid w:val="0"/>
        <w:spacing w:line="360" w:lineRule="auto"/>
        <w:ind w:firstLine="636"/>
        <w:jc w:val="left"/>
        <w:rPr>
          <w:rFonts w:asciiTheme="minorEastAsia" w:eastAsiaTheme="minorEastAsia" w:hAnsiTheme="minorEastAsia"/>
          <w:sz w:val="24"/>
        </w:rPr>
      </w:pPr>
      <w:r w:rsidRPr="00C80575">
        <w:rPr>
          <w:rFonts w:asciiTheme="minorEastAsia" w:eastAsiaTheme="minorEastAsia" w:hAnsiTheme="minorEastAsia"/>
          <w:sz w:val="24"/>
        </w:rPr>
        <w:t>MOV AL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0AH</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PC5</w:t>
      </w:r>
      <w:r w:rsidRPr="00C80575">
        <w:rPr>
          <w:rFonts w:asciiTheme="minorEastAsia" w:eastAsiaTheme="minorEastAsia" w:hAnsiTheme="minorEastAsia" w:hint="eastAsia"/>
          <w:sz w:val="24"/>
        </w:rPr>
        <w:t>置“</w:t>
      </w:r>
      <w:smartTag w:uri="urn:schemas-microsoft-com:office:smarttags" w:element="chmetcnv">
        <w:smartTagPr>
          <w:attr w:name="TCSC" w:val="0"/>
          <w:attr w:name="NumberType" w:val="1"/>
          <w:attr w:name="Negative" w:val="False"/>
          <w:attr w:name="HasSpace" w:val="False"/>
          <w:attr w:name="SourceValue" w:val="0"/>
          <w:attr w:name="UnitName" w:val="”"/>
        </w:smartTagPr>
        <w:r w:rsidRPr="00C80575">
          <w:rPr>
            <w:rFonts w:asciiTheme="minorEastAsia" w:eastAsiaTheme="minorEastAsia" w:hAnsiTheme="minorEastAsia"/>
            <w:sz w:val="24"/>
          </w:rPr>
          <w:t>0</w:t>
        </w:r>
        <w:r w:rsidRPr="00C80575">
          <w:rPr>
            <w:rFonts w:asciiTheme="minorEastAsia" w:eastAsiaTheme="minorEastAsia" w:hAnsiTheme="minorEastAsia" w:hint="eastAsia"/>
            <w:sz w:val="24"/>
          </w:rPr>
          <w:t>”</w:t>
        </w:r>
      </w:smartTag>
      <w:r w:rsidRPr="00C80575">
        <w:rPr>
          <w:rFonts w:asciiTheme="minorEastAsia" w:eastAsiaTheme="minorEastAsia" w:hAnsiTheme="minorEastAsia" w:hint="eastAsia"/>
          <w:sz w:val="24"/>
        </w:rPr>
        <w:t>控制字→</w:t>
      </w:r>
      <w:r w:rsidRPr="00C80575">
        <w:rPr>
          <w:rFonts w:asciiTheme="minorEastAsia" w:eastAsiaTheme="minorEastAsia" w:hAnsiTheme="minorEastAsia"/>
          <w:sz w:val="24"/>
        </w:rPr>
        <w:t>AL</w:t>
      </w:r>
    </w:p>
    <w:p w:rsidR="006F4A0F" w:rsidRPr="00C80575" w:rsidRDefault="006F4A0F" w:rsidP="00C80575">
      <w:pPr>
        <w:snapToGrid w:val="0"/>
        <w:spacing w:line="360" w:lineRule="auto"/>
        <w:ind w:firstLine="636"/>
        <w:jc w:val="left"/>
        <w:rPr>
          <w:rFonts w:asciiTheme="minorEastAsia" w:eastAsiaTheme="minorEastAsia" w:hAnsiTheme="minorEastAsia"/>
          <w:sz w:val="24"/>
        </w:rPr>
      </w:pPr>
      <w:r w:rsidRPr="00C80575">
        <w:rPr>
          <w:rFonts w:asciiTheme="minorEastAsia" w:eastAsiaTheme="minorEastAsia" w:hAnsiTheme="minorEastAsia"/>
          <w:sz w:val="24"/>
        </w:rPr>
        <w:t>OUT DX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AL</w:t>
      </w:r>
      <w:r w:rsidRPr="00C80575">
        <w:rPr>
          <w:rFonts w:asciiTheme="minorEastAsia" w:eastAsiaTheme="minorEastAsia" w:hAnsiTheme="minorEastAsia" w:hint="eastAsia"/>
          <w:sz w:val="24"/>
        </w:rPr>
        <w:t>；置“</w:t>
      </w:r>
      <w:smartTag w:uri="urn:schemas-microsoft-com:office:smarttags" w:element="chmetcnv">
        <w:smartTagPr>
          <w:attr w:name="TCSC" w:val="0"/>
          <w:attr w:name="NumberType" w:val="1"/>
          <w:attr w:name="Negative" w:val="False"/>
          <w:attr w:name="HasSpace" w:val="False"/>
          <w:attr w:name="SourceValue" w:val="0"/>
          <w:attr w:name="UnitName" w:val="”"/>
        </w:smartTagPr>
        <w:r w:rsidRPr="00C80575">
          <w:rPr>
            <w:rFonts w:asciiTheme="minorEastAsia" w:eastAsiaTheme="minorEastAsia" w:hAnsiTheme="minorEastAsia"/>
            <w:sz w:val="24"/>
          </w:rPr>
          <w:t>0</w:t>
        </w:r>
        <w:r w:rsidRPr="00C80575">
          <w:rPr>
            <w:rFonts w:asciiTheme="minorEastAsia" w:eastAsiaTheme="minorEastAsia" w:hAnsiTheme="minorEastAsia" w:hint="eastAsia"/>
            <w:sz w:val="24"/>
          </w:rPr>
          <w:t>”</w:t>
        </w:r>
      </w:smartTag>
      <w:r w:rsidRPr="00C80575">
        <w:rPr>
          <w:rFonts w:asciiTheme="minorEastAsia" w:eastAsiaTheme="minorEastAsia" w:hAnsiTheme="minorEastAsia" w:hint="eastAsia"/>
          <w:sz w:val="24"/>
        </w:rPr>
        <w:t>控制字→控制寄存器</w:t>
      </w:r>
    </w:p>
    <w:p w:rsidR="006F4A0F" w:rsidRPr="00C80575" w:rsidRDefault="006F4A0F" w:rsidP="00C80575">
      <w:pPr>
        <w:snapToGrid w:val="0"/>
        <w:spacing w:line="360" w:lineRule="auto"/>
        <w:ind w:firstLine="636"/>
        <w:jc w:val="left"/>
        <w:rPr>
          <w:rFonts w:asciiTheme="minorEastAsia" w:eastAsiaTheme="minorEastAsia" w:hAnsiTheme="minorEastAsia"/>
          <w:sz w:val="24"/>
        </w:rPr>
      </w:pPr>
      <w:r w:rsidRPr="00C80575">
        <w:rPr>
          <w:rFonts w:asciiTheme="minorEastAsia" w:eastAsiaTheme="minorEastAsia" w:hAnsiTheme="minorEastAsia" w:hint="eastAsia"/>
          <w:sz w:val="24"/>
        </w:rPr>
        <w:t>如果要求</w:t>
      </w:r>
      <w:r w:rsidRPr="00C80575">
        <w:rPr>
          <w:rFonts w:asciiTheme="minorEastAsia" w:eastAsiaTheme="minorEastAsia" w:hAnsiTheme="minorEastAsia"/>
          <w:sz w:val="24"/>
        </w:rPr>
        <w:t>PC5</w:t>
      </w:r>
      <w:r w:rsidRPr="00C80575">
        <w:rPr>
          <w:rFonts w:asciiTheme="minorEastAsia" w:eastAsiaTheme="minorEastAsia" w:hAnsiTheme="minorEastAsia" w:hint="eastAsia"/>
          <w:sz w:val="24"/>
        </w:rPr>
        <w:t>输入一个负脉冲则再加两条指令</w:t>
      </w:r>
    </w:p>
    <w:p w:rsidR="006F4A0F" w:rsidRPr="00C80575" w:rsidRDefault="006F4A0F" w:rsidP="00C80575">
      <w:pPr>
        <w:snapToGrid w:val="0"/>
        <w:spacing w:line="360" w:lineRule="auto"/>
        <w:ind w:firstLine="636"/>
        <w:jc w:val="left"/>
        <w:rPr>
          <w:rFonts w:asciiTheme="minorEastAsia" w:eastAsiaTheme="minorEastAsia" w:hAnsiTheme="minorEastAsia"/>
          <w:sz w:val="24"/>
        </w:rPr>
      </w:pPr>
      <w:r w:rsidRPr="00C80575">
        <w:rPr>
          <w:rFonts w:asciiTheme="minorEastAsia" w:eastAsiaTheme="minorEastAsia" w:hAnsiTheme="minorEastAsia"/>
          <w:sz w:val="24"/>
        </w:rPr>
        <w:t>MOV AL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0BH</w:t>
      </w:r>
    </w:p>
    <w:p w:rsidR="006F4A0F" w:rsidRPr="00C80575" w:rsidRDefault="006F4A0F" w:rsidP="00C80575">
      <w:pPr>
        <w:snapToGrid w:val="0"/>
        <w:spacing w:line="360" w:lineRule="auto"/>
        <w:ind w:firstLine="636"/>
        <w:jc w:val="left"/>
        <w:rPr>
          <w:rFonts w:asciiTheme="minorEastAsia" w:eastAsiaTheme="minorEastAsia" w:hAnsiTheme="minorEastAsia"/>
          <w:sz w:val="24"/>
        </w:rPr>
      </w:pPr>
      <w:r w:rsidRPr="00C80575">
        <w:rPr>
          <w:rFonts w:asciiTheme="minorEastAsia" w:eastAsiaTheme="minorEastAsia" w:hAnsiTheme="minorEastAsia"/>
          <w:sz w:val="24"/>
        </w:rPr>
        <w:t>OUT DX</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AL</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bCs/>
          <w:sz w:val="24"/>
        </w:rPr>
        <w:t>在8086的外部扩展一片</w:t>
      </w:r>
      <w:r w:rsidRPr="00C80575">
        <w:rPr>
          <w:rFonts w:asciiTheme="minorEastAsia" w:eastAsiaTheme="minorEastAsia" w:hAnsiTheme="minorEastAsia" w:cs="Arial"/>
          <w:sz w:val="24"/>
        </w:rPr>
        <w:t>8255</w:t>
      </w:r>
      <w:r w:rsidRPr="00C80575">
        <w:rPr>
          <w:rFonts w:asciiTheme="minorEastAsia" w:eastAsiaTheme="minorEastAsia" w:hAnsiTheme="minorEastAsia" w:cs="Arial" w:hint="eastAsia"/>
          <w:sz w:val="24"/>
        </w:rPr>
        <w:t>芯片，其中，P</w:t>
      </w:r>
      <w:r w:rsidRPr="00C80575">
        <w:rPr>
          <w:rFonts w:asciiTheme="minorEastAsia" w:eastAsiaTheme="minorEastAsia" w:hAnsiTheme="minorEastAsia" w:cs="Arial"/>
          <w:sz w:val="24"/>
        </w:rPr>
        <w:t>A口接8个开关K</w:t>
      </w:r>
      <w:r w:rsidRPr="00C80575">
        <w:rPr>
          <w:rFonts w:asciiTheme="minorEastAsia" w:eastAsiaTheme="minorEastAsia" w:hAnsiTheme="minorEastAsia" w:cs="Arial"/>
          <w:sz w:val="24"/>
          <w:vertAlign w:val="subscript"/>
        </w:rPr>
        <w:t>7</w:t>
      </w:r>
      <w:r w:rsidRPr="00C80575">
        <w:rPr>
          <w:rFonts w:asciiTheme="minorEastAsia" w:eastAsiaTheme="minorEastAsia" w:hAnsiTheme="minorEastAsia" w:cs="Arial"/>
          <w:sz w:val="24"/>
        </w:rPr>
        <w:t>～K</w:t>
      </w:r>
      <w:r w:rsidRPr="00C80575">
        <w:rPr>
          <w:rFonts w:asciiTheme="minorEastAsia" w:eastAsiaTheme="minorEastAsia" w:hAnsiTheme="minorEastAsia" w:cs="Arial"/>
          <w:sz w:val="24"/>
          <w:vertAlign w:val="subscript"/>
        </w:rPr>
        <w:t>0</w:t>
      </w:r>
      <w:r w:rsidRPr="00C80575">
        <w:rPr>
          <w:rFonts w:asciiTheme="minorEastAsia" w:eastAsiaTheme="minorEastAsia" w:hAnsiTheme="minorEastAsia" w:cs="Arial" w:hint="eastAsia"/>
          <w:sz w:val="24"/>
        </w:rPr>
        <w:t>，P</w:t>
      </w:r>
      <w:r w:rsidRPr="00C80575">
        <w:rPr>
          <w:rFonts w:asciiTheme="minorEastAsia" w:eastAsiaTheme="minorEastAsia" w:hAnsiTheme="minorEastAsia" w:cs="Arial"/>
          <w:sz w:val="24"/>
        </w:rPr>
        <w:t>B口接8个指示灯LED</w:t>
      </w:r>
      <w:r w:rsidRPr="00C80575">
        <w:rPr>
          <w:rFonts w:asciiTheme="minorEastAsia" w:eastAsiaTheme="minorEastAsia" w:hAnsiTheme="minorEastAsia" w:cs="Arial"/>
          <w:sz w:val="24"/>
          <w:vertAlign w:val="subscript"/>
        </w:rPr>
        <w:t>7</w:t>
      </w:r>
      <w:r w:rsidRPr="00C80575">
        <w:rPr>
          <w:rFonts w:asciiTheme="minorEastAsia" w:eastAsiaTheme="minorEastAsia" w:hAnsiTheme="minorEastAsia" w:cs="Arial"/>
          <w:sz w:val="24"/>
        </w:rPr>
        <w:t>～LED</w:t>
      </w:r>
      <w:r w:rsidRPr="00C80575">
        <w:rPr>
          <w:rFonts w:asciiTheme="minorEastAsia" w:eastAsiaTheme="minorEastAsia" w:hAnsiTheme="minorEastAsia" w:cs="Arial"/>
          <w:sz w:val="24"/>
          <w:vertAlign w:val="subscript"/>
        </w:rPr>
        <w:t>0</w:t>
      </w:r>
      <w:r w:rsidRPr="00C80575">
        <w:rPr>
          <w:rFonts w:asciiTheme="minorEastAsia" w:eastAsiaTheme="minorEastAsia" w:hAnsiTheme="minorEastAsia" w:cs="Arial"/>
          <w:sz w:val="24"/>
        </w:rPr>
        <w:t>。当开关合上时相应的指示灯点亮，断开时灯灭</w:t>
      </w:r>
      <w:r w:rsidRPr="00C80575">
        <w:rPr>
          <w:rFonts w:asciiTheme="minorEastAsia" w:eastAsiaTheme="minorEastAsia" w:hAnsiTheme="minorEastAsia" w:cs="Arial" w:hint="eastAsia"/>
          <w:sz w:val="24"/>
        </w:rPr>
        <w:t>。并且，</w:t>
      </w:r>
      <w:r w:rsidRPr="00C80575">
        <w:rPr>
          <w:rFonts w:asciiTheme="minorEastAsia" w:eastAsiaTheme="minorEastAsia" w:hAnsiTheme="minorEastAsia" w:hint="eastAsia"/>
          <w:sz w:val="24"/>
        </w:rPr>
        <w:t>每当开关（任意开关）合上或断开一次，8255的PC5口的输出电平就变化一次；</w:t>
      </w:r>
    </w:p>
    <w:p w:rsidR="006F4A0F" w:rsidRPr="00C80575" w:rsidRDefault="006F4A0F" w:rsidP="00C80575">
      <w:pPr>
        <w:widowControl/>
        <w:spacing w:line="360" w:lineRule="auto"/>
        <w:ind w:leftChars="171" w:left="359"/>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要求：</w:t>
      </w:r>
    </w:p>
    <w:p w:rsidR="006F4A0F" w:rsidRPr="00C80575" w:rsidRDefault="006F4A0F" w:rsidP="00C80575">
      <w:pPr>
        <w:widowControl/>
        <w:numPr>
          <w:ilvl w:val="1"/>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试画出其接线原理图（可不考虑指示灯的驱动）；</w:t>
      </w:r>
    </w:p>
    <w:p w:rsidR="006F4A0F" w:rsidRPr="00C80575" w:rsidRDefault="006F4A0F" w:rsidP="00C80575">
      <w:pPr>
        <w:widowControl/>
        <w:numPr>
          <w:ilvl w:val="1"/>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计算出8255各口的物理地址；</w:t>
      </w:r>
    </w:p>
    <w:p w:rsidR="006F4A0F" w:rsidRPr="00C80575" w:rsidRDefault="006F4A0F" w:rsidP="00C80575">
      <w:pPr>
        <w:widowControl/>
        <w:numPr>
          <w:ilvl w:val="1"/>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编写完整的控制程序（包括8255的初始化）；</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答：① 接线图如下图所示，LED才用了74LS07做驱动器。</w:t>
      </w:r>
    </w:p>
    <w:p w:rsidR="006F4A0F" w:rsidRPr="00C80575" w:rsidRDefault="00083426"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noProof/>
          <w:sz w:val="24"/>
        </w:rPr>
        <w:pict>
          <v:group id="_x0000_s2094" style="position:absolute;margin-left:9pt;margin-top:11.7pt;width:385.25pt;height:248.1pt;z-index:251683840" coordorigin="1980,5886" coordsize="7705,4962">
            <v:group id="_x0000_s2095" style="position:absolute;left:1980;top:5886;width:7705;height:4962" coordorigin="1908,5970" coordsize="7705,4962">
              <v:rect id="_x0000_s2096" style="position:absolute;left:1980;top:6354;width:900;height:4368" strokeweight="1.25pt"/>
              <v:rect id="_x0000_s2097" style="position:absolute;left:5580;top:6354;width:1080;height:4368" strokeweight="1.25pt"/>
              <v:rect id="_x0000_s2098" style="position:absolute;left:3780;top:7758;width:899;height:2340" strokeweight="1.25pt"/>
              <v:line id="_x0000_s2099" style="position:absolute" from="2880,6510" to="5580,6511" strokeweight="1pt"/>
              <v:line id="_x0000_s2100" style="position:absolute" from="2880,6821" to="5580,6823" strokeweight="1pt"/>
              <v:line id="_x0000_s2101" style="position:absolute" from="2880,7134" to="5580,7135" strokeweight="1pt"/>
              <v:line id="_x0000_s2102" style="position:absolute" from="2880,7446" to="5580,7447" strokeweight="1pt"/>
              <v:line id="_x0000_s2103" style="position:absolute" from="2880,10566" to="5580,10567" strokeweight="1pt"/>
              <v:line id="_x0000_s2104" style="position:absolute" from="2880,10256" to="5580,10257" strokeweight="1pt"/>
              <v:group id="_x0000_s2105" style="position:absolute;left:2892;top:8382;width:648;height:481" coordorigin="8352,7133" coordsize="648,481">
                <v:group id="_x0000_s2106" style="position:absolute;left:8352;top:7133;width:648;height:481" coordorigin="8352,7133" coordsize="648,481">
                  <v:group id="_x0000_s2107" style="position:absolute;left:8352;top:7133;width:648;height:481" coordorigin="8352,7133" coordsize="648,481">
                    <v:oval id="_x0000_s2108" style="position:absolute;left:8461;top:7133;width:539;height:469"/>
                    <v:line id="_x0000_s2109" style="position:absolute" from="8724,7145" to="8725,7614"/>
                    <v:rect id="_x0000_s2110" style="position:absolute;left:8352;top:7134;width:360;height:468" stroked="f"/>
                  </v:group>
                  <v:line id="_x0000_s2111" style="position:absolute;flip:x" from="8364,7290" to="8724,7291"/>
                </v:group>
                <v:line id="_x0000_s2112" style="position:absolute" from="8364,7530" to="8724,7531"/>
              </v:group>
              <v:line id="_x0000_s2113" style="position:absolute;flip:y" from="3576,8622" to="3780,8623">
                <v:stroke startarrow="oval"/>
              </v:line>
              <v:group id="_x0000_s2114" style="position:absolute;left:6660;top:8226;width:2381;height:1453" coordorigin="2200,12243" coordsize="2381,1453">
                <v:group id="_x0000_s2115" style="position:absolute;left:2200;top:12516;width:2132;height:1180" coordorigin="2200,12516" coordsize="2132,1180">
                  <v:group id="_x0000_s2116" style="position:absolute;left:2200;top:12516;width:2132;height:971" coordorigin="2200,12516" coordsize="2132,971">
                    <v:group id="_x0000_s2117" style="position:absolute;left:2200;top:12516;width:2056;height:971" coordorigin="2200,12516" coordsize="2056,971">
                      <v:group id="_x0000_s2118" style="position:absolute;left:2200;top:13116;width:1980;height:371" coordorigin="2200,13116" coordsize="1980,371">
                        <v:line id="_x0000_s2119" style="position:absolute;flip:y" from="2200,13296" to="4180,13299"/>
                        <v:group id="_x0000_s2120" style="position:absolute;left:3308;top:13127;width:322;height:360" coordorigin="3308,13140" coordsize="322,36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2121" type="#_x0000_t5" style="position:absolute;left:3294;top:13164;width:360;height:312;rotation:270"/>
                          <v:line id="_x0000_s2122" style="position:absolute" from="3308,13166" to="3308,13478"/>
                        </v:group>
                        <v:shape id="_x0000_s2123" type="#_x0000_t5" style="position:absolute;left:2462;top:13140;width:360;height:312;rotation:90"/>
                      </v:group>
                      <v:line id="_x0000_s2124" style="position:absolute;flip:y" from="4192,12516" to="4192,13299"/>
                      <v:rect id="_x0000_s2125" style="position:absolute;left:4143;top:12750;width:113;height:340"/>
                    </v:group>
                    <v:line id="_x0000_s2126" style="position:absolute" from="4049,12516" to="4332,12516"/>
                  </v:group>
                  <v:group id="_x0000_s2127" style="position:absolute;left:3230;top:13478;width:295;height:218" coordorigin="2241,14547" coordsize="295,218">
                    <v:line id="_x0000_s2128" style="position:absolute;flip:y" from="2241,14547" to="2421,14703">
                      <v:stroke startarrow="block" startarrowwidth="narrow" startarrowlength="short" endarrowwidth="narrow" endarrowlength="short"/>
                    </v:line>
                    <v:line id="_x0000_s2129" style="position:absolute;flip:y" from="2356,14609" to="2536,14765">
                      <v:stroke startarrow="block" startarrowwidth="narrow" startarrowlength="short" endarrowwidth="narrow" endarrowlength="short"/>
                    </v:line>
                  </v:group>
                </v:group>
                <v:shape id="_x0000_s2130" type="#_x0000_t202" style="position:absolute;left:3861;top:12243;width:720;height:312" filled="f" fillcolor="window" stroked="f">
                  <v:textbox inset="0,0,0,0">
                    <w:txbxContent>
                      <w:p w:rsidR="00C80575" w:rsidRDefault="00C80575" w:rsidP="006F4A0F">
                        <w:pPr>
                          <w:jc w:val="center"/>
                        </w:pPr>
                        <w:r>
                          <w:rPr>
                            <w:rFonts w:hint="eastAsia"/>
                          </w:rPr>
                          <w:t>+5V</w:t>
                        </w:r>
                      </w:p>
                    </w:txbxContent>
                  </v:textbox>
                </v:shape>
              </v:group>
              <v:group id="_x0000_s2131" style="position:absolute;left:6665;top:9479;width:2381;height:1453" coordorigin="2200,12243" coordsize="2381,1453">
                <v:group id="_x0000_s2132" style="position:absolute;left:2200;top:12516;width:2132;height:1180" coordorigin="2200,12516" coordsize="2132,1180">
                  <v:group id="_x0000_s2133" style="position:absolute;left:2200;top:12516;width:2132;height:971" coordorigin="2200,12516" coordsize="2132,971">
                    <v:group id="_x0000_s2134" style="position:absolute;left:2200;top:12516;width:2056;height:971" coordorigin="2200,12516" coordsize="2056,971">
                      <v:group id="_x0000_s2135" style="position:absolute;left:2200;top:13116;width:1980;height:371" coordorigin="2200,13116" coordsize="1980,371">
                        <v:line id="_x0000_s2136" style="position:absolute;flip:y" from="2200,13296" to="4180,13299"/>
                        <v:group id="_x0000_s2137" style="position:absolute;left:3308;top:13127;width:322;height:360" coordorigin="3308,13140" coordsize="322,360">
                          <v:shape id="_x0000_s2138" type="#_x0000_t5" style="position:absolute;left:3294;top:13164;width:360;height:312;rotation:270"/>
                          <v:line id="_x0000_s2139" style="position:absolute" from="3308,13166" to="3308,13478"/>
                        </v:group>
                        <v:shape id="_x0000_s2140" type="#_x0000_t5" style="position:absolute;left:2462;top:13140;width:360;height:312;rotation:90"/>
                      </v:group>
                      <v:line id="_x0000_s2141" style="position:absolute;flip:y" from="4192,12516" to="4192,13299"/>
                      <v:rect id="_x0000_s2142" style="position:absolute;left:4143;top:12750;width:113;height:340"/>
                    </v:group>
                    <v:line id="_x0000_s2143" style="position:absolute" from="4049,12516" to="4332,12516"/>
                  </v:group>
                  <v:group id="_x0000_s2144" style="position:absolute;left:3230;top:13478;width:295;height:218" coordorigin="2241,14547" coordsize="295,218">
                    <v:line id="_x0000_s2145" style="position:absolute;flip:y" from="2241,14547" to="2421,14703">
                      <v:stroke startarrow="block" startarrowwidth="narrow" startarrowlength="short" endarrowwidth="narrow" endarrowlength="short"/>
                    </v:line>
                    <v:line id="_x0000_s2146" style="position:absolute;flip:y" from="2356,14609" to="2536,14765">
                      <v:stroke startarrow="block" startarrowwidth="narrow" startarrowlength="short" endarrowwidth="narrow" endarrowlength="short"/>
                    </v:line>
                  </v:group>
                </v:group>
                <v:shape id="_x0000_s2147" type="#_x0000_t202" style="position:absolute;left:3861;top:12243;width:720;height:312" filled="f" fillcolor="window" stroked="f">
                  <v:textbox inset="0,0,0,0">
                    <w:txbxContent>
                      <w:p w:rsidR="00C80575" w:rsidRDefault="00C80575" w:rsidP="006F4A0F">
                        <w:pPr>
                          <w:jc w:val="center"/>
                        </w:pPr>
                        <w:r>
                          <w:rPr>
                            <w:rFonts w:hint="eastAsia"/>
                          </w:rPr>
                          <w:t>+5V</w:t>
                        </w:r>
                      </w:p>
                    </w:txbxContent>
                  </v:textbox>
                </v:shape>
              </v:group>
              <v:shape id="_x0000_s2148" type="#_x0000_t202" style="position:absolute;left:7032;top:9498;width:540;height:1092" filled="f" stroked="f">
                <v:textbox inset="0,0,0,0">
                  <w:txbxContent>
                    <w:p w:rsidR="00C80575" w:rsidRDefault="00C80575" w:rsidP="006F4A0F">
                      <w:pPr>
                        <w:spacing w:line="360" w:lineRule="auto"/>
                        <w:ind w:leftChars="85" w:left="178"/>
                        <w:jc w:val="center"/>
                        <w:rPr>
                          <w:rFonts w:ascii="宋体" w:hAnsi="宋体"/>
                          <w:sz w:val="24"/>
                        </w:rPr>
                      </w:pPr>
                      <w:r>
                        <w:rPr>
                          <w:rFonts w:ascii="宋体" w:hAnsi="宋体" w:hint="eastAsia"/>
                          <w:sz w:val="24"/>
                        </w:rPr>
                        <w:t>┇</w:t>
                      </w:r>
                    </w:p>
                    <w:p w:rsidR="00C80575" w:rsidRDefault="00C80575" w:rsidP="006F4A0F">
                      <w:pPr>
                        <w:spacing w:line="360" w:lineRule="auto"/>
                        <w:ind w:leftChars="85" w:left="178"/>
                        <w:jc w:val="center"/>
                        <w:rPr>
                          <w:sz w:val="24"/>
                        </w:rPr>
                      </w:pPr>
                      <w:r>
                        <w:rPr>
                          <w:rFonts w:ascii="宋体" w:hAnsi="宋体" w:hint="eastAsia"/>
                          <w:sz w:val="24"/>
                        </w:rPr>
                        <w:t>┇</w:t>
                      </w:r>
                    </w:p>
                    <w:p w:rsidR="00C80575" w:rsidRDefault="00C80575" w:rsidP="006F4A0F">
                      <w:pPr>
                        <w:spacing w:line="360" w:lineRule="auto"/>
                        <w:ind w:leftChars="85" w:left="178"/>
                        <w:rPr>
                          <w:sz w:val="24"/>
                        </w:rPr>
                      </w:pPr>
                    </w:p>
                    <w:p w:rsidR="00C80575" w:rsidRDefault="00C80575" w:rsidP="006F4A0F"/>
                  </w:txbxContent>
                </v:textbox>
              </v:shape>
              <v:shape id="_x0000_s2149" type="#_x0000_t202" style="position:absolute;left:6180;top:10374;width:720;height:312" filled="f" fillcolor="window" stroked="f">
                <v:textbox style="mso-next-textbox:#_x0000_s2149" inset="0,0,0,0">
                  <w:txbxContent>
                    <w:p w:rsidR="00C80575" w:rsidRDefault="00C80575" w:rsidP="006F4A0F">
                      <w:r>
                        <w:rPr>
                          <w:rFonts w:hint="eastAsia"/>
                        </w:rPr>
                        <w:t>PB7</w:t>
                      </w:r>
                    </w:p>
                  </w:txbxContent>
                </v:textbox>
              </v:shape>
              <v:shape id="_x0000_s2150" type="#_x0000_t202" style="position:absolute;left:6192;top:9150;width:720;height:312" filled="f" fillcolor="window" stroked="f">
                <v:textbox style="mso-next-textbox:#_x0000_s2150" inset="0,0,0,0">
                  <w:txbxContent>
                    <w:p w:rsidR="00C80575" w:rsidRDefault="00C80575" w:rsidP="006F4A0F">
                      <w:r>
                        <w:rPr>
                          <w:rFonts w:hint="eastAsia"/>
                        </w:rPr>
                        <w:t>PB0</w:t>
                      </w:r>
                    </w:p>
                  </w:txbxContent>
                </v:textbox>
              </v:shape>
              <v:group id="_x0000_s2151" style="position:absolute;left:6660;top:6366;width:2953;height:519" coordorigin="7380,6402" coordsize="2953,519">
                <v:group id="_x0000_s2152" style="position:absolute;left:8280;top:6402;width:2053;height:420" coordorigin="8280,6402" coordsize="2053,420">
                  <v:group id="_x0000_s2153" style="position:absolute;left:8280;top:6510;width:1362;height:312" coordorigin="8280,6510" coordsize="1362,312">
                    <v:group id="_x0000_s2154" style="position:absolute;left:9109;top:6267;width:283;height:783;rotation:270" coordorigin="9949,6783" coordsize="283,783">
                      <v:line id="_x0000_s2155" style="position:absolute;flip:y" from="10092,6783" to="10092,7566"/>
                      <v:rect id="_x0000_s2156" style="position:absolute;left:10043;top:7017;width:113;height:340"/>
                      <v:line id="_x0000_s2157" style="position:absolute" from="9949,6783" to="10232,6783"/>
                    </v:group>
                    <v:shape id="_x0000_s2158" type="#_x0000_t202" style="position:absolute;left:8280;top:6510;width:720;height:312" filled="f" fillcolor="window" stroked="f">
                      <v:textbox inset="0,0,0,0">
                        <w:txbxContent>
                          <w:p w:rsidR="00C80575" w:rsidRDefault="00C80575" w:rsidP="006F4A0F">
                            <w:pPr>
                              <w:jc w:val="center"/>
                            </w:pPr>
                            <w:r>
                              <w:rPr>
                                <w:rFonts w:hint="eastAsia"/>
                              </w:rPr>
                              <w:t>+5V</w:t>
                            </w:r>
                          </w:p>
                        </w:txbxContent>
                      </v:textbox>
                    </v:shape>
                  </v:group>
                  <v:line id="_x0000_s2159" style="position:absolute" from="9804,6666" to="10164,6667"/>
                  <v:line id="_x0000_s2160" style="position:absolute" from="9600,6558" to="9838,6559"/>
                  <v:line id="_x0000_s2161" style="position:absolute;flip:y" from="9720,6402" to="9721,6558"/>
                  <v:line id="_x0000_s2162" style="position:absolute" from="10176,6558" to="10177,6813"/>
                  <v:line id="_x0000_s2163" style="position:absolute" from="10248,6606" to="10249,6776"/>
                  <v:line id="_x0000_s2164" style="position:absolute" from="10332,6642" to="10333,6755"/>
                </v:group>
                <v:line id="_x0000_s2165" style="position:absolute" from="7380,6918" to="9540,6919"/>
                <v:line id="_x0000_s2166" style="position:absolute;flip:y" from="9540,6666" to="9541,6921"/>
              </v:group>
              <v:group id="_x0000_s2167" style="position:absolute;left:6660;top:7446;width:2953;height:519" coordorigin="7380,6402" coordsize="2953,519">
                <v:group id="_x0000_s2168" style="position:absolute;left:8280;top:6402;width:2053;height:420" coordorigin="8280,6402" coordsize="2053,420">
                  <v:group id="_x0000_s2169" style="position:absolute;left:8280;top:6510;width:1362;height:312" coordorigin="8280,6510" coordsize="1362,312">
                    <v:group id="_x0000_s2170" style="position:absolute;left:9109;top:6267;width:283;height:783;rotation:270" coordorigin="9949,6783" coordsize="283,783">
                      <v:line id="_x0000_s2171" style="position:absolute;flip:y" from="10092,6783" to="10092,7566"/>
                      <v:rect id="_x0000_s2172" style="position:absolute;left:10043;top:7017;width:113;height:340"/>
                      <v:line id="_x0000_s2173" style="position:absolute" from="9949,6783" to="10232,6783"/>
                    </v:group>
                    <v:shape id="_x0000_s2174" type="#_x0000_t202" style="position:absolute;left:8280;top:6510;width:720;height:312" filled="f" fillcolor="window" stroked="f">
                      <v:textbox inset="0,0,0,0">
                        <w:txbxContent>
                          <w:p w:rsidR="00C80575" w:rsidRDefault="00C80575" w:rsidP="006F4A0F">
                            <w:pPr>
                              <w:jc w:val="center"/>
                            </w:pPr>
                            <w:r>
                              <w:rPr>
                                <w:rFonts w:hint="eastAsia"/>
                              </w:rPr>
                              <w:t>+5V</w:t>
                            </w:r>
                          </w:p>
                        </w:txbxContent>
                      </v:textbox>
                    </v:shape>
                  </v:group>
                  <v:line id="_x0000_s2175" style="position:absolute" from="9804,6666" to="10164,6667"/>
                  <v:line id="_x0000_s2176" style="position:absolute" from="9600,6558" to="9838,6559"/>
                  <v:line id="_x0000_s2177" style="position:absolute;flip:y" from="9720,6402" to="9721,6558"/>
                  <v:line id="_x0000_s2178" style="position:absolute" from="10176,6558" to="10177,6813"/>
                  <v:line id="_x0000_s2179" style="position:absolute" from="10248,6606" to="10249,6776"/>
                  <v:line id="_x0000_s2180" style="position:absolute" from="10332,6642" to="10333,6755"/>
                </v:group>
                <v:line id="_x0000_s2181" style="position:absolute" from="7380,6918" to="9540,6919"/>
                <v:line id="_x0000_s2182" style="position:absolute;flip:y" from="9540,6666" to="9541,6921"/>
              </v:group>
              <v:shape id="_x0000_s2183" type="#_x0000_t202" style="position:absolute;left:6972;top:6906;width:540;height:1092" filled="f" stroked="f">
                <v:textbox inset="0,0,0,0">
                  <w:txbxContent>
                    <w:p w:rsidR="00C80575" w:rsidRDefault="00C80575" w:rsidP="006F4A0F">
                      <w:pPr>
                        <w:spacing w:line="360" w:lineRule="auto"/>
                        <w:ind w:leftChars="85" w:left="178"/>
                        <w:jc w:val="center"/>
                        <w:rPr>
                          <w:rFonts w:ascii="宋体" w:hAnsi="宋体"/>
                          <w:sz w:val="24"/>
                        </w:rPr>
                      </w:pPr>
                      <w:r>
                        <w:rPr>
                          <w:rFonts w:ascii="宋体" w:hAnsi="宋体" w:hint="eastAsia"/>
                          <w:sz w:val="24"/>
                        </w:rPr>
                        <w:t>┇</w:t>
                      </w:r>
                    </w:p>
                    <w:p w:rsidR="00C80575" w:rsidRDefault="00C80575" w:rsidP="006F4A0F">
                      <w:pPr>
                        <w:spacing w:line="360" w:lineRule="auto"/>
                        <w:ind w:leftChars="85" w:left="178"/>
                        <w:jc w:val="center"/>
                        <w:rPr>
                          <w:sz w:val="24"/>
                        </w:rPr>
                      </w:pPr>
                      <w:r>
                        <w:rPr>
                          <w:rFonts w:ascii="宋体" w:hAnsi="宋体" w:hint="eastAsia"/>
                          <w:sz w:val="24"/>
                        </w:rPr>
                        <w:t>┇</w:t>
                      </w:r>
                    </w:p>
                    <w:p w:rsidR="00C80575" w:rsidRDefault="00C80575" w:rsidP="006F4A0F">
                      <w:pPr>
                        <w:spacing w:line="360" w:lineRule="auto"/>
                        <w:ind w:leftChars="85" w:left="178"/>
                        <w:rPr>
                          <w:sz w:val="24"/>
                        </w:rPr>
                      </w:pPr>
                    </w:p>
                    <w:p w:rsidR="00C80575" w:rsidRDefault="00C80575" w:rsidP="006F4A0F"/>
                  </w:txbxContent>
                </v:textbox>
              </v:shape>
              <v:shape id="_x0000_s2184" type="#_x0000_t202" style="position:absolute;left:6252;top:6750;width:720;height:312" filled="f" fillcolor="window" stroked="f">
                <v:textbox style="mso-next-textbox:#_x0000_s2184" inset="0,0,0,0">
                  <w:txbxContent>
                    <w:p w:rsidR="00C80575" w:rsidRDefault="00C80575" w:rsidP="006F4A0F">
                      <w:r>
                        <w:rPr>
                          <w:rFonts w:hint="eastAsia"/>
                        </w:rPr>
                        <w:t>PA0</w:t>
                      </w:r>
                    </w:p>
                  </w:txbxContent>
                </v:textbox>
              </v:shape>
              <v:shape id="_x0000_s2185" type="#_x0000_t202" style="position:absolute;left:6204;top:7818;width:720;height:312" filled="f" fillcolor="window" stroked="f">
                <v:textbox style="mso-next-textbox:#_x0000_s2185" inset="0,0,0,0">
                  <w:txbxContent>
                    <w:p w:rsidR="00C80575" w:rsidRDefault="00C80575" w:rsidP="006F4A0F">
                      <w:r>
                        <w:rPr>
                          <w:rFonts w:hint="eastAsia"/>
                        </w:rPr>
                        <w:t>PA7</w:t>
                      </w:r>
                    </w:p>
                  </w:txbxContent>
                </v:textbox>
              </v:shape>
              <v:shape id="_x0000_s2186" type="#_x0000_t202" style="position:absolute;left:2112;top:6378;width:900;height:312" filled="f" fillcolor="window" stroked="f">
                <v:textbox style="mso-next-textbox:#_x0000_s2186" inset="0,0,0,0">
                  <w:txbxContent>
                    <w:p w:rsidR="00C80575" w:rsidRDefault="00C80575" w:rsidP="006F4A0F">
                      <w:r>
                        <w:rPr>
                          <w:rFonts w:hint="eastAsia"/>
                        </w:rPr>
                        <w:t>D0</w:t>
                      </w:r>
                      <w:r>
                        <w:rPr>
                          <w:rFonts w:hint="eastAsia"/>
                        </w:rPr>
                        <w:t>～</w:t>
                      </w:r>
                      <w:r>
                        <w:rPr>
                          <w:rFonts w:hint="eastAsia"/>
                        </w:rPr>
                        <w:t>D7</w:t>
                      </w:r>
                    </w:p>
                  </w:txbxContent>
                </v:textbox>
              </v:shape>
              <v:shape id="_x0000_s2187" type="#_x0000_t202" style="position:absolute;left:5616;top:6354;width:900;height:312" filled="f" fillcolor="window" stroked="f">
                <v:textbox style="mso-next-textbox:#_x0000_s2187" inset="0,0,0,0">
                  <w:txbxContent>
                    <w:p w:rsidR="00C80575" w:rsidRDefault="00C80575" w:rsidP="006F4A0F">
                      <w:r>
                        <w:rPr>
                          <w:rFonts w:hint="eastAsia"/>
                        </w:rPr>
                        <w:t>D0</w:t>
                      </w:r>
                      <w:r>
                        <w:rPr>
                          <w:rFonts w:hint="eastAsia"/>
                        </w:rPr>
                        <w:t>～</w:t>
                      </w:r>
                      <w:r>
                        <w:rPr>
                          <w:rFonts w:hint="eastAsia"/>
                        </w:rPr>
                        <w:t>D7</w:t>
                      </w:r>
                    </w:p>
                  </w:txbxContent>
                </v:textbox>
              </v:shape>
              <v:group id="_x0000_s2188" style="position:absolute;left:5604;top:6678;width:756;height:312" coordorigin="10044,9786" coordsize="756,312">
                <v:shape id="_x0000_s2189" type="#_x0000_t202" style="position:absolute;left:10080;top:9786;width:720;height:312" filled="f" fillcolor="window" stroked="f">
                  <v:textbox style="mso-next-textbox:#_x0000_s2189" inset="0,0,0,0">
                    <w:txbxContent>
                      <w:p w:rsidR="00C80575" w:rsidRDefault="00C80575" w:rsidP="006F4A0F">
                        <w:r>
                          <w:rPr>
                            <w:rFonts w:hint="eastAsia"/>
                          </w:rPr>
                          <w:t>RD</w:t>
                        </w:r>
                      </w:p>
                    </w:txbxContent>
                  </v:textbox>
                </v:shape>
                <v:line id="_x0000_s2190" style="position:absolute" from="10044,9810" to="10404,9811"/>
              </v:group>
              <v:group id="_x0000_s2191" style="position:absolute;left:2424;top:6666;width:756;height:312" coordorigin="10044,9786" coordsize="756,312">
                <v:shape id="_x0000_s2192" type="#_x0000_t202" style="position:absolute;left:10080;top:9786;width:720;height:312" filled="f" fillcolor="window" stroked="f">
                  <v:textbox style="mso-next-textbox:#_x0000_s2192" inset="0,0,0,0">
                    <w:txbxContent>
                      <w:p w:rsidR="00C80575" w:rsidRDefault="00C80575" w:rsidP="006F4A0F">
                        <w:r>
                          <w:rPr>
                            <w:rFonts w:hint="eastAsia"/>
                          </w:rPr>
                          <w:t>RD</w:t>
                        </w:r>
                      </w:p>
                    </w:txbxContent>
                  </v:textbox>
                </v:shape>
                <v:line id="_x0000_s2193" style="position:absolute" from="10044,9810" to="10404,9811"/>
              </v:group>
              <v:group id="_x0000_s2194" style="position:absolute;left:5592;top:6990;width:756;height:312" coordorigin="10044,9786" coordsize="756,312">
                <v:shape id="_x0000_s2195" type="#_x0000_t202" style="position:absolute;left:10080;top:9786;width:720;height:312" filled="f" fillcolor="window" stroked="f">
                  <v:textbox style="mso-next-textbox:#_x0000_s2195" inset="0,0,0,0">
                    <w:txbxContent>
                      <w:p w:rsidR="00C80575" w:rsidRDefault="00C80575" w:rsidP="006F4A0F">
                        <w:r>
                          <w:rPr>
                            <w:rFonts w:hint="eastAsia"/>
                          </w:rPr>
                          <w:t>WR</w:t>
                        </w:r>
                      </w:p>
                    </w:txbxContent>
                  </v:textbox>
                </v:shape>
                <v:line id="_x0000_s2196" style="position:absolute" from="10044,9810" to="10404,9811"/>
              </v:group>
              <v:group id="_x0000_s2197" style="position:absolute;left:2424;top:6978;width:756;height:312" coordorigin="10044,9786" coordsize="756,312">
                <v:shape id="_x0000_s2198" type="#_x0000_t202" style="position:absolute;left:10080;top:9786;width:720;height:312" filled="f" fillcolor="window" stroked="f">
                  <v:textbox style="mso-next-textbox:#_x0000_s2198" inset="0,0,0,0">
                    <w:txbxContent>
                      <w:p w:rsidR="00C80575" w:rsidRDefault="00C80575" w:rsidP="006F4A0F">
                        <w:r>
                          <w:rPr>
                            <w:rFonts w:hint="eastAsia"/>
                          </w:rPr>
                          <w:t>WR</w:t>
                        </w:r>
                      </w:p>
                    </w:txbxContent>
                  </v:textbox>
                </v:shape>
                <v:line id="_x0000_s2199" style="position:absolute" from="10044,9810" to="10404,9811"/>
              </v:group>
              <v:shape id="_x0000_s2200" type="#_x0000_t202" style="position:absolute;left:1980;top:7206;width:900;height:468" filled="f" stroked="f">
                <v:textbox inset="0,0,0,0">
                  <w:txbxContent>
                    <w:p w:rsidR="00C80575" w:rsidRPr="00283064" w:rsidRDefault="00C80575" w:rsidP="006F4A0F">
                      <w:pPr>
                        <w:spacing w:line="360" w:lineRule="auto"/>
                        <w:ind w:leftChars="85" w:left="178"/>
                        <w:jc w:val="center"/>
                        <w:rPr>
                          <w:szCs w:val="21"/>
                        </w:rPr>
                      </w:pPr>
                      <w:r w:rsidRPr="00283064">
                        <w:rPr>
                          <w:rFonts w:hint="eastAsia"/>
                          <w:szCs w:val="21"/>
                        </w:rPr>
                        <w:t>RESET</w:t>
                      </w:r>
                    </w:p>
                    <w:p w:rsidR="00C80575" w:rsidRDefault="00C80575" w:rsidP="006F4A0F">
                      <w:pPr>
                        <w:spacing w:line="360" w:lineRule="auto"/>
                        <w:ind w:leftChars="85" w:left="178"/>
                        <w:rPr>
                          <w:sz w:val="24"/>
                        </w:rPr>
                      </w:pPr>
                    </w:p>
                    <w:p w:rsidR="00C80575" w:rsidRDefault="00C80575" w:rsidP="006F4A0F"/>
                  </w:txbxContent>
                </v:textbox>
              </v:shape>
              <v:shape id="_x0000_s2201" type="#_x0000_t202" style="position:absolute;left:5400;top:7218;width:900;height:468" filled="f" stroked="f">
                <v:textbox inset="0,0,0,0">
                  <w:txbxContent>
                    <w:p w:rsidR="00C80575" w:rsidRPr="00283064" w:rsidRDefault="00C80575" w:rsidP="006F4A0F">
                      <w:pPr>
                        <w:spacing w:line="360" w:lineRule="auto"/>
                        <w:ind w:leftChars="85" w:left="178"/>
                        <w:jc w:val="center"/>
                        <w:rPr>
                          <w:szCs w:val="21"/>
                        </w:rPr>
                      </w:pPr>
                      <w:r w:rsidRPr="00283064">
                        <w:rPr>
                          <w:rFonts w:hint="eastAsia"/>
                          <w:szCs w:val="21"/>
                        </w:rPr>
                        <w:t>RESET</w:t>
                      </w:r>
                    </w:p>
                    <w:p w:rsidR="00C80575" w:rsidRDefault="00C80575" w:rsidP="006F4A0F">
                      <w:pPr>
                        <w:spacing w:line="360" w:lineRule="auto"/>
                        <w:ind w:leftChars="85" w:left="178"/>
                        <w:rPr>
                          <w:sz w:val="24"/>
                        </w:rPr>
                      </w:pPr>
                    </w:p>
                    <w:p w:rsidR="00C80575" w:rsidRDefault="00C80575" w:rsidP="006F4A0F"/>
                  </w:txbxContent>
                </v:textbox>
              </v:shape>
              <v:shape id="_x0000_s2202" type="#_x0000_t202" style="position:absolute;left:1908;top:5970;width:900;height:468" filled="f" stroked="f">
                <v:textbox inset="0,0,0,0">
                  <w:txbxContent>
                    <w:p w:rsidR="00C80575" w:rsidRPr="00283064" w:rsidRDefault="00C80575" w:rsidP="006F4A0F">
                      <w:pPr>
                        <w:spacing w:line="360" w:lineRule="auto"/>
                        <w:ind w:leftChars="85" w:left="178"/>
                        <w:jc w:val="center"/>
                        <w:rPr>
                          <w:szCs w:val="21"/>
                        </w:rPr>
                      </w:pPr>
                      <w:r>
                        <w:rPr>
                          <w:rFonts w:hint="eastAsia"/>
                          <w:szCs w:val="21"/>
                        </w:rPr>
                        <w:t>8086</w:t>
                      </w:r>
                    </w:p>
                    <w:p w:rsidR="00C80575" w:rsidRDefault="00C80575" w:rsidP="006F4A0F">
                      <w:pPr>
                        <w:spacing w:line="360" w:lineRule="auto"/>
                        <w:ind w:leftChars="85" w:left="178"/>
                        <w:rPr>
                          <w:sz w:val="24"/>
                        </w:rPr>
                      </w:pPr>
                    </w:p>
                    <w:p w:rsidR="00C80575" w:rsidRDefault="00C80575" w:rsidP="006F4A0F"/>
                  </w:txbxContent>
                </v:textbox>
              </v:shape>
              <v:shape id="_x0000_s2203" type="#_x0000_t202" style="position:absolute;left:5604;top:5994;width:900;height:468" filled="f" stroked="f">
                <v:textbox inset="0,0,0,0">
                  <w:txbxContent>
                    <w:p w:rsidR="00C80575" w:rsidRPr="00283064" w:rsidRDefault="00C80575" w:rsidP="006F4A0F">
                      <w:pPr>
                        <w:spacing w:line="360" w:lineRule="auto"/>
                        <w:ind w:leftChars="85" w:left="178"/>
                        <w:jc w:val="center"/>
                        <w:rPr>
                          <w:szCs w:val="21"/>
                        </w:rPr>
                      </w:pPr>
                      <w:r>
                        <w:rPr>
                          <w:rFonts w:hint="eastAsia"/>
                          <w:szCs w:val="21"/>
                        </w:rPr>
                        <w:t>8255</w:t>
                      </w:r>
                    </w:p>
                    <w:p w:rsidR="00C80575" w:rsidRDefault="00C80575" w:rsidP="006F4A0F">
                      <w:pPr>
                        <w:spacing w:line="360" w:lineRule="auto"/>
                        <w:ind w:leftChars="85" w:left="178"/>
                        <w:rPr>
                          <w:sz w:val="24"/>
                        </w:rPr>
                      </w:pPr>
                    </w:p>
                    <w:p w:rsidR="00C80575" w:rsidRDefault="00C80575" w:rsidP="006F4A0F"/>
                  </w:txbxContent>
                </v:textbox>
              </v:shape>
              <v:line id="_x0000_s2204" style="position:absolute" from="2880,7914" to="3780,7914"/>
              <v:line id="_x0000_s2205" style="position:absolute" from="2880,8226" to="3780,8227"/>
              <v:line id="_x0000_s2206" style="position:absolute" from="2880,9162" to="3780,9163"/>
              <v:line id="_x0000_s2207" style="position:absolute" from="2880,9474" to="3780,9475"/>
              <v:line id="_x0000_s2208" style="position:absolute" from="2880,9786" to="3780,9787"/>
              <v:line id="_x0000_s2209" style="position:absolute" from="4140,6450" to="4320,6606"/>
              <v:shape id="_x0000_s2210" type="#_x0000_t202" style="position:absolute;left:4140;top:6198;width:900;height:312" filled="f" fillcolor="window" stroked="f">
                <v:textbox style="mso-next-textbox:#_x0000_s2210" inset="0,0,0,0">
                  <w:txbxContent>
                    <w:p w:rsidR="00C80575" w:rsidRDefault="00C80575" w:rsidP="006F4A0F">
                      <w:r>
                        <w:rPr>
                          <w:rFonts w:hint="eastAsia"/>
                        </w:rPr>
                        <w:t>D0</w:t>
                      </w:r>
                      <w:r>
                        <w:rPr>
                          <w:rFonts w:hint="eastAsia"/>
                        </w:rPr>
                        <w:t>～</w:t>
                      </w:r>
                      <w:r>
                        <w:rPr>
                          <w:rFonts w:hint="eastAsia"/>
                        </w:rPr>
                        <w:t>D7</w:t>
                      </w:r>
                    </w:p>
                  </w:txbxContent>
                </v:textbox>
              </v:shape>
              <v:shape id="_x0000_s2211" type="#_x0000_t202" style="position:absolute;left:2064;top:7662;width:900;height:468" filled="f" stroked="f">
                <v:textbox inset="0,0,0,0">
                  <w:txbxContent>
                    <w:p w:rsidR="00C80575" w:rsidRPr="00283064" w:rsidRDefault="00C80575" w:rsidP="006F4A0F">
                      <w:pPr>
                        <w:spacing w:line="360" w:lineRule="auto"/>
                        <w:ind w:leftChars="85" w:left="178"/>
                        <w:jc w:val="center"/>
                        <w:rPr>
                          <w:szCs w:val="21"/>
                        </w:rPr>
                      </w:pPr>
                      <w:r>
                        <w:rPr>
                          <w:rFonts w:hint="eastAsia"/>
                          <w:szCs w:val="21"/>
                        </w:rPr>
                        <w:t>M/IO</w:t>
                      </w:r>
                    </w:p>
                    <w:p w:rsidR="00C80575" w:rsidRDefault="00C80575" w:rsidP="006F4A0F">
                      <w:pPr>
                        <w:spacing w:line="360" w:lineRule="auto"/>
                        <w:ind w:leftChars="85" w:left="178"/>
                        <w:rPr>
                          <w:sz w:val="24"/>
                        </w:rPr>
                      </w:pPr>
                    </w:p>
                    <w:p w:rsidR="00C80575" w:rsidRDefault="00C80575" w:rsidP="006F4A0F"/>
                  </w:txbxContent>
                </v:textbox>
              </v:shape>
              <v:shape id="_x0000_s2212" type="#_x0000_t202" style="position:absolute;left:2520;top:8070;width:540;height:312" filled="f" fillcolor="window" stroked="f">
                <v:textbox style="mso-next-textbox:#_x0000_s2212" inset="0,0,0,0">
                  <w:txbxContent>
                    <w:p w:rsidR="00C80575" w:rsidRDefault="00C80575" w:rsidP="006F4A0F">
                      <w:r>
                        <w:rPr>
                          <w:rFonts w:hint="eastAsia"/>
                        </w:rPr>
                        <w:t>A7</w:t>
                      </w:r>
                    </w:p>
                  </w:txbxContent>
                </v:textbox>
              </v:shape>
              <v:shape id="_x0000_s2213" type="#_x0000_t202" style="position:absolute;left:2556;top:8358;width:540;height:312" filled="f" fillcolor="window" stroked="f">
                <v:textbox style="mso-next-textbox:#_x0000_s2213" inset="0,0,0,0">
                  <w:txbxContent>
                    <w:p w:rsidR="00C80575" w:rsidRDefault="00C80575" w:rsidP="006F4A0F">
                      <w:r>
                        <w:rPr>
                          <w:rFonts w:hint="eastAsia"/>
                        </w:rPr>
                        <w:t>A6</w:t>
                      </w:r>
                    </w:p>
                  </w:txbxContent>
                </v:textbox>
              </v:shape>
              <v:shape id="_x0000_s2214" type="#_x0000_t202" style="position:absolute;left:2556;top:8610;width:540;height:312" filled="f" fillcolor="window" stroked="f">
                <v:textbox style="mso-next-textbox:#_x0000_s2214" inset="0,0,0,0">
                  <w:txbxContent>
                    <w:p w:rsidR="00C80575" w:rsidRDefault="00C80575" w:rsidP="006F4A0F">
                      <w:r>
                        <w:rPr>
                          <w:rFonts w:hint="eastAsia"/>
                        </w:rPr>
                        <w:t>A5</w:t>
                      </w:r>
                    </w:p>
                  </w:txbxContent>
                </v:textbox>
              </v:shape>
              <v:shape id="_x0000_s2215" type="#_x0000_t202" style="position:absolute;left:2520;top:9006;width:540;height:312" filled="f" fillcolor="window" stroked="f">
                <v:textbox style="mso-next-textbox:#_x0000_s2215" inset="0,0,0,0">
                  <w:txbxContent>
                    <w:p w:rsidR="00C80575" w:rsidRDefault="00C80575" w:rsidP="006F4A0F">
                      <w:r>
                        <w:rPr>
                          <w:rFonts w:hint="eastAsia"/>
                        </w:rPr>
                        <w:t>A4</w:t>
                      </w:r>
                    </w:p>
                  </w:txbxContent>
                </v:textbox>
              </v:shape>
              <v:shape id="_x0000_s2216" type="#_x0000_t202" style="position:absolute;left:2520;top:9318;width:540;height:312" filled="f" fillcolor="window" stroked="f">
                <v:textbox style="mso-next-textbox:#_x0000_s2216" inset="0,0,0,0">
                  <w:txbxContent>
                    <w:p w:rsidR="00C80575" w:rsidRDefault="00C80575" w:rsidP="006F4A0F">
                      <w:r>
                        <w:rPr>
                          <w:rFonts w:hint="eastAsia"/>
                        </w:rPr>
                        <w:t>A3</w:t>
                      </w:r>
                    </w:p>
                  </w:txbxContent>
                </v:textbox>
              </v:shape>
              <v:shape id="_x0000_s2217" type="#_x0000_t202" style="position:absolute;left:2544;top:9630;width:540;height:312" filled="f" fillcolor="window" stroked="f">
                <v:textbox style="mso-next-textbox:#_x0000_s2217" inset="0,0,0,0">
                  <w:txbxContent>
                    <w:p w:rsidR="00C80575" w:rsidRDefault="00C80575" w:rsidP="006F4A0F">
                      <w:r>
                        <w:rPr>
                          <w:rFonts w:hint="eastAsia"/>
                        </w:rPr>
                        <w:t>A0</w:t>
                      </w:r>
                    </w:p>
                  </w:txbxContent>
                </v:textbox>
              </v:shape>
              <v:shape id="_x0000_s2218" type="#_x0000_t202" style="position:absolute;left:2556;top:10086;width:540;height:312" filled="f" fillcolor="window" stroked="f">
                <v:textbox style="mso-next-textbox:#_x0000_s2218" inset="0,0,0,0">
                  <w:txbxContent>
                    <w:p w:rsidR="00C80575" w:rsidRDefault="00C80575" w:rsidP="006F4A0F">
                      <w:r>
                        <w:rPr>
                          <w:rFonts w:hint="eastAsia"/>
                        </w:rPr>
                        <w:t>A2</w:t>
                      </w:r>
                    </w:p>
                  </w:txbxContent>
                </v:textbox>
              </v:shape>
              <v:shape id="_x0000_s2219" type="#_x0000_t202" style="position:absolute;left:2532;top:10398;width:540;height:312" filled="f" fillcolor="window" stroked="f">
                <v:textbox style="mso-next-textbox:#_x0000_s2219" inset="0,0,0,0">
                  <w:txbxContent>
                    <w:p w:rsidR="00C80575" w:rsidRDefault="00C80575" w:rsidP="006F4A0F">
                      <w:r>
                        <w:rPr>
                          <w:rFonts w:hint="eastAsia"/>
                        </w:rPr>
                        <w:t>A1</w:t>
                      </w:r>
                    </w:p>
                  </w:txbxContent>
                </v:textbox>
              </v:shape>
              <v:group id="_x0000_s2220" style="position:absolute;left:3816;top:8490;width:396;height:312" coordorigin="10044,9786" coordsize="396,312">
                <v:shape id="_x0000_s2221" type="#_x0000_t202" style="position:absolute;left:10068;top:9786;width:372;height:312" filled="f" fillcolor="window" stroked="f">
                  <v:textbox style="mso-next-textbox:#_x0000_s2221" inset="0,0,0,0">
                    <w:txbxContent>
                      <w:p w:rsidR="00C80575" w:rsidRDefault="00C80575" w:rsidP="006F4A0F">
                        <w:r>
                          <w:rPr>
                            <w:rFonts w:hint="eastAsia"/>
                          </w:rPr>
                          <w:t>E1</w:t>
                        </w:r>
                      </w:p>
                    </w:txbxContent>
                  </v:textbox>
                </v:shape>
                <v:line id="_x0000_s2222" style="position:absolute" from="10044,9810" to="10327,9811"/>
              </v:group>
              <v:group id="_x0000_s2223" style="position:absolute;left:3804;top:8070;width:396;height:312" coordorigin="10044,9786" coordsize="396,312">
                <v:shape id="_x0000_s2224" type="#_x0000_t202" style="position:absolute;left:10068;top:9786;width:372;height:312" filled="f" fillcolor="window" stroked="f">
                  <v:textbox style="mso-next-textbox:#_x0000_s2224" inset="0,0,0,0">
                    <w:txbxContent>
                      <w:p w:rsidR="00C80575" w:rsidRDefault="00C80575" w:rsidP="006F4A0F">
                        <w:r>
                          <w:rPr>
                            <w:rFonts w:hint="eastAsia"/>
                          </w:rPr>
                          <w:t>E2</w:t>
                        </w:r>
                      </w:p>
                    </w:txbxContent>
                  </v:textbox>
                </v:shape>
                <v:line id="_x0000_s2225" style="position:absolute" from="10044,9810" to="10327,9811"/>
              </v:group>
              <v:group id="_x0000_s2226" style="position:absolute;left:3816;top:7758;width:396;height:312" coordorigin="10044,9786" coordsize="396,312">
                <v:shape id="_x0000_s2227" type="#_x0000_t202" style="position:absolute;left:10068;top:9786;width:372;height:312" filled="f" fillcolor="window" stroked="f">
                  <v:textbox style="mso-next-textbox:#_x0000_s2227" inset="0,0,0,0">
                    <w:txbxContent>
                      <w:p w:rsidR="00C80575" w:rsidRDefault="00C80575" w:rsidP="006F4A0F">
                        <w:r>
                          <w:rPr>
                            <w:rFonts w:hint="eastAsia"/>
                          </w:rPr>
                          <w:t>E3</w:t>
                        </w:r>
                      </w:p>
                    </w:txbxContent>
                  </v:textbox>
                </v:shape>
                <v:line id="_x0000_s2228" style="position:absolute" from="10044,9810" to="10327,9811"/>
              </v:group>
              <v:shape id="_x0000_s2229" type="#_x0000_t202" style="position:absolute;left:3804;top:9006;width:540;height:312" filled="f" fillcolor="window" stroked="f">
                <v:textbox style="mso-next-textbox:#_x0000_s2229" inset="0,0,0,0">
                  <w:txbxContent>
                    <w:p w:rsidR="00C80575" w:rsidRDefault="00C80575" w:rsidP="006F4A0F">
                      <w:r>
                        <w:rPr>
                          <w:rFonts w:hint="eastAsia"/>
                        </w:rPr>
                        <w:t>C</w:t>
                      </w:r>
                    </w:p>
                  </w:txbxContent>
                </v:textbox>
              </v:shape>
              <v:shape id="_x0000_s2230" type="#_x0000_t202" style="position:absolute;left:3816;top:9318;width:540;height:312" filled="f" fillcolor="window" stroked="f">
                <v:textbox style="mso-next-textbox:#_x0000_s2230" inset="0,0,0,0">
                  <w:txbxContent>
                    <w:p w:rsidR="00C80575" w:rsidRDefault="00C80575" w:rsidP="006F4A0F">
                      <w:r>
                        <w:rPr>
                          <w:rFonts w:hint="eastAsia"/>
                        </w:rPr>
                        <w:t>B</w:t>
                      </w:r>
                    </w:p>
                  </w:txbxContent>
                </v:textbox>
              </v:shape>
              <v:shape id="_x0000_s2231" type="#_x0000_t202" style="position:absolute;left:3804;top:9630;width:540;height:312" filled="f" fillcolor="window" stroked="f">
                <v:textbox style="mso-next-textbox:#_x0000_s2231" inset="0,0,0,0">
                  <w:txbxContent>
                    <w:p w:rsidR="00C80575" w:rsidRDefault="00C80575" w:rsidP="006F4A0F">
                      <w:r>
                        <w:rPr>
                          <w:rFonts w:hint="eastAsia"/>
                        </w:rPr>
                        <w:t>A</w:t>
                      </w:r>
                    </w:p>
                  </w:txbxContent>
                </v:textbox>
              </v:shape>
              <v:group id="_x0000_s2232" style="position:absolute;left:4332;top:8526;width:396;height:312" coordorigin="10044,9786" coordsize="396,312">
                <v:shape id="_x0000_s2233" type="#_x0000_t202" style="position:absolute;left:10068;top:9786;width:372;height:312" filled="f" fillcolor="window" stroked="f">
                  <v:textbox style="mso-next-textbox:#_x0000_s2233" inset="0,0,0,0">
                    <w:txbxContent>
                      <w:p w:rsidR="00C80575" w:rsidRDefault="00C80575" w:rsidP="006F4A0F">
                        <w:r>
                          <w:rPr>
                            <w:rFonts w:hint="eastAsia"/>
                          </w:rPr>
                          <w:t>Y4</w:t>
                        </w:r>
                      </w:p>
                    </w:txbxContent>
                  </v:textbox>
                </v:shape>
                <v:line id="_x0000_s2234" style="position:absolute" from="10044,9810" to="10327,9811"/>
              </v:group>
              <v:line id="_x0000_s2235" style="position:absolute" from="4680,8694" to="5580,8694"/>
              <v:group id="_x0000_s2236" style="position:absolute;left:5592;top:8538;width:396;height:312" coordorigin="10044,9786" coordsize="396,312">
                <v:shape id="_x0000_s2237" type="#_x0000_t202" style="position:absolute;left:10068;top:9786;width:372;height:312" filled="f" fillcolor="window" stroked="f">
                  <v:textbox style="mso-next-textbox:#_x0000_s2237" inset="0,0,0,0">
                    <w:txbxContent>
                      <w:p w:rsidR="00C80575" w:rsidRDefault="00C80575" w:rsidP="006F4A0F">
                        <w:r>
                          <w:rPr>
                            <w:rFonts w:hint="eastAsia"/>
                          </w:rPr>
                          <w:t>CS</w:t>
                        </w:r>
                      </w:p>
                    </w:txbxContent>
                  </v:textbox>
                </v:shape>
                <v:line id="_x0000_s2238" style="position:absolute" from="10044,9810" to="10327,9811"/>
              </v:group>
              <v:shape id="_x0000_s2239" type="#_x0000_t202" style="position:absolute;left:5616;top:10062;width:540;height:312" filled="f" fillcolor="window" stroked="f">
                <v:textbox style="mso-next-textbox:#_x0000_s2239" inset="0,0,0,0">
                  <w:txbxContent>
                    <w:p w:rsidR="00C80575" w:rsidRDefault="00C80575" w:rsidP="006F4A0F">
                      <w:r>
                        <w:rPr>
                          <w:rFonts w:hint="eastAsia"/>
                        </w:rPr>
                        <w:t>A1</w:t>
                      </w:r>
                    </w:p>
                  </w:txbxContent>
                </v:textbox>
              </v:shape>
              <v:shape id="_x0000_s2240" type="#_x0000_t202" style="position:absolute;left:5616;top:10398;width:540;height:312" filled="f" fillcolor="window" stroked="f">
                <v:textbox style="mso-next-textbox:#_x0000_s2240" inset="0,0,0,0">
                  <w:txbxContent>
                    <w:p w:rsidR="00C80575" w:rsidRDefault="00C80575" w:rsidP="006F4A0F">
                      <w:r>
                        <w:rPr>
                          <w:rFonts w:hint="eastAsia"/>
                        </w:rPr>
                        <w:t>A0</w:t>
                      </w:r>
                    </w:p>
                  </w:txbxContent>
                </v:textbox>
              </v:shape>
              <v:line id="_x0000_s2241" style="position:absolute" from="2640,7794" to="2820,7795"/>
            </v:group>
            <v:shape id="_x0000_s2242" type="#_x0000_t202" style="position:absolute;left:3696;top:7332;width:1260;height:468" filled="f" stroked="f">
              <v:textbox>
                <w:txbxContent>
                  <w:p w:rsidR="00C80575" w:rsidRDefault="00C80575" w:rsidP="006F4A0F">
                    <w:r>
                      <w:rPr>
                        <w:rFonts w:hint="eastAsia"/>
                      </w:rPr>
                      <w:t>74LS138</w:t>
                    </w:r>
                  </w:p>
                </w:txbxContent>
              </v:textbox>
            </v:shape>
          </v:group>
        </w:pict>
      </w: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由图可见，键盘按下时，对应的位为低电平，键盘未按下时，对应的位为高电平。当B口的位输出低电平时，对应的指示灯亮，高电平时指示灯灭；读入键盘的电平信号正好可以是控制指示灯的信号。</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② 由138的译码输出，可得：</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A口地址：</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 xml:space="preserve">0H,  B口地址：OF2H, C口地址： </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 xml:space="preserve">4H ,控制口地址： </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6H</w:t>
      </w:r>
    </w:p>
    <w:p w:rsidR="006F4A0F" w:rsidRPr="00C80575" w:rsidRDefault="006F4A0F" w:rsidP="00C80575">
      <w:pPr>
        <w:widowControl/>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③ CODE     SEGMENT</w:t>
      </w:r>
    </w:p>
    <w:p w:rsidR="006F4A0F" w:rsidRPr="00C80575" w:rsidRDefault="006F4A0F" w:rsidP="00C80575">
      <w:pPr>
        <w:widowControl/>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ASSUME  CS:CODE</w:t>
      </w:r>
    </w:p>
    <w:p w:rsidR="006F4A0F" w:rsidRPr="00C80575" w:rsidRDefault="006F4A0F" w:rsidP="00C80575">
      <w:pPr>
        <w:widowControl/>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START:   MOV AL,90H  ；A口输入方式和B口为输出方式，工作方式1</w:t>
      </w:r>
    </w:p>
    <w:p w:rsidR="006F4A0F" w:rsidRPr="00C80575" w:rsidRDefault="006F4A0F" w:rsidP="00C80575">
      <w:pPr>
        <w:widowControl/>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OUT </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6H,AL    ；8255初始化---送往控制器口</w:t>
      </w:r>
    </w:p>
    <w:p w:rsidR="006F4A0F" w:rsidRPr="00C80575" w:rsidRDefault="006F4A0F" w:rsidP="00C80575">
      <w:pPr>
        <w:widowControl/>
        <w:spacing w:line="360" w:lineRule="auto"/>
        <w:ind w:firstLineChars="350" w:firstLine="840"/>
        <w:jc w:val="left"/>
        <w:rPr>
          <w:rFonts w:asciiTheme="minorEastAsia" w:eastAsiaTheme="minorEastAsia" w:hAnsiTheme="minorEastAsia"/>
          <w:sz w:val="24"/>
        </w:rPr>
      </w:pPr>
      <w:r w:rsidRPr="00C80575">
        <w:rPr>
          <w:rFonts w:asciiTheme="minorEastAsia" w:eastAsiaTheme="minorEastAsia" w:hAnsiTheme="minorEastAsia" w:hint="eastAsia"/>
          <w:sz w:val="24"/>
        </w:rPr>
        <w:t>LOOP1:   IN  AL,</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0H  ;读入A口的状态，低电平的位，表示按下了键</w:t>
      </w:r>
    </w:p>
    <w:p w:rsidR="006F4A0F" w:rsidRPr="00C80575" w:rsidRDefault="006F4A0F" w:rsidP="00C80575">
      <w:pPr>
        <w:widowControl/>
        <w:spacing w:line="360" w:lineRule="auto"/>
        <w:ind w:firstLineChars="797" w:firstLine="1913"/>
        <w:jc w:val="left"/>
        <w:rPr>
          <w:rFonts w:asciiTheme="minorEastAsia" w:eastAsiaTheme="minorEastAsia" w:hAnsiTheme="minorEastAsia"/>
          <w:sz w:val="24"/>
        </w:rPr>
      </w:pPr>
      <w:r w:rsidRPr="00C80575">
        <w:rPr>
          <w:rFonts w:asciiTheme="minorEastAsia" w:eastAsiaTheme="minorEastAsia" w:hAnsiTheme="minorEastAsia" w:hint="eastAsia"/>
          <w:sz w:val="24"/>
        </w:rPr>
        <w:t>MOV DX,</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00F</w:t>
        </w:r>
      </w:smartTag>
      <w:r w:rsidRPr="00C80575">
        <w:rPr>
          <w:rFonts w:asciiTheme="minorEastAsia" w:eastAsiaTheme="minorEastAsia" w:hAnsiTheme="minorEastAsia" w:hint="eastAsia"/>
          <w:sz w:val="24"/>
        </w:rPr>
        <w:t>2H ;指向B口</w:t>
      </w:r>
    </w:p>
    <w:p w:rsidR="006F4A0F" w:rsidRPr="00C80575" w:rsidRDefault="006F4A0F" w:rsidP="00C80575">
      <w:pPr>
        <w:widowControl/>
        <w:spacing w:line="360" w:lineRule="auto"/>
        <w:ind w:firstLineChars="797" w:firstLine="1913"/>
        <w:jc w:val="left"/>
        <w:rPr>
          <w:rFonts w:asciiTheme="minorEastAsia" w:eastAsiaTheme="minorEastAsia" w:hAnsiTheme="minorEastAsia"/>
          <w:sz w:val="24"/>
        </w:rPr>
      </w:pPr>
      <w:r w:rsidRPr="00C80575">
        <w:rPr>
          <w:rFonts w:asciiTheme="minorEastAsia" w:eastAsiaTheme="minorEastAsia" w:hAnsiTheme="minorEastAsia" w:hint="eastAsia"/>
          <w:sz w:val="24"/>
        </w:rPr>
        <w:t>OUT  DX,AL  ;将键状态送往B口，为0电平的位会使LED亮；</w:t>
      </w:r>
    </w:p>
    <w:p w:rsidR="006F4A0F" w:rsidRPr="00C80575" w:rsidRDefault="006F4A0F" w:rsidP="00C80575">
      <w:pPr>
        <w:widowControl/>
        <w:spacing w:line="360" w:lineRule="auto"/>
        <w:ind w:firstLineChars="797" w:firstLine="1913"/>
        <w:jc w:val="left"/>
        <w:rPr>
          <w:rFonts w:asciiTheme="minorEastAsia" w:eastAsiaTheme="minorEastAsia" w:hAnsiTheme="minorEastAsia"/>
          <w:sz w:val="24"/>
        </w:rPr>
      </w:pPr>
      <w:r w:rsidRPr="00C80575">
        <w:rPr>
          <w:rFonts w:asciiTheme="minorEastAsia" w:eastAsiaTheme="minorEastAsia" w:hAnsiTheme="minorEastAsia" w:hint="eastAsia"/>
          <w:sz w:val="24"/>
        </w:rPr>
        <w:t>JMP  LOOP1</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CODE   ENDS</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END   START</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hint="eastAsia"/>
          <w:sz w:val="24"/>
        </w:rPr>
        <w:t>8086通过一片8255控制4位数码管，数码管采用动态显示。</w:t>
      </w:r>
    </w:p>
    <w:p w:rsidR="006F4A0F" w:rsidRPr="00C80575" w:rsidRDefault="006F4A0F" w:rsidP="00C80575">
      <w:pPr>
        <w:widowControl/>
        <w:spacing w:line="360" w:lineRule="auto"/>
        <w:ind w:left="840"/>
        <w:jc w:val="left"/>
        <w:rPr>
          <w:rFonts w:asciiTheme="minorEastAsia" w:eastAsiaTheme="minorEastAsia" w:hAnsiTheme="minorEastAsia"/>
          <w:sz w:val="24"/>
        </w:rPr>
      </w:pPr>
      <w:r w:rsidRPr="00C80575">
        <w:rPr>
          <w:rFonts w:asciiTheme="minorEastAsia" w:eastAsiaTheme="minorEastAsia" w:hAnsiTheme="minorEastAsia" w:hint="eastAsia"/>
          <w:sz w:val="24"/>
        </w:rPr>
        <w:t>a.试画出接线原理图；</w:t>
      </w:r>
    </w:p>
    <w:p w:rsidR="006F4A0F" w:rsidRPr="00C80575" w:rsidRDefault="006F4A0F" w:rsidP="00C80575">
      <w:pPr>
        <w:widowControl/>
        <w:spacing w:line="360" w:lineRule="auto"/>
        <w:ind w:left="840"/>
        <w:jc w:val="left"/>
        <w:rPr>
          <w:rFonts w:asciiTheme="minorEastAsia" w:eastAsiaTheme="minorEastAsia" w:hAnsiTheme="minorEastAsia"/>
          <w:sz w:val="24"/>
        </w:rPr>
      </w:pPr>
      <w:r w:rsidRPr="00C80575">
        <w:rPr>
          <w:rFonts w:asciiTheme="minorEastAsia" w:eastAsiaTheme="minorEastAsia" w:hAnsiTheme="minorEastAsia" w:hint="eastAsia"/>
          <w:sz w:val="24"/>
        </w:rPr>
        <w:t>b.计算出8255的口地址；</w:t>
      </w:r>
    </w:p>
    <w:p w:rsidR="006F4A0F" w:rsidRPr="00C80575" w:rsidRDefault="006F4A0F" w:rsidP="00C80575">
      <w:pPr>
        <w:widowControl/>
        <w:spacing w:line="360" w:lineRule="auto"/>
        <w:ind w:left="840"/>
        <w:jc w:val="left"/>
        <w:rPr>
          <w:rFonts w:asciiTheme="minorEastAsia" w:eastAsiaTheme="minorEastAsia" w:hAnsiTheme="minorEastAsia"/>
          <w:sz w:val="24"/>
        </w:rPr>
      </w:pPr>
      <w:r w:rsidRPr="00C80575">
        <w:rPr>
          <w:rFonts w:asciiTheme="minorEastAsia" w:eastAsiaTheme="minorEastAsia" w:hAnsiTheme="minorEastAsia" w:hint="eastAsia"/>
          <w:sz w:val="24"/>
        </w:rPr>
        <w:t>c.编写8255初始化程序；</w:t>
      </w:r>
    </w:p>
    <w:p w:rsidR="006F4A0F" w:rsidRPr="00C80575" w:rsidRDefault="006F4A0F" w:rsidP="00C80575">
      <w:pPr>
        <w:widowControl/>
        <w:spacing w:line="360" w:lineRule="auto"/>
        <w:ind w:left="840"/>
        <w:jc w:val="left"/>
        <w:rPr>
          <w:rFonts w:asciiTheme="minorEastAsia" w:eastAsiaTheme="minorEastAsia" w:hAnsiTheme="minorEastAsia"/>
          <w:sz w:val="24"/>
        </w:rPr>
      </w:pPr>
      <w:r w:rsidRPr="00C80575">
        <w:rPr>
          <w:rFonts w:asciiTheme="minorEastAsia" w:eastAsiaTheme="minorEastAsia" w:hAnsiTheme="minorEastAsia" w:hint="eastAsia"/>
          <w:sz w:val="24"/>
        </w:rPr>
        <w:t>e.设置一个显示缓冲区，并将缓冲区内的1，2，3，4送显示；</w:t>
      </w:r>
    </w:p>
    <w:p w:rsidR="006F4A0F" w:rsidRPr="00C80575" w:rsidRDefault="006F4A0F" w:rsidP="00C80575">
      <w:pPr>
        <w:widowControl/>
        <w:spacing w:line="360" w:lineRule="auto"/>
        <w:ind w:left="840"/>
        <w:jc w:val="left"/>
        <w:rPr>
          <w:rFonts w:asciiTheme="minorEastAsia" w:eastAsiaTheme="minorEastAsia" w:hAnsiTheme="minorEastAsia"/>
          <w:sz w:val="24"/>
        </w:rPr>
      </w:pPr>
      <w:r w:rsidRPr="00C80575">
        <w:rPr>
          <w:rFonts w:asciiTheme="minorEastAsia" w:eastAsiaTheme="minorEastAsia" w:hAnsiTheme="minorEastAsia" w:hint="eastAsia"/>
          <w:sz w:val="24"/>
        </w:rPr>
        <w:t>f.并完成动态扫描程序；</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答：①②略 </w:t>
      </w:r>
    </w:p>
    <w:p w:rsidR="006F4A0F" w:rsidRPr="00C80575" w:rsidRDefault="006F4A0F" w:rsidP="00C80575">
      <w:pPr>
        <w:widowControl/>
        <w:spacing w:line="360" w:lineRule="auto"/>
        <w:ind w:leftChars="171" w:left="359"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③假设： A口的地址为</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0H,循环发出控制的程序段为：</w:t>
      </w:r>
    </w:p>
    <w:p w:rsidR="006F4A0F" w:rsidRPr="00C80575" w:rsidRDefault="006F4A0F" w:rsidP="00C80575">
      <w:pPr>
        <w:widowControl/>
        <w:spacing w:line="360" w:lineRule="auto"/>
        <w:ind w:leftChars="171" w:left="359"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DATA        SEGMENT</w:t>
      </w:r>
    </w:p>
    <w:p w:rsidR="006F4A0F" w:rsidRPr="00C80575" w:rsidRDefault="006F4A0F" w:rsidP="00C80575">
      <w:pPr>
        <w:widowControl/>
        <w:spacing w:line="360" w:lineRule="auto"/>
        <w:ind w:leftChars="171" w:left="359"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DISDATA  DB 1,2,3,4</w:t>
      </w:r>
    </w:p>
    <w:p w:rsidR="006F4A0F" w:rsidRPr="00C80575" w:rsidRDefault="006F4A0F" w:rsidP="00C80575">
      <w:pPr>
        <w:widowControl/>
        <w:spacing w:line="360" w:lineRule="auto"/>
        <w:ind w:leftChars="171" w:left="359"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DISSYM   DB  0FCH,60H,0DAH,</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2H,06H  ;0～4显示码</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DATA       ENDS</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CODE       SEGMENT</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ASSUME  CS：CODE ,DS:DATA</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START:    MOV AX,DATA</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DS,AX</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DX,</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00F</w:t>
        </w:r>
      </w:smartTag>
      <w:r w:rsidRPr="00C80575">
        <w:rPr>
          <w:rFonts w:asciiTheme="minorEastAsia" w:eastAsiaTheme="minorEastAsia" w:hAnsiTheme="minorEastAsia" w:hint="eastAsia"/>
          <w:sz w:val="24"/>
        </w:rPr>
        <w:t>6H  ;8255初始化</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AL,80H   ；A、B口为输出，方式0</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OUT DX,AL </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LOOP0:      MOV BX,OFFSET DISSYM    ;以下循环扫描显示</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SI,OFFSET DISDATA</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CH,0</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CL,4         ;循环4位显示</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BL,0EH       ;位控制码----1110</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LOOP1:  MOV AL,[BX+SI]  ;读取一个显示码</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OUT  </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0H,AL    ;显示码送往A口</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AL,BL      ;</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2H,AL     ;位码送往B口</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；以下延迟10MS</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PUSH  CX</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CX,2800H</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DELAY: LOOP DELAY</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POP  CX</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；准备下一位的显示</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INC SI     ；指向下一个要显示的数据</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ROL  BL    </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INC BL    ;保证PB0～PB3输出只有一个低电平</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DEC CL</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JNZ  LOOP1 </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;循环完一次后，将全部的数码管熄灭，</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MOV AL,0FH</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OUT  </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2H,AL  ;PB0～PB3输出全为高电平</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JMP  LOOP0</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CODE        ENDS</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END  START</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hint="eastAsia"/>
          <w:sz w:val="24"/>
        </w:rPr>
        <w:t>8255的A口接了8个发光二极管，并围成一圈，要求只有一个发光管亮；依次循环发光（跑马灯）。</w:t>
      </w:r>
    </w:p>
    <w:p w:rsidR="006F4A0F" w:rsidRPr="00C80575" w:rsidRDefault="006F4A0F" w:rsidP="00C80575">
      <w:pPr>
        <w:widowControl/>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cs="Arial" w:hint="eastAsia"/>
          <w:sz w:val="24"/>
        </w:rPr>
        <w:t xml:space="preserve">    </w:t>
      </w:r>
      <w:r w:rsidRPr="00C80575">
        <w:rPr>
          <w:rFonts w:asciiTheme="minorEastAsia" w:eastAsiaTheme="minorEastAsia" w:hAnsiTheme="minorEastAsia" w:hint="eastAsia"/>
          <w:sz w:val="24"/>
        </w:rPr>
        <w:t>①完成与8086的详细接线图；</w:t>
      </w:r>
    </w:p>
    <w:p w:rsidR="006F4A0F" w:rsidRPr="00C80575" w:rsidRDefault="006F4A0F" w:rsidP="00C80575">
      <w:pPr>
        <w:widowControl/>
        <w:spacing w:line="360" w:lineRule="auto"/>
        <w:ind w:leftChars="200" w:left="420" w:firstLineChars="196" w:firstLine="470"/>
        <w:jc w:val="left"/>
        <w:rPr>
          <w:rFonts w:asciiTheme="minorEastAsia" w:eastAsiaTheme="minorEastAsia" w:hAnsiTheme="minorEastAsia"/>
          <w:sz w:val="24"/>
        </w:rPr>
      </w:pPr>
      <w:r w:rsidRPr="00C80575">
        <w:rPr>
          <w:rFonts w:asciiTheme="minorEastAsia" w:eastAsiaTheme="minorEastAsia" w:hAnsiTheme="minorEastAsia" w:hint="eastAsia"/>
          <w:sz w:val="24"/>
        </w:rPr>
        <w:t>②计算出8255的口地址；</w:t>
      </w:r>
    </w:p>
    <w:p w:rsidR="006F4A0F" w:rsidRPr="00C80575" w:rsidRDefault="006F4A0F" w:rsidP="00C80575">
      <w:pPr>
        <w:widowControl/>
        <w:spacing w:line="360" w:lineRule="auto"/>
        <w:ind w:leftChars="200" w:left="420" w:firstLineChars="196" w:firstLine="470"/>
        <w:jc w:val="left"/>
        <w:rPr>
          <w:rFonts w:asciiTheme="minorEastAsia" w:eastAsiaTheme="minorEastAsia" w:hAnsiTheme="minorEastAsia"/>
          <w:sz w:val="24"/>
        </w:rPr>
      </w:pPr>
      <w:r w:rsidRPr="00C80575">
        <w:rPr>
          <w:rFonts w:asciiTheme="minorEastAsia" w:eastAsiaTheme="minorEastAsia" w:hAnsiTheme="minorEastAsia" w:hint="eastAsia"/>
          <w:sz w:val="24"/>
        </w:rPr>
        <w:t>③编写完成该功能控制程序；</w:t>
      </w:r>
    </w:p>
    <w:p w:rsidR="006F4A0F" w:rsidRPr="00C80575" w:rsidRDefault="006F4A0F" w:rsidP="00C80575">
      <w:pPr>
        <w:widowControl/>
        <w:spacing w:line="360" w:lineRule="auto"/>
        <w:ind w:leftChars="171" w:left="359" w:firstLineChars="196" w:firstLine="470"/>
        <w:jc w:val="left"/>
        <w:rPr>
          <w:rFonts w:asciiTheme="minorEastAsia" w:eastAsiaTheme="minorEastAsia" w:hAnsiTheme="minorEastAsia"/>
          <w:sz w:val="24"/>
        </w:rPr>
      </w:pPr>
      <w:r w:rsidRPr="00C80575">
        <w:rPr>
          <w:rFonts w:asciiTheme="minorEastAsia" w:eastAsiaTheme="minorEastAsia" w:hAnsiTheme="minorEastAsia" w:hint="eastAsia"/>
          <w:sz w:val="24"/>
        </w:rPr>
        <w:t>说明：循环延时可以采用软件延时，时间间隔大约1秒；</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答：①②略</w:t>
      </w:r>
    </w:p>
    <w:p w:rsidR="006F4A0F" w:rsidRPr="00C80575" w:rsidRDefault="006F4A0F" w:rsidP="00C80575">
      <w:pPr>
        <w:widowControl/>
        <w:spacing w:line="360" w:lineRule="auto"/>
        <w:ind w:leftChars="171" w:left="359"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③假设： A口的地址为</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0H,循环发出控制的程序段为：</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CODE   SEGMENT</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ASSUME  CS:CODE</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START: MOV DX,</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00F</w:t>
        </w:r>
      </w:smartTag>
      <w:r w:rsidRPr="00C80575">
        <w:rPr>
          <w:rFonts w:asciiTheme="minorEastAsia" w:eastAsiaTheme="minorEastAsia" w:hAnsiTheme="minorEastAsia" w:hint="eastAsia"/>
          <w:sz w:val="24"/>
        </w:rPr>
        <w:t>6H   ;8255初始化    DX指向控制口地址</w:t>
      </w:r>
    </w:p>
    <w:p w:rsidR="006F4A0F" w:rsidRPr="00C80575" w:rsidRDefault="006F4A0F" w:rsidP="00C80575">
      <w:pPr>
        <w:widowControl/>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AL,80H     ；A口和B口为输出方式，工作方式1</w:t>
      </w:r>
    </w:p>
    <w:p w:rsidR="006F4A0F" w:rsidRPr="00C80575" w:rsidRDefault="006F4A0F" w:rsidP="00C80575">
      <w:pPr>
        <w:widowControl/>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OUT DX,AL</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MOV AL,0FEH   ;D0为0，所以，PA0的灯亮.其他位为高电平，则不亮</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LOOP1:  MOV </w:t>
      </w:r>
      <w:smartTag w:uri="urn:schemas-microsoft-com:office:smarttags" w:element="chmetcnv">
        <w:smartTagPr>
          <w:attr w:name="TCSC" w:val="0"/>
          <w:attr w:name="NumberType" w:val="1"/>
          <w:attr w:name="Negative" w:val="False"/>
          <w:attr w:name="HasSpace" w:val="False"/>
          <w:attr w:name="SourceValue" w:val="0"/>
          <w:attr w:name="UnitName" w:val="F"/>
        </w:smartTagPr>
        <w:r w:rsidRPr="00C80575">
          <w:rPr>
            <w:rFonts w:asciiTheme="minorEastAsia" w:eastAsiaTheme="minorEastAsia" w:hAnsiTheme="minorEastAsia" w:hint="eastAsia"/>
            <w:sz w:val="24"/>
          </w:rPr>
          <w:t>0F</w:t>
        </w:r>
      </w:smartTag>
      <w:r w:rsidRPr="00C80575">
        <w:rPr>
          <w:rFonts w:asciiTheme="minorEastAsia" w:eastAsiaTheme="minorEastAsia" w:hAnsiTheme="minorEastAsia" w:hint="eastAsia"/>
          <w:sz w:val="24"/>
        </w:rPr>
        <w:t>0H,AL    ;将控制码送往A口</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;以下为延时1秒钟</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PUSH  DX</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DL,100</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DELAY1:MOV CX,2800H</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DELAY2: LOOP  DELAY2</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DEC DL</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JNZ DELAY1</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POP DX</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;以上为1秒延时</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ROL  AL           ;循环左移</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JMP  LOOP1</w:t>
      </w:r>
    </w:p>
    <w:p w:rsidR="006F4A0F" w:rsidRPr="00C80575" w:rsidRDefault="006F4A0F" w:rsidP="00C80575">
      <w:pPr>
        <w:widowControl/>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CODE    ENDS</w:t>
      </w:r>
    </w:p>
    <w:p w:rsidR="006F4A0F" w:rsidRPr="00C80575" w:rsidRDefault="006F4A0F" w:rsidP="00C80575">
      <w:pPr>
        <w:widowControl/>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 xml:space="preserve">        END   START</w:t>
      </w:r>
    </w:p>
    <w:p w:rsidR="006F4A0F" w:rsidRPr="00C80575" w:rsidRDefault="006F4A0F" w:rsidP="00C80575">
      <w:pPr>
        <w:widowControl/>
        <w:numPr>
          <w:ilvl w:val="0"/>
          <w:numId w:val="11"/>
        </w:numPr>
        <w:spacing w:line="360" w:lineRule="auto"/>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8086的中断向量表</w:t>
      </w:r>
      <w:r w:rsidRPr="00C80575">
        <w:rPr>
          <w:rFonts w:asciiTheme="minorEastAsia" w:eastAsiaTheme="minorEastAsia" w:hAnsiTheme="minorEastAsia" w:cs="Arial" w:hint="eastAsia"/>
          <w:sz w:val="24"/>
          <w:u w:val="single"/>
        </w:rPr>
        <w:t xml:space="preserve">    </w:t>
      </w:r>
      <w:r w:rsidRPr="00C80575">
        <w:rPr>
          <w:rFonts w:asciiTheme="minorEastAsia" w:eastAsiaTheme="minorEastAsia" w:hAnsiTheme="minorEastAsia" w:cs="Arial" w:hint="eastAsia"/>
          <w:sz w:val="24"/>
        </w:rPr>
        <w:t>。</w:t>
      </w:r>
    </w:p>
    <w:p w:rsidR="006F4A0F" w:rsidRPr="00C80575" w:rsidRDefault="006F4A0F" w:rsidP="00C80575">
      <w:pPr>
        <w:spacing w:line="360" w:lineRule="auto"/>
        <w:ind w:rightChars="133" w:right="279" w:firstLineChars="224" w:firstLine="538"/>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（A）用于存放中断类型号    （B）用于存放中断服务程序入口地址</w:t>
      </w:r>
    </w:p>
    <w:p w:rsidR="006F4A0F" w:rsidRPr="00C80575" w:rsidRDefault="006F4A0F" w:rsidP="00C80575">
      <w:pPr>
        <w:widowControl/>
        <w:spacing w:line="360" w:lineRule="auto"/>
        <w:ind w:firstLineChars="224" w:firstLine="538"/>
        <w:jc w:val="left"/>
        <w:rPr>
          <w:rFonts w:asciiTheme="minorEastAsia" w:eastAsiaTheme="minorEastAsia" w:hAnsiTheme="minorEastAsia" w:cs="Arial"/>
          <w:sz w:val="24"/>
        </w:rPr>
      </w:pPr>
      <w:r w:rsidRPr="00C80575">
        <w:rPr>
          <w:rFonts w:asciiTheme="minorEastAsia" w:eastAsiaTheme="minorEastAsia" w:hAnsiTheme="minorEastAsia" w:cs="Arial" w:hint="eastAsia"/>
          <w:sz w:val="24"/>
        </w:rPr>
        <w:t>（C）是中断服务程序的入口  （D）是中断服务程序的返回地址</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答：</w:t>
      </w:r>
      <w:r w:rsidRPr="00C80575">
        <w:rPr>
          <w:rFonts w:asciiTheme="minorEastAsia" w:eastAsiaTheme="minorEastAsia" w:hAnsiTheme="minorEastAsia" w:cs="Arial" w:hint="eastAsia"/>
          <w:sz w:val="24"/>
        </w:rPr>
        <w:t>B</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设状态端口地址为</w:t>
      </w:r>
      <w:r w:rsidRPr="00C80575">
        <w:rPr>
          <w:rFonts w:asciiTheme="minorEastAsia" w:eastAsiaTheme="minorEastAsia" w:hAnsiTheme="minorEastAsia"/>
          <w:sz w:val="24"/>
        </w:rPr>
        <w:t>86H</w:t>
      </w:r>
      <w:r w:rsidRPr="00C80575">
        <w:rPr>
          <w:rFonts w:asciiTheme="minorEastAsia" w:eastAsiaTheme="minorEastAsia" w:hAnsiTheme="minorEastAsia" w:hint="eastAsia"/>
          <w:sz w:val="24"/>
        </w:rPr>
        <w:t>，数据端口地址为</w:t>
      </w:r>
      <w:r w:rsidRPr="00C80575">
        <w:rPr>
          <w:rFonts w:asciiTheme="minorEastAsia" w:eastAsiaTheme="minorEastAsia" w:hAnsiTheme="minorEastAsia"/>
          <w:sz w:val="24"/>
        </w:rPr>
        <w:t>87H</w:t>
      </w:r>
      <w:r w:rsidRPr="00C80575">
        <w:rPr>
          <w:rFonts w:asciiTheme="minorEastAsia" w:eastAsiaTheme="minorEastAsia" w:hAnsiTheme="minorEastAsia" w:hint="eastAsia"/>
          <w:sz w:val="24"/>
        </w:rPr>
        <w:t>，外部输入信息准备好状态标志为</w:t>
      </w:r>
      <w:r w:rsidRPr="00C80575">
        <w:rPr>
          <w:rFonts w:asciiTheme="minorEastAsia" w:eastAsiaTheme="minorEastAsia" w:hAnsiTheme="minorEastAsia"/>
          <w:sz w:val="24"/>
        </w:rPr>
        <w:t>D</w:t>
      </w:r>
      <w:r w:rsidRPr="00C80575">
        <w:rPr>
          <w:rFonts w:asciiTheme="minorEastAsia" w:eastAsiaTheme="minorEastAsia" w:hAnsiTheme="minorEastAsia"/>
          <w:sz w:val="24"/>
          <w:vertAlign w:val="subscript"/>
        </w:rPr>
        <w:t>7</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w:t>
      </w:r>
      <w:r w:rsidRPr="00C80575">
        <w:rPr>
          <w:rFonts w:asciiTheme="minorEastAsia" w:eastAsiaTheme="minorEastAsia" w:hAnsiTheme="minorEastAsia" w:hint="eastAsia"/>
          <w:sz w:val="24"/>
        </w:rPr>
        <w:t>．请用查询方式写出读入外部信息的程序段。</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解答：</w:t>
      </w:r>
    </w:p>
    <w:p w:rsidR="006F4A0F" w:rsidRPr="00C80575" w:rsidRDefault="006F4A0F" w:rsidP="00C80575">
      <w:pPr>
        <w:snapToGrid w:val="0"/>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 xml:space="preserve"> POLL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IN AL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86H</w:t>
      </w:r>
      <w:r w:rsidRPr="00C80575">
        <w:rPr>
          <w:rFonts w:asciiTheme="minorEastAsia" w:eastAsiaTheme="minorEastAsia" w:hAnsiTheme="minorEastAsia" w:hint="eastAsia"/>
          <w:sz w:val="24"/>
        </w:rPr>
        <w:t>；从状态端口输入状态信息</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TEST AL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80H</w:t>
      </w:r>
      <w:r w:rsidRPr="00C80575">
        <w:rPr>
          <w:rFonts w:asciiTheme="minorEastAsia" w:eastAsiaTheme="minorEastAsia" w:hAnsiTheme="minorEastAsia" w:hint="eastAsia"/>
          <w:sz w:val="24"/>
        </w:rPr>
        <w:t>；检查</w:t>
      </w:r>
      <w:r w:rsidRPr="00C80575">
        <w:rPr>
          <w:rFonts w:asciiTheme="minorEastAsia" w:eastAsiaTheme="minorEastAsia" w:hAnsiTheme="minorEastAsia"/>
          <w:sz w:val="24"/>
        </w:rPr>
        <w:t>READY</w:t>
      </w:r>
      <w:r w:rsidRPr="00C80575">
        <w:rPr>
          <w:rFonts w:asciiTheme="minorEastAsia" w:eastAsiaTheme="minorEastAsia" w:hAnsiTheme="minorEastAsia" w:hint="eastAsia"/>
          <w:sz w:val="24"/>
        </w:rPr>
        <w:t>是否是</w:t>
      </w:r>
      <w:r w:rsidRPr="00C80575">
        <w:rPr>
          <w:rFonts w:asciiTheme="minorEastAsia" w:eastAsiaTheme="minorEastAsia" w:hAnsiTheme="minorEastAsia"/>
          <w:sz w:val="24"/>
        </w:rPr>
        <w:t>1</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JE POLL</w:t>
      </w:r>
      <w:r w:rsidRPr="00C80575">
        <w:rPr>
          <w:rFonts w:asciiTheme="minorEastAsia" w:eastAsiaTheme="minorEastAsia" w:hAnsiTheme="minorEastAsia" w:hint="eastAsia"/>
          <w:sz w:val="24"/>
        </w:rPr>
        <w:t>；为准备好，循环</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IN AL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87H</w:t>
      </w:r>
      <w:r w:rsidRPr="00C80575">
        <w:rPr>
          <w:rFonts w:asciiTheme="minorEastAsia" w:eastAsiaTheme="minorEastAsia" w:hAnsiTheme="minorEastAsia" w:hint="eastAsia"/>
          <w:sz w:val="24"/>
        </w:rPr>
        <w:t>；准备好，从数据端口输入数据</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编程序使：</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(1)AX</w:t>
      </w:r>
      <w:r w:rsidRPr="00C80575">
        <w:rPr>
          <w:rFonts w:asciiTheme="minorEastAsia" w:eastAsiaTheme="minorEastAsia" w:hAnsiTheme="minorEastAsia" w:hint="eastAsia"/>
          <w:sz w:val="24"/>
        </w:rPr>
        <w:t>寄存器低</w:t>
      </w:r>
      <w:r w:rsidRPr="00C80575">
        <w:rPr>
          <w:rFonts w:asciiTheme="minorEastAsia" w:eastAsiaTheme="minorEastAsia" w:hAnsiTheme="minorEastAsia"/>
          <w:sz w:val="24"/>
        </w:rPr>
        <w:t>4</w:t>
      </w:r>
      <w:r w:rsidRPr="00C80575">
        <w:rPr>
          <w:rFonts w:asciiTheme="minorEastAsia" w:eastAsiaTheme="minorEastAsia" w:hAnsiTheme="minorEastAsia" w:hint="eastAsia"/>
          <w:sz w:val="24"/>
        </w:rPr>
        <w:t>位清零。</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(2)BX</w:t>
      </w:r>
      <w:r w:rsidRPr="00C80575">
        <w:rPr>
          <w:rFonts w:asciiTheme="minorEastAsia" w:eastAsiaTheme="minorEastAsia" w:hAnsiTheme="minorEastAsia" w:hint="eastAsia"/>
          <w:sz w:val="24"/>
        </w:rPr>
        <w:t>寄存器低</w:t>
      </w:r>
      <w:r w:rsidRPr="00C80575">
        <w:rPr>
          <w:rFonts w:asciiTheme="minorEastAsia" w:eastAsiaTheme="minorEastAsia" w:hAnsiTheme="minorEastAsia"/>
          <w:sz w:val="24"/>
        </w:rPr>
        <w:t>4</w:t>
      </w:r>
      <w:r w:rsidRPr="00C80575">
        <w:rPr>
          <w:rFonts w:asciiTheme="minorEastAsia" w:eastAsiaTheme="minorEastAsia" w:hAnsiTheme="minorEastAsia" w:hint="eastAsia"/>
          <w:sz w:val="24"/>
        </w:rPr>
        <w:t>位置“</w:t>
      </w:r>
      <w:smartTag w:uri="urn:schemas-microsoft-com:office:smarttags" w:element="chmetcnv">
        <w:smartTagPr>
          <w:attr w:name="TCSC" w:val="0"/>
          <w:attr w:name="NumberType" w:val="1"/>
          <w:attr w:name="Negative" w:val="False"/>
          <w:attr w:name="HasSpace" w:val="False"/>
          <w:attr w:name="SourceValue" w:val="1"/>
          <w:attr w:name="UnitName" w:val="”"/>
        </w:smartTagPr>
        <w:r w:rsidRPr="00C80575">
          <w:rPr>
            <w:rFonts w:asciiTheme="minorEastAsia" w:eastAsiaTheme="minorEastAsia" w:hAnsiTheme="minorEastAsia"/>
            <w:sz w:val="24"/>
          </w:rPr>
          <w:t>1</w:t>
        </w:r>
        <w:r w:rsidRPr="00C80575">
          <w:rPr>
            <w:rFonts w:asciiTheme="minorEastAsia" w:eastAsiaTheme="minorEastAsia" w:hAnsiTheme="minorEastAsia" w:hint="eastAsia"/>
            <w:sz w:val="24"/>
          </w:rPr>
          <w:t>”</w:t>
        </w:r>
      </w:smartTag>
      <w:r w:rsidRPr="00C80575">
        <w:rPr>
          <w:rFonts w:asciiTheme="minorEastAsia" w:eastAsiaTheme="minorEastAsia" w:hAnsiTheme="minorEastAsia" w:hint="eastAsia"/>
          <w:sz w:val="24"/>
        </w:rPr>
        <w:t>。</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(3)CX</w:t>
      </w:r>
      <w:r w:rsidRPr="00C80575">
        <w:rPr>
          <w:rFonts w:asciiTheme="minorEastAsia" w:eastAsiaTheme="minorEastAsia" w:hAnsiTheme="minorEastAsia" w:hint="eastAsia"/>
          <w:sz w:val="24"/>
        </w:rPr>
        <w:t>寄存器低</w:t>
      </w:r>
      <w:r w:rsidRPr="00C80575">
        <w:rPr>
          <w:rFonts w:asciiTheme="minorEastAsia" w:eastAsiaTheme="minorEastAsia" w:hAnsiTheme="minorEastAsia"/>
          <w:sz w:val="24"/>
        </w:rPr>
        <w:t>4</w:t>
      </w:r>
      <w:r w:rsidRPr="00C80575">
        <w:rPr>
          <w:rFonts w:asciiTheme="minorEastAsia" w:eastAsiaTheme="minorEastAsia" w:hAnsiTheme="minorEastAsia" w:hint="eastAsia"/>
          <w:sz w:val="24"/>
        </w:rPr>
        <w:t>位变反。</w:t>
      </w:r>
    </w:p>
    <w:p w:rsidR="006F4A0F" w:rsidRPr="00C80575" w:rsidRDefault="006F4A0F" w:rsidP="00C80575">
      <w:pPr>
        <w:snapToGrid w:val="0"/>
        <w:spacing w:line="360" w:lineRule="auto"/>
        <w:ind w:left="720" w:hangingChars="300" w:hanging="720"/>
        <w:jc w:val="left"/>
        <w:rPr>
          <w:rFonts w:asciiTheme="minorEastAsia" w:eastAsiaTheme="minorEastAsia" w:hAnsiTheme="minorEastAsia"/>
          <w:sz w:val="24"/>
        </w:rPr>
      </w:pPr>
      <w:r w:rsidRPr="00C80575">
        <w:rPr>
          <w:rFonts w:asciiTheme="minorEastAsia" w:eastAsiaTheme="minorEastAsia" w:hAnsiTheme="minorEastAsia"/>
          <w:sz w:val="24"/>
        </w:rPr>
        <w:lastRenderedPageBreak/>
        <w:t xml:space="preserve">   (4)</w:t>
      </w:r>
      <w:r w:rsidRPr="00C80575">
        <w:rPr>
          <w:rFonts w:asciiTheme="minorEastAsia" w:eastAsiaTheme="minorEastAsia" w:hAnsiTheme="minorEastAsia" w:hint="eastAsia"/>
          <w:sz w:val="24"/>
        </w:rPr>
        <w:t>用</w:t>
      </w:r>
      <w:r w:rsidRPr="00C80575">
        <w:rPr>
          <w:rFonts w:asciiTheme="minorEastAsia" w:eastAsiaTheme="minorEastAsia" w:hAnsiTheme="minorEastAsia"/>
          <w:sz w:val="24"/>
        </w:rPr>
        <w:t>TEST</w:t>
      </w:r>
      <w:r w:rsidRPr="00C80575">
        <w:rPr>
          <w:rFonts w:asciiTheme="minorEastAsia" w:eastAsiaTheme="minorEastAsia" w:hAnsiTheme="minorEastAsia" w:hint="eastAsia"/>
          <w:sz w:val="24"/>
        </w:rPr>
        <w:t>指令测试</w:t>
      </w:r>
      <w:r w:rsidRPr="00C80575">
        <w:rPr>
          <w:rFonts w:asciiTheme="minorEastAsia" w:eastAsiaTheme="minorEastAsia" w:hAnsiTheme="minorEastAsia"/>
          <w:sz w:val="24"/>
        </w:rPr>
        <w:t>DL</w:t>
      </w:r>
      <w:r w:rsidRPr="00C80575">
        <w:rPr>
          <w:rFonts w:asciiTheme="minorEastAsia" w:eastAsiaTheme="minorEastAsia" w:hAnsiTheme="minorEastAsia" w:hint="eastAsia"/>
          <w:sz w:val="24"/>
        </w:rPr>
        <w:t>寄存器位</w:t>
      </w:r>
      <w:r w:rsidRPr="00C80575">
        <w:rPr>
          <w:rFonts w:asciiTheme="minorEastAsia" w:eastAsiaTheme="minorEastAsia" w:hAnsiTheme="minorEastAsia"/>
          <w:sz w:val="24"/>
        </w:rPr>
        <w:t>3</w:t>
      </w:r>
      <w:r w:rsidRPr="00C80575">
        <w:rPr>
          <w:rFonts w:asciiTheme="minorEastAsia" w:eastAsiaTheme="minorEastAsia" w:hAnsiTheme="minorEastAsia" w:hint="eastAsia"/>
          <w:sz w:val="24"/>
        </w:rPr>
        <w:t>、位</w:t>
      </w:r>
      <w:r w:rsidRPr="00C80575">
        <w:rPr>
          <w:rFonts w:asciiTheme="minorEastAsia" w:eastAsiaTheme="minorEastAsia" w:hAnsiTheme="minorEastAsia"/>
          <w:sz w:val="24"/>
        </w:rPr>
        <w:t>6</w:t>
      </w:r>
      <w:r w:rsidRPr="00C80575">
        <w:rPr>
          <w:rFonts w:asciiTheme="minorEastAsia" w:eastAsiaTheme="minorEastAsia" w:hAnsiTheme="minorEastAsia" w:hint="eastAsia"/>
          <w:sz w:val="24"/>
        </w:rPr>
        <w:t>是否同时为</w:t>
      </w:r>
      <w:r w:rsidRPr="00C80575">
        <w:rPr>
          <w:rFonts w:asciiTheme="minorEastAsia" w:eastAsiaTheme="minorEastAsia" w:hAnsiTheme="minorEastAsia"/>
          <w:sz w:val="24"/>
        </w:rPr>
        <w:t>0</w:t>
      </w:r>
      <w:r w:rsidRPr="00C80575">
        <w:rPr>
          <w:rFonts w:asciiTheme="minorEastAsia" w:eastAsiaTheme="minorEastAsia" w:hAnsiTheme="minorEastAsia" w:hint="eastAsia"/>
          <w:sz w:val="24"/>
        </w:rPr>
        <w:t>，若是，将</w:t>
      </w:r>
      <w:r w:rsidRPr="00C80575">
        <w:rPr>
          <w:rFonts w:asciiTheme="minorEastAsia" w:eastAsiaTheme="minorEastAsia" w:hAnsiTheme="minorEastAsia"/>
          <w:sz w:val="24"/>
        </w:rPr>
        <w:t>0</w:t>
      </w:r>
      <w:r w:rsidRPr="00C80575">
        <w:rPr>
          <w:rFonts w:asciiTheme="minorEastAsia" w:eastAsiaTheme="minorEastAsia" w:hAnsiTheme="minorEastAsia" w:hint="eastAsia"/>
          <w:sz w:val="24"/>
        </w:rPr>
        <w:t>送</w:t>
      </w:r>
      <w:r w:rsidRPr="00C80575">
        <w:rPr>
          <w:rFonts w:asciiTheme="minorEastAsia" w:eastAsiaTheme="minorEastAsia" w:hAnsiTheme="minorEastAsia"/>
          <w:sz w:val="24"/>
        </w:rPr>
        <w:t>DL</w:t>
      </w:r>
      <w:r w:rsidRPr="00C80575">
        <w:rPr>
          <w:rFonts w:asciiTheme="minorEastAsia" w:eastAsiaTheme="minorEastAsia" w:hAnsiTheme="minorEastAsia" w:hint="eastAsia"/>
          <w:sz w:val="24"/>
        </w:rPr>
        <w:t>；否则</w:t>
      </w:r>
      <w:r w:rsidRPr="00C80575">
        <w:rPr>
          <w:rFonts w:asciiTheme="minorEastAsia" w:eastAsiaTheme="minorEastAsia" w:hAnsiTheme="minorEastAsia"/>
          <w:sz w:val="24"/>
        </w:rPr>
        <w:t>l</w:t>
      </w:r>
      <w:r w:rsidRPr="00C80575">
        <w:rPr>
          <w:rFonts w:asciiTheme="minorEastAsia" w:eastAsiaTheme="minorEastAsia" w:hAnsiTheme="minorEastAsia" w:hint="eastAsia"/>
          <w:sz w:val="24"/>
        </w:rPr>
        <w:t>送</w:t>
      </w:r>
      <w:r w:rsidRPr="00C80575">
        <w:rPr>
          <w:rFonts w:asciiTheme="minorEastAsia" w:eastAsiaTheme="minorEastAsia" w:hAnsiTheme="minorEastAsia"/>
          <w:sz w:val="24"/>
        </w:rPr>
        <w:t>DH</w:t>
      </w:r>
      <w:r w:rsidRPr="00C80575">
        <w:rPr>
          <w:rFonts w:asciiTheme="minorEastAsia" w:eastAsiaTheme="minorEastAsia" w:hAnsiTheme="minorEastAsia" w:hint="eastAsia"/>
          <w:sz w:val="24"/>
        </w:rPr>
        <w:t>。</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解答</w:t>
      </w:r>
      <w:r w:rsidRPr="00C80575">
        <w:rPr>
          <w:rFonts w:asciiTheme="minorEastAsia" w:eastAsiaTheme="minorEastAsia" w:hAnsiTheme="minorEastAsia"/>
          <w:sz w:val="24"/>
        </w:rPr>
        <w:t xml:space="preserve"> ：1</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AND AX ,0FFF0H</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2</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OR  BX ,000FH</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3</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XOR  CX ,000FH</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4</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TEST  DL ,48H</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JZ   LOOP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MOV DH,1</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HLT </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LOOP :MOV DL ,0</w:t>
      </w:r>
    </w:p>
    <w:p w:rsidR="006F4A0F" w:rsidRPr="00C80575" w:rsidRDefault="006F4A0F" w:rsidP="00C80575">
      <w:pPr>
        <w:widowControl/>
        <w:spacing w:line="360" w:lineRule="auto"/>
        <w:ind w:firstLineChars="400" w:firstLine="960"/>
        <w:jc w:val="left"/>
        <w:rPr>
          <w:rFonts w:asciiTheme="minorEastAsia" w:eastAsiaTheme="minorEastAsia" w:hAnsiTheme="minorEastAsia"/>
          <w:sz w:val="24"/>
        </w:rPr>
      </w:pPr>
      <w:r w:rsidRPr="00C80575">
        <w:rPr>
          <w:rFonts w:asciiTheme="minorEastAsia" w:eastAsiaTheme="minorEastAsia" w:hAnsiTheme="minorEastAsia"/>
          <w:sz w:val="24"/>
        </w:rPr>
        <w:t>HLT</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下面两条指令执行后，标志寄存器中</w:t>
      </w:r>
      <w:r w:rsidRPr="00C80575">
        <w:rPr>
          <w:rFonts w:asciiTheme="minorEastAsia" w:eastAsiaTheme="minorEastAsia" w:hAnsiTheme="minorEastAsia"/>
          <w:sz w:val="24"/>
        </w:rPr>
        <w:t>CF</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AF</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ZF</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SF</w:t>
      </w:r>
      <w:r w:rsidRPr="00C80575">
        <w:rPr>
          <w:rFonts w:asciiTheme="minorEastAsia" w:eastAsiaTheme="minorEastAsia" w:hAnsiTheme="minorEastAsia" w:hint="eastAsia"/>
          <w:sz w:val="24"/>
        </w:rPr>
        <w:t>和</w:t>
      </w:r>
      <w:r w:rsidRPr="00C80575">
        <w:rPr>
          <w:rFonts w:asciiTheme="minorEastAsia" w:eastAsiaTheme="minorEastAsia" w:hAnsiTheme="minorEastAsia"/>
          <w:sz w:val="24"/>
        </w:rPr>
        <w:t>OF</w:t>
      </w:r>
      <w:r w:rsidRPr="00C80575">
        <w:rPr>
          <w:rFonts w:asciiTheme="minorEastAsia" w:eastAsiaTheme="minorEastAsia" w:hAnsiTheme="minorEastAsia" w:hint="eastAsia"/>
          <w:sz w:val="24"/>
        </w:rPr>
        <w:t>分别是什么状态</w:t>
      </w:r>
      <w:r w:rsidRPr="00C80575">
        <w:rPr>
          <w:rFonts w:asciiTheme="minorEastAsia" w:eastAsiaTheme="minorEastAsia" w:hAnsiTheme="minorEastAsia"/>
          <w:sz w:val="24"/>
        </w:rPr>
        <w:t>?</w:t>
      </w:r>
    </w:p>
    <w:p w:rsidR="006F4A0F" w:rsidRPr="00C80575" w:rsidRDefault="006F4A0F" w:rsidP="00C80575">
      <w:pPr>
        <w:snapToGrid w:val="0"/>
        <w:spacing w:line="360" w:lineRule="auto"/>
        <w:ind w:left="1275" w:firstLine="425"/>
        <w:jc w:val="left"/>
        <w:rPr>
          <w:rFonts w:asciiTheme="minorEastAsia" w:eastAsiaTheme="minorEastAsia" w:hAnsiTheme="minorEastAsia"/>
          <w:sz w:val="24"/>
        </w:rPr>
      </w:pPr>
      <w:r w:rsidRPr="00C80575">
        <w:rPr>
          <w:rFonts w:asciiTheme="minorEastAsia" w:eastAsiaTheme="minorEastAsia" w:hAnsiTheme="minorEastAsia"/>
          <w:sz w:val="24"/>
        </w:rPr>
        <w:t xml:space="preserve">MOV   </w:t>
      </w:r>
      <w:r w:rsidRPr="00C80575">
        <w:rPr>
          <w:rFonts w:asciiTheme="minorEastAsia" w:eastAsiaTheme="minorEastAsia" w:hAnsiTheme="minorEastAsia"/>
          <w:sz w:val="24"/>
        </w:rPr>
        <w:tab/>
        <w:t>DL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86</w:t>
      </w:r>
    </w:p>
    <w:p w:rsidR="006F4A0F" w:rsidRPr="00C80575" w:rsidRDefault="006F4A0F" w:rsidP="00C80575">
      <w:pPr>
        <w:snapToGrid w:val="0"/>
        <w:spacing w:line="360" w:lineRule="auto"/>
        <w:ind w:left="1275" w:firstLine="425"/>
        <w:jc w:val="left"/>
        <w:rPr>
          <w:rFonts w:asciiTheme="minorEastAsia" w:eastAsiaTheme="minorEastAsia" w:hAnsiTheme="minorEastAsia"/>
          <w:sz w:val="24"/>
        </w:rPr>
      </w:pPr>
      <w:r w:rsidRPr="00C80575">
        <w:rPr>
          <w:rFonts w:asciiTheme="minorEastAsia" w:eastAsiaTheme="minorEastAsia" w:hAnsiTheme="minorEastAsia"/>
          <w:sz w:val="24"/>
        </w:rPr>
        <w:t xml:space="preserve">ADD   </w:t>
      </w:r>
      <w:r w:rsidRPr="00C80575">
        <w:rPr>
          <w:rFonts w:asciiTheme="minorEastAsia" w:eastAsiaTheme="minorEastAsia" w:hAnsiTheme="minorEastAsia"/>
          <w:sz w:val="24"/>
        </w:rPr>
        <w:tab/>
        <w:t>DL</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0AAH</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sz w:val="24"/>
        </w:rPr>
        <w:t xml:space="preserve"> 0101</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0110</w:t>
      </w:r>
      <w:r w:rsidRPr="00C80575">
        <w:rPr>
          <w:rFonts w:asciiTheme="minorEastAsia" w:eastAsiaTheme="minorEastAsia" w:hAnsiTheme="minorEastAsia" w:hint="eastAsia"/>
          <w:sz w:val="24"/>
        </w:rPr>
        <w:t xml:space="preserve"> B</w:t>
      </w:r>
      <w:r w:rsidRPr="00C80575">
        <w:rPr>
          <w:rFonts w:asciiTheme="minorEastAsia" w:eastAsiaTheme="minorEastAsia" w:hAnsiTheme="minorEastAsia"/>
          <w:sz w:val="24"/>
        </w:rPr>
        <w:t xml:space="preserve">  + 1010</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1010</w:t>
      </w:r>
      <w:r w:rsidRPr="00C80575">
        <w:rPr>
          <w:rFonts w:asciiTheme="minorEastAsia" w:eastAsiaTheme="minorEastAsia" w:hAnsiTheme="minorEastAsia" w:hint="eastAsia"/>
          <w:sz w:val="24"/>
        </w:rPr>
        <w:t xml:space="preserve"> B</w:t>
      </w:r>
      <w:r w:rsidRPr="00C80575">
        <w:rPr>
          <w:rFonts w:asciiTheme="minorEastAsia" w:eastAsiaTheme="minorEastAsia" w:hAnsiTheme="minorEastAsia"/>
          <w:sz w:val="24"/>
        </w:rPr>
        <w:t xml:space="preserve">  = 1</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0000</w:t>
      </w:r>
      <w:r w:rsidRPr="00C80575">
        <w:rPr>
          <w:rFonts w:asciiTheme="minorEastAsia" w:eastAsiaTheme="minorEastAsia" w:hAnsiTheme="minorEastAsia" w:hint="eastAsia"/>
          <w:sz w:val="24"/>
        </w:rPr>
        <w:t xml:space="preserve"> </w:t>
      </w:r>
      <w:r w:rsidRPr="00C80575">
        <w:rPr>
          <w:rFonts w:asciiTheme="minorEastAsia" w:eastAsiaTheme="minorEastAsia" w:hAnsiTheme="minorEastAsia"/>
          <w:sz w:val="24"/>
        </w:rPr>
        <w:t xml:space="preserve">0000 </w:t>
      </w:r>
      <w:r w:rsidRPr="00C80575">
        <w:rPr>
          <w:rFonts w:asciiTheme="minorEastAsia" w:eastAsiaTheme="minorEastAsia" w:hAnsiTheme="minorEastAsia" w:hint="eastAsia"/>
          <w:sz w:val="24"/>
        </w:rPr>
        <w:t>B</w:t>
      </w:r>
    </w:p>
    <w:p w:rsidR="006F4A0F" w:rsidRPr="00C80575" w:rsidRDefault="006F4A0F" w:rsidP="00C80575">
      <w:pPr>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CF=1  AF=1  ZF=1  SF=1  OF=1</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sz w:val="24"/>
          </w:rPr>
          <w:t>8255A</w:t>
        </w:r>
      </w:smartTag>
      <w:r w:rsidRPr="00C80575">
        <w:rPr>
          <w:rFonts w:asciiTheme="minorEastAsia" w:eastAsiaTheme="minorEastAsia" w:hAnsiTheme="minorEastAsia"/>
          <w:sz w:val="24"/>
        </w:rPr>
        <w:t xml:space="preserve">有几种工作方式? </w:t>
      </w:r>
      <w:r w:rsidRPr="00C80575">
        <w:rPr>
          <w:rFonts w:asciiTheme="minorEastAsia" w:eastAsiaTheme="minorEastAsia" w:hAnsiTheme="minorEastAsia" w:hint="eastAsia"/>
          <w:sz w:val="24"/>
        </w:rPr>
        <w:t>若口</w:t>
      </w:r>
      <w:r w:rsidRPr="00C80575">
        <w:rPr>
          <w:rFonts w:asciiTheme="minorEastAsia" w:eastAsiaTheme="minorEastAsia" w:hAnsiTheme="minorEastAsia"/>
          <w:sz w:val="24"/>
        </w:rPr>
        <w:t>A工作</w:t>
      </w:r>
      <w:r w:rsidRPr="00C80575">
        <w:rPr>
          <w:rFonts w:asciiTheme="minorEastAsia" w:eastAsiaTheme="minorEastAsia" w:hAnsiTheme="minorEastAsia" w:hint="eastAsia"/>
          <w:sz w:val="24"/>
        </w:rPr>
        <w:t>于方式</w:t>
      </w:r>
      <w:r w:rsidRPr="00C80575">
        <w:rPr>
          <w:rFonts w:asciiTheme="minorEastAsia" w:eastAsiaTheme="minorEastAsia" w:hAnsiTheme="minorEastAsia"/>
          <w:sz w:val="24"/>
        </w:rPr>
        <w:t>1，时序图如</w:t>
      </w:r>
      <w:r w:rsidRPr="00C80575">
        <w:rPr>
          <w:rFonts w:asciiTheme="minorEastAsia" w:eastAsiaTheme="minorEastAsia" w:hAnsiTheme="minorEastAsia" w:hint="eastAsia"/>
          <w:sz w:val="24"/>
        </w:rPr>
        <w:t>下</w:t>
      </w:r>
      <w:r w:rsidRPr="00C80575">
        <w:rPr>
          <w:rFonts w:asciiTheme="minorEastAsia" w:eastAsiaTheme="minorEastAsia" w:hAnsiTheme="minorEastAsia"/>
          <w:sz w:val="24"/>
        </w:rPr>
        <w:t>图所示，对照时序图叙述其工作原理。(东南大学1999年研究生试题)</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object w:dxaOrig="6554" w:dyaOrig="2520">
          <v:shape id="_x0000_i1039" type="#_x0000_t75" style="width:327.4pt;height:126.35pt" o:ole="">
            <v:imagedata r:id="rId67" o:title=""/>
          </v:shape>
          <o:OLEObject Type="Embed" ProgID="PBrush" ShapeID="_x0000_i1039" DrawAspect="Content" ObjectID="_1527585621" r:id="rId68"/>
        </w:object>
      </w:r>
    </w:p>
    <w:p w:rsidR="006F4A0F" w:rsidRPr="00C80575" w:rsidRDefault="006F4A0F"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sz w:val="24"/>
          </w:rPr>
          <w:t>8255A</w:t>
        </w:r>
      </w:smartTag>
      <w:r w:rsidRPr="00C80575">
        <w:rPr>
          <w:rFonts w:asciiTheme="minorEastAsia" w:eastAsiaTheme="minorEastAsia" w:hAnsiTheme="minorEastAsia" w:hint="eastAsia"/>
          <w:sz w:val="24"/>
        </w:rPr>
        <w:t>有三种工作方式。由图中知，当外设准备好数据，在送出数据的同时，送出一选通信号</w:t>
      </w:r>
      <w:r w:rsidRPr="00C80575">
        <w:rPr>
          <w:rFonts w:asciiTheme="minorEastAsia" w:eastAsiaTheme="minorEastAsia" w:hAnsiTheme="minorEastAsia"/>
          <w:position w:val="-6"/>
          <w:sz w:val="24"/>
        </w:rPr>
        <w:object w:dxaOrig="499" w:dyaOrig="340">
          <v:shape id="_x0000_i1040" type="#_x0000_t75" style="width:25.15pt;height:17pt" o:ole="">
            <v:imagedata r:id="rId69" o:title=""/>
          </v:shape>
          <o:OLEObject Type="Embed" ProgID="Equation.3" ShapeID="_x0000_i1040" DrawAspect="Content" ObjectID="_1527585622" r:id="rId70"/>
        </w:object>
      </w:r>
      <w:r w:rsidRPr="00C80575">
        <w:rPr>
          <w:rFonts w:asciiTheme="minorEastAsia" w:eastAsiaTheme="minorEastAsia" w:hAnsiTheme="minorEastAsia" w:hint="eastAsia"/>
          <w:sz w:val="24"/>
        </w:rPr>
        <w:t>，</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sz w:val="24"/>
          </w:rPr>
          <w:t>8255A</w:t>
        </w:r>
      </w:smartTag>
      <w:r w:rsidRPr="00C80575">
        <w:rPr>
          <w:rFonts w:asciiTheme="minorEastAsia" w:eastAsiaTheme="minorEastAsia" w:hAnsiTheme="minorEastAsia" w:hint="eastAsia"/>
          <w:sz w:val="24"/>
        </w:rPr>
        <w:t>的端口A数据锁存器在</w:t>
      </w:r>
      <w:r w:rsidRPr="00C80575">
        <w:rPr>
          <w:rFonts w:asciiTheme="minorEastAsia" w:eastAsiaTheme="minorEastAsia" w:hAnsiTheme="minorEastAsia"/>
          <w:position w:val="-6"/>
          <w:sz w:val="24"/>
        </w:rPr>
        <w:object w:dxaOrig="499" w:dyaOrig="340">
          <v:shape id="_x0000_i1041" type="#_x0000_t75" style="width:25.15pt;height:17pt" o:ole="">
            <v:imagedata r:id="rId71" o:title=""/>
          </v:shape>
          <o:OLEObject Type="Embed" ProgID="Equation.3" ShapeID="_x0000_i1041" DrawAspect="Content" ObjectID="_1527585623" r:id="rId72"/>
        </w:object>
      </w:r>
      <w:r w:rsidRPr="00C80575">
        <w:rPr>
          <w:rFonts w:asciiTheme="minorEastAsia" w:eastAsiaTheme="minorEastAsia" w:hAnsiTheme="minorEastAsia" w:hint="eastAsia"/>
          <w:sz w:val="24"/>
        </w:rPr>
        <w:t>下降沿的控制下将数据锁存。</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sz w:val="24"/>
          </w:rPr>
          <w:t>8255A</w:t>
        </w:r>
      </w:smartTag>
      <w:r w:rsidRPr="00C80575">
        <w:rPr>
          <w:rFonts w:asciiTheme="minorEastAsia" w:eastAsiaTheme="minorEastAsia" w:hAnsiTheme="minorEastAsia" w:hint="eastAsia"/>
          <w:sz w:val="24"/>
        </w:rPr>
        <w:t>向外设送出高电平的输入缓冲器已满的状态信号IBF，表示锁存器已锁存暂时不要再传送数据。在INTE</w:t>
      </w:r>
      <w:r w:rsidRPr="00C80575">
        <w:rPr>
          <w:rFonts w:asciiTheme="minorEastAsia" w:eastAsiaTheme="minorEastAsia" w:hAnsiTheme="minorEastAsia" w:hint="eastAsia"/>
          <w:sz w:val="24"/>
          <w:vertAlign w:val="subscript"/>
        </w:rPr>
        <w:t>A</w:t>
      </w:r>
      <w:r w:rsidRPr="00C80575">
        <w:rPr>
          <w:rFonts w:asciiTheme="minorEastAsia" w:eastAsiaTheme="minorEastAsia" w:hAnsiTheme="minorEastAsia" w:hint="eastAsia"/>
          <w:sz w:val="24"/>
        </w:rPr>
        <w:t>=1时就会使INTRA变成高电平输出，向CPU发出中断请求。CPU响应中断，执行IN指令时</w:t>
      </w:r>
      <w:r w:rsidRPr="00C80575">
        <w:rPr>
          <w:rFonts w:asciiTheme="minorEastAsia" w:eastAsiaTheme="minorEastAsia" w:hAnsiTheme="minorEastAsia"/>
          <w:position w:val="-4"/>
          <w:sz w:val="24"/>
        </w:rPr>
        <w:object w:dxaOrig="400" w:dyaOrig="320">
          <v:shape id="_x0000_i1042" type="#_x0000_t75" style="width:19.7pt;height:16.3pt" o:ole="">
            <v:imagedata r:id="rId73" o:title=""/>
          </v:shape>
          <o:OLEObject Type="Embed" ProgID="Equation.3" ShapeID="_x0000_i1042" DrawAspect="Content" ObjectID="_1527585624" r:id="rId74"/>
        </w:object>
      </w:r>
      <w:r w:rsidRPr="00C80575">
        <w:rPr>
          <w:rFonts w:asciiTheme="minorEastAsia" w:eastAsiaTheme="minorEastAsia" w:hAnsiTheme="minorEastAsia" w:hint="eastAsia"/>
          <w:sz w:val="24"/>
        </w:rPr>
        <w:t>信号下降沿清除中断请求，而</w:t>
      </w:r>
      <w:r w:rsidRPr="00C80575">
        <w:rPr>
          <w:rFonts w:asciiTheme="minorEastAsia" w:eastAsiaTheme="minorEastAsia" w:hAnsiTheme="minorEastAsia"/>
          <w:position w:val="-4"/>
          <w:sz w:val="24"/>
        </w:rPr>
        <w:object w:dxaOrig="400" w:dyaOrig="320">
          <v:shape id="_x0000_i1043" type="#_x0000_t75" style="width:19.7pt;height:16.3pt" o:ole="">
            <v:imagedata r:id="rId73" o:title=""/>
          </v:shape>
          <o:OLEObject Type="Embed" ProgID="Equation.3" ShapeID="_x0000_i1043" DrawAspect="Content" ObjectID="_1527585625" r:id="rId75"/>
        </w:object>
      </w:r>
      <w:r w:rsidRPr="00C80575">
        <w:rPr>
          <w:rFonts w:asciiTheme="minorEastAsia" w:eastAsiaTheme="minorEastAsia" w:hAnsiTheme="minorEastAsia" w:hint="eastAsia"/>
          <w:sz w:val="24"/>
        </w:rPr>
        <w:t>的上升沿则使IBF复位到0。外部设备在检测到IBF为0后，可以进入下一个字节的输入过程。</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在下列伪指令中定义字节变量的是</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w:t>
      </w:r>
    </w:p>
    <w:p w:rsidR="006F4A0F" w:rsidRPr="00C80575" w:rsidRDefault="006F4A0F" w:rsidP="00C80575">
      <w:pPr>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(A) DB         (B) DW          (C) DD           (D) DT</w:t>
      </w:r>
    </w:p>
    <w:p w:rsidR="006F4A0F" w:rsidRPr="00C80575" w:rsidRDefault="006F4A0F" w:rsidP="00C80575">
      <w:pPr>
        <w:spacing w:line="360" w:lineRule="auto"/>
        <w:jc w:val="left"/>
        <w:rPr>
          <w:rFonts w:asciiTheme="minorEastAsia" w:eastAsiaTheme="minorEastAsia" w:hAnsiTheme="minorEastAsia"/>
          <w:bCs/>
          <w:sz w:val="24"/>
        </w:rPr>
      </w:pPr>
      <w:r w:rsidRPr="00C80575">
        <w:rPr>
          <w:rFonts w:asciiTheme="minorEastAsia" w:eastAsiaTheme="minorEastAsia" w:hAnsiTheme="minorEastAsia" w:hint="eastAsia"/>
          <w:sz w:val="24"/>
        </w:rPr>
        <w:t xml:space="preserve">  答：A</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现行数据段位于存储器BOOOOH到BOFFFH字节单元，则段寄存器DS的内容及该段长度(字节数)分别为:</w:t>
      </w:r>
      <w:r w:rsidRPr="00C80575">
        <w:rPr>
          <w:rFonts w:asciiTheme="minorEastAsia" w:eastAsiaTheme="minorEastAsia" w:hAnsiTheme="minorEastAsia" w:hint="eastAsia"/>
          <w:sz w:val="24"/>
          <w:u w:val="single"/>
        </w:rPr>
        <w:t xml:space="preserve">          </w:t>
      </w:r>
    </w:p>
    <w:p w:rsidR="006F4A0F" w:rsidRPr="00C80575" w:rsidRDefault="006F4A0F" w:rsidP="00C80575">
      <w:pPr>
        <w:spacing w:line="360" w:lineRule="auto"/>
        <w:ind w:leftChars="171" w:left="359"/>
        <w:jc w:val="left"/>
        <w:rPr>
          <w:rFonts w:asciiTheme="minorEastAsia" w:eastAsiaTheme="minorEastAsia" w:hAnsiTheme="minorEastAsia"/>
          <w:bCs/>
          <w:sz w:val="24"/>
        </w:rPr>
      </w:pPr>
      <w:r w:rsidRPr="00C80575">
        <w:rPr>
          <w:rFonts w:asciiTheme="minorEastAsia" w:eastAsiaTheme="minorEastAsia" w:hAnsiTheme="minorEastAsia" w:hint="eastAsia"/>
          <w:sz w:val="24"/>
        </w:rPr>
        <w:t>（A）BOOOH，</w:t>
      </w:r>
      <w:r w:rsidRPr="00C80575">
        <w:rPr>
          <w:rFonts w:asciiTheme="minorEastAsia" w:eastAsiaTheme="minorEastAsia" w:hAnsiTheme="minorEastAsia"/>
          <w:sz w:val="24"/>
        </w:rPr>
        <w:t>1000</w:t>
      </w:r>
      <w:r w:rsidRPr="00C80575">
        <w:rPr>
          <w:rFonts w:asciiTheme="minorEastAsia" w:eastAsiaTheme="minorEastAsia" w:hAnsiTheme="minorEastAsia" w:hint="eastAsia"/>
          <w:sz w:val="24"/>
        </w:rPr>
        <w:t>H      （B）O0OOH，OFFFH</w:t>
      </w:r>
      <w:r w:rsidRPr="00C80575">
        <w:rPr>
          <w:rFonts w:asciiTheme="minorEastAsia" w:eastAsiaTheme="minorEastAsia" w:hAnsiTheme="minorEastAsia" w:hint="eastAsia"/>
          <w:sz w:val="24"/>
        </w:rPr>
        <w:cr/>
        <w:t>（C）BOOOH，OFFFH      （D）BOOOH，OOFFH</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答：A</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8086CPU</w:t>
      </w:r>
      <w:r w:rsidRPr="00C80575">
        <w:rPr>
          <w:rFonts w:asciiTheme="minorEastAsia" w:eastAsiaTheme="minorEastAsia" w:hAnsiTheme="minorEastAsia" w:hint="eastAsia"/>
          <w:sz w:val="24"/>
        </w:rPr>
        <w:t>的硬件中断引脚有</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个。</w:t>
      </w:r>
    </w:p>
    <w:p w:rsidR="006F4A0F" w:rsidRPr="00C80575" w:rsidRDefault="006F4A0F" w:rsidP="00C80575">
      <w:pPr>
        <w:adjustRightInd w:val="0"/>
        <w:snapToGrid w:val="0"/>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A</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1</w:t>
      </w:r>
      <w:r w:rsidRPr="00C80575">
        <w:rPr>
          <w:rFonts w:asciiTheme="minorEastAsia" w:eastAsiaTheme="minorEastAsia" w:hAnsiTheme="minorEastAsia" w:hint="eastAsia"/>
          <w:sz w:val="24"/>
        </w:rPr>
        <w:t>个</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B</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2</w:t>
      </w:r>
      <w:r w:rsidRPr="00C80575">
        <w:rPr>
          <w:rFonts w:asciiTheme="minorEastAsia" w:eastAsiaTheme="minorEastAsia" w:hAnsiTheme="minorEastAsia" w:hint="eastAsia"/>
          <w:sz w:val="24"/>
        </w:rPr>
        <w:t>个</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C</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 xml:space="preserve"> 3</w:t>
      </w:r>
      <w:r w:rsidRPr="00C80575">
        <w:rPr>
          <w:rFonts w:asciiTheme="minorEastAsia" w:eastAsiaTheme="minorEastAsia" w:hAnsiTheme="minorEastAsia" w:hint="eastAsia"/>
          <w:sz w:val="24"/>
        </w:rPr>
        <w:t>个</w:t>
      </w:r>
      <w:r w:rsidRPr="00C80575">
        <w:rPr>
          <w:rFonts w:asciiTheme="minorEastAsia" w:eastAsiaTheme="minorEastAsia" w:hAnsiTheme="minorEastAsia"/>
          <w:sz w:val="24"/>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D</w:t>
      </w:r>
      <w:r w:rsidRPr="00C80575">
        <w:rPr>
          <w:rFonts w:asciiTheme="minorEastAsia" w:eastAsiaTheme="minorEastAsia" w:hAnsiTheme="minorEastAsia" w:hint="eastAsia"/>
          <w:sz w:val="24"/>
        </w:rPr>
        <w:t>）</w:t>
      </w:r>
      <w:r w:rsidRPr="00C80575">
        <w:rPr>
          <w:rFonts w:asciiTheme="minorEastAsia" w:eastAsiaTheme="minorEastAsia" w:hAnsiTheme="minorEastAsia"/>
          <w:sz w:val="24"/>
        </w:rPr>
        <w:t>4</w:t>
      </w:r>
      <w:r w:rsidRPr="00C80575">
        <w:rPr>
          <w:rFonts w:asciiTheme="minorEastAsia" w:eastAsiaTheme="minorEastAsia" w:hAnsiTheme="minorEastAsia" w:hint="eastAsia"/>
          <w:sz w:val="24"/>
        </w:rPr>
        <w:t>个</w:t>
      </w:r>
    </w:p>
    <w:p w:rsidR="006F4A0F" w:rsidRPr="00C80575" w:rsidRDefault="006F4A0F" w:rsidP="00C80575">
      <w:pPr>
        <w:adjustRightInd w:val="0"/>
        <w:snapToGrid w:val="0"/>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答：B </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什么是逻辑地址？什么是物理地址？它们之间的关系如何？</w:t>
      </w:r>
    </w:p>
    <w:p w:rsidR="006F4A0F" w:rsidRPr="00C80575" w:rsidRDefault="006F4A0F" w:rsidP="00C80575">
      <w:pPr>
        <w:snapToGrid w:val="0"/>
        <w:spacing w:line="360" w:lineRule="auto"/>
        <w:ind w:leftChars="171" w:left="359"/>
        <w:jc w:val="left"/>
        <w:rPr>
          <w:rFonts w:asciiTheme="minorEastAsia" w:eastAsiaTheme="minorEastAsia" w:hAnsiTheme="minorEastAsia"/>
          <w:sz w:val="24"/>
        </w:rPr>
      </w:pPr>
      <w:r w:rsidRPr="00C80575">
        <w:rPr>
          <w:rFonts w:asciiTheme="minorEastAsia" w:eastAsiaTheme="minorEastAsia" w:hAnsiTheme="minorEastAsia" w:hint="eastAsia"/>
          <w:sz w:val="24"/>
        </w:rPr>
        <w:t>答：逻辑地址：由段基址与段内偏移地址组成的表示存储单元地址。</w:t>
      </w:r>
    </w:p>
    <w:p w:rsidR="006F4A0F" w:rsidRPr="00C80575" w:rsidRDefault="006F4A0F" w:rsidP="00C80575">
      <w:pPr>
        <w:snapToGrid w:val="0"/>
        <w:spacing w:line="360" w:lineRule="auto"/>
        <w:ind w:leftChars="171" w:left="359" w:firstLine="435"/>
        <w:jc w:val="left"/>
        <w:rPr>
          <w:rFonts w:asciiTheme="minorEastAsia" w:eastAsiaTheme="minorEastAsia" w:hAnsiTheme="minorEastAsia"/>
          <w:sz w:val="24"/>
        </w:rPr>
      </w:pPr>
      <w:r w:rsidRPr="00C80575">
        <w:rPr>
          <w:rFonts w:asciiTheme="minorEastAsia" w:eastAsiaTheme="minorEastAsia" w:hAnsiTheme="minorEastAsia" w:hint="eastAsia"/>
          <w:sz w:val="24"/>
        </w:rPr>
        <w:t>物理地址：用</w:t>
      </w:r>
      <w:r w:rsidRPr="00C80575">
        <w:rPr>
          <w:rFonts w:asciiTheme="minorEastAsia" w:eastAsiaTheme="minorEastAsia" w:hAnsiTheme="minorEastAsia"/>
          <w:sz w:val="24"/>
        </w:rPr>
        <w:t>20</w:t>
      </w:r>
      <w:r w:rsidRPr="00C80575">
        <w:rPr>
          <w:rFonts w:asciiTheme="minorEastAsia" w:eastAsiaTheme="minorEastAsia" w:hAnsiTheme="minorEastAsia" w:hint="eastAsia"/>
          <w:sz w:val="24"/>
        </w:rPr>
        <w:t>位二进制编号表示存储单元地址。</w:t>
      </w:r>
    </w:p>
    <w:p w:rsidR="006F4A0F" w:rsidRPr="00C80575" w:rsidRDefault="006F4A0F" w:rsidP="00C80575">
      <w:pPr>
        <w:snapToGrid w:val="0"/>
        <w:spacing w:line="360" w:lineRule="auto"/>
        <w:ind w:leftChars="171" w:left="359" w:firstLine="435"/>
        <w:jc w:val="left"/>
        <w:rPr>
          <w:rFonts w:asciiTheme="minorEastAsia" w:eastAsiaTheme="minorEastAsia" w:hAnsiTheme="minorEastAsia"/>
          <w:sz w:val="24"/>
        </w:rPr>
      </w:pPr>
      <w:r w:rsidRPr="00C80575">
        <w:rPr>
          <w:rFonts w:asciiTheme="minorEastAsia" w:eastAsiaTheme="minorEastAsia" w:hAnsiTheme="minorEastAsia" w:hint="eastAsia"/>
          <w:sz w:val="24"/>
        </w:rPr>
        <w:t>物理地址</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段基址×</w:t>
      </w:r>
      <w:r w:rsidRPr="00C80575">
        <w:rPr>
          <w:rFonts w:asciiTheme="minorEastAsia" w:eastAsiaTheme="minorEastAsia" w:hAnsiTheme="minorEastAsia"/>
          <w:sz w:val="24"/>
        </w:rPr>
        <w:t>16+</w:t>
      </w:r>
      <w:r w:rsidRPr="00C80575">
        <w:rPr>
          <w:rFonts w:asciiTheme="minorEastAsia" w:eastAsiaTheme="minorEastAsia" w:hAnsiTheme="minorEastAsia" w:hint="eastAsia"/>
          <w:sz w:val="24"/>
        </w:rPr>
        <w:t>段内偏移地址。</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什么是对准字和未对准字？若有一个数据字7E3BH的地址为30101H，试画出它在字节编址的内存中的存放情况，并简述CPU读取这个字的过程。</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低字节在偶地址单元的叫对准字，高字节在偶地址单元的叫没有对准的字，数据字7E3BH的低字节在30101H单元，高字节7E在20102H单元，CPU读取这个数据字需分两步，第一步通过D15～D0读取3B，第二步通过D7～D0读取7E。</w:t>
      </w:r>
    </w:p>
    <w:p w:rsidR="006F4A0F" w:rsidRPr="00C80575" w:rsidRDefault="006F4A0F" w:rsidP="00C80575">
      <w:pPr>
        <w:widowControl/>
        <w:spacing w:line="360" w:lineRule="auto"/>
        <w:ind w:left="360"/>
        <w:jc w:val="left"/>
        <w:rPr>
          <w:rFonts w:asciiTheme="minorEastAsia" w:eastAsiaTheme="minorEastAsia" w:hAnsiTheme="minorEastAsia"/>
          <w:sz w:val="24"/>
        </w:rPr>
      </w:pPr>
    </w:p>
    <w:p w:rsidR="006F4A0F" w:rsidRPr="00C80575" w:rsidRDefault="00083426"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noProof/>
          <w:sz w:val="24"/>
        </w:rPr>
        <w:pict>
          <v:group id="_x0000_s2087" style="position:absolute;left:0;text-align:left;margin-left:324pt;margin-top:0;width:91.2pt;height:93.65pt;z-index:251682816" coordorigin="5220,7758" coordsize="1824,1873">
            <v:line id="_x0000_s2088" style="position:absolute" from="5220,7758" to="5220,9631"/>
            <v:line id="_x0000_s2089" style="position:absolute" from="5940,7758" to="5941,9631"/>
            <v:shape id="_x0000_s2090" type="#_x0000_t202" style="position:absolute;left:5220;top:8226;width:720;height:311">
              <v:textbox style="mso-next-textbox:#_x0000_s2090" inset="0,0,0,0">
                <w:txbxContent>
                  <w:p w:rsidR="00C80575" w:rsidRDefault="00C80575" w:rsidP="006F4A0F">
                    <w:pPr>
                      <w:jc w:val="center"/>
                    </w:pPr>
                    <w:r>
                      <w:rPr>
                        <w:rFonts w:hint="eastAsia"/>
                      </w:rPr>
                      <w:t>3B</w:t>
                    </w:r>
                  </w:p>
                </w:txbxContent>
              </v:textbox>
            </v:shape>
            <v:shape id="_x0000_s2091" type="#_x0000_t202" style="position:absolute;left:5220;top:8537;width:720;height:312">
              <v:textbox style="mso-next-textbox:#_x0000_s2091" inset="0,0,0,0">
                <w:txbxContent>
                  <w:p w:rsidR="00C80575" w:rsidRDefault="00C80575" w:rsidP="006F4A0F">
                    <w:pPr>
                      <w:jc w:val="center"/>
                    </w:pPr>
                    <w:r>
                      <w:rPr>
                        <w:rFonts w:hint="eastAsia"/>
                      </w:rPr>
                      <w:t>7E</w:t>
                    </w:r>
                  </w:p>
                </w:txbxContent>
              </v:textbox>
            </v:shape>
            <v:shape id="_x0000_s2092" type="#_x0000_t202" style="position:absolute;left:5783;top:8537;width:1261;height:313" filled="f" stroked="f">
              <v:textbox style="mso-next-textbox:#_x0000_s2092" inset="0,0,0,0">
                <w:txbxContent>
                  <w:p w:rsidR="00C80575" w:rsidRDefault="00C80575" w:rsidP="006F4A0F">
                    <w:pPr>
                      <w:jc w:val="center"/>
                    </w:pPr>
                    <w:r>
                      <w:rPr>
                        <w:rFonts w:hint="eastAsia"/>
                      </w:rPr>
                      <w:t>30102H</w:t>
                    </w:r>
                  </w:p>
                </w:txbxContent>
              </v:textbox>
            </v:shape>
            <v:shape id="_x0000_s2093" type="#_x0000_t202" style="position:absolute;left:5759;top:8226;width:1262;height:313" filled="f" stroked="f">
              <v:textbox style="mso-next-textbox:#_x0000_s2093" inset="0,0,0,0">
                <w:txbxContent>
                  <w:p w:rsidR="00C80575" w:rsidRDefault="00C80575" w:rsidP="006F4A0F">
                    <w:pPr>
                      <w:jc w:val="center"/>
                    </w:pPr>
                    <w:r>
                      <w:rPr>
                        <w:rFonts w:hint="eastAsia"/>
                      </w:rPr>
                      <w:t>30101H</w:t>
                    </w:r>
                  </w:p>
                </w:txbxContent>
              </v:textbox>
            </v:shape>
            <w10:wrap type="square"/>
          </v:group>
        </w:pict>
      </w:r>
      <w:r w:rsidR="006F4A0F" w:rsidRPr="00C80575">
        <w:rPr>
          <w:rFonts w:asciiTheme="minorEastAsia" w:eastAsiaTheme="minorEastAsia" w:hAnsiTheme="minorEastAsia" w:hint="eastAsia"/>
          <w:sz w:val="24"/>
        </w:rPr>
        <w:t>什么叫补码?在计算机中为什么要采用补码运算？</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 数据的补码就是原码按位取反加1。</w:t>
      </w:r>
    </w:p>
    <w:p w:rsidR="006F4A0F" w:rsidRPr="00C80575" w:rsidRDefault="006F4A0F" w:rsidP="00C80575">
      <w:pPr>
        <w:widowControl/>
        <w:spacing w:line="360" w:lineRule="auto"/>
        <w:ind w:leftChars="171" w:left="359"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目的： </w:t>
      </w:r>
    </w:p>
    <w:p w:rsidR="006F4A0F" w:rsidRPr="00C80575" w:rsidRDefault="006F4A0F" w:rsidP="00C80575">
      <w:pPr>
        <w:widowControl/>
        <w:spacing w:line="360" w:lineRule="auto"/>
        <w:ind w:leftChars="85" w:left="898" w:hangingChars="300" w:hanging="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① 使符号位能与数值位一起参加运算，从而简化运算规则，节省运算时间；</w:t>
      </w:r>
    </w:p>
    <w:p w:rsidR="006F4A0F" w:rsidRPr="00C80575" w:rsidRDefault="006F4A0F" w:rsidP="00C80575">
      <w:pPr>
        <w:widowControl/>
        <w:spacing w:line="360" w:lineRule="auto"/>
        <w:ind w:leftChars="228" w:left="899" w:hangingChars="175" w:hanging="420"/>
        <w:jc w:val="left"/>
        <w:rPr>
          <w:rFonts w:asciiTheme="minorEastAsia" w:eastAsiaTheme="minorEastAsia" w:hAnsiTheme="minorEastAsia"/>
          <w:sz w:val="24"/>
        </w:rPr>
      </w:pPr>
      <w:r w:rsidRPr="00C80575">
        <w:rPr>
          <w:rFonts w:asciiTheme="minorEastAsia" w:eastAsiaTheme="minorEastAsia" w:hAnsiTheme="minorEastAsia" w:hint="eastAsia"/>
          <w:sz w:val="24"/>
        </w:rPr>
        <w:t>② 使减法运算转化为加法运算，这样用加法器可以计算加法和减法，从而简化计算机中运算器的硬件电路；</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某存储芯片有12根地址线、8根数据线，请回答如下问题： </w:t>
      </w:r>
    </w:p>
    <w:p w:rsidR="006F4A0F" w:rsidRPr="00C80575" w:rsidRDefault="006F4A0F" w:rsidP="00C80575">
      <w:pPr>
        <w:spacing w:line="360" w:lineRule="auto"/>
        <w:ind w:firstLineChars="100" w:firstLine="24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① 该芯片有多少个存储单元？</w:t>
      </w:r>
    </w:p>
    <w:p w:rsidR="006F4A0F" w:rsidRPr="00C80575" w:rsidRDefault="006F4A0F" w:rsidP="00C80575">
      <w:pPr>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② 每个存储单元存放多少位二进制数？</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③ 用十六进制写出它的首地址和末地址。</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答： ①有4K个存储单元；②每个存储单元有8bit(一个字节)； ③首地址为0000H，末地址为0FFFH;</w:t>
      </w:r>
    </w:p>
    <w:p w:rsidR="006F4A0F" w:rsidRPr="00C80575" w:rsidRDefault="006F4A0F" w:rsidP="00C80575">
      <w:pPr>
        <w:widowControl/>
        <w:numPr>
          <w:ilvl w:val="0"/>
          <w:numId w:val="11"/>
        </w:numPr>
        <w:spacing w:line="360" w:lineRule="auto"/>
        <w:jc w:val="left"/>
        <w:rPr>
          <w:rFonts w:asciiTheme="minorEastAsia" w:eastAsiaTheme="minorEastAsia" w:hAnsiTheme="minorEastAsia"/>
          <w:bCs/>
          <w:color w:val="000000"/>
          <w:sz w:val="24"/>
        </w:rPr>
      </w:pPr>
      <w:r w:rsidRPr="00C80575">
        <w:rPr>
          <w:rFonts w:asciiTheme="minorEastAsia" w:eastAsiaTheme="minorEastAsia" w:hAnsiTheme="minorEastAsia" w:hint="eastAsia"/>
          <w:bCs/>
          <w:color w:val="000000"/>
          <w:sz w:val="24"/>
        </w:rPr>
        <w:t>现将以AREA1为首地址的100个字节数据搬移到以AREA2为首地址的内存中去，试编写程序。</w:t>
      </w:r>
    </w:p>
    <w:p w:rsidR="006F4A0F" w:rsidRPr="00C80575" w:rsidRDefault="006F4A0F" w:rsidP="00C80575">
      <w:pPr>
        <w:widowControl/>
        <w:spacing w:line="360" w:lineRule="auto"/>
        <w:ind w:left="360"/>
        <w:jc w:val="left"/>
        <w:rPr>
          <w:rFonts w:asciiTheme="minorEastAsia" w:eastAsiaTheme="minorEastAsia" w:hAnsiTheme="minorEastAsia"/>
          <w:bCs/>
          <w:color w:val="000000"/>
          <w:sz w:val="24"/>
        </w:rPr>
      </w:pPr>
      <w:r w:rsidRPr="00C80575">
        <w:rPr>
          <w:rFonts w:asciiTheme="minorEastAsia" w:eastAsiaTheme="minorEastAsia" w:hAnsiTheme="minorEastAsia" w:hint="eastAsia"/>
          <w:bCs/>
          <w:color w:val="000000"/>
          <w:sz w:val="24"/>
        </w:rPr>
        <w:t xml:space="preserve">答：       </w:t>
      </w:r>
      <w:r w:rsidRPr="00C80575">
        <w:rPr>
          <w:rFonts w:asciiTheme="minorEastAsia" w:eastAsiaTheme="minorEastAsia" w:hAnsiTheme="minorEastAsia"/>
          <w:bCs/>
          <w:color w:val="000000"/>
          <w:sz w:val="24"/>
        </w:rPr>
        <w:t>DATA</w:t>
      </w:r>
      <w:r w:rsidRPr="00C80575">
        <w:rPr>
          <w:rFonts w:asciiTheme="minorEastAsia" w:eastAsiaTheme="minorEastAsia" w:hAnsiTheme="minorEastAsia" w:hint="eastAsia"/>
          <w:bCs/>
          <w:color w:val="000000"/>
          <w:sz w:val="24"/>
        </w:rPr>
        <w:t xml:space="preserve">   </w:t>
      </w:r>
      <w:r w:rsidRPr="00C80575">
        <w:rPr>
          <w:rFonts w:asciiTheme="minorEastAsia" w:eastAsiaTheme="minorEastAsia" w:hAnsiTheme="minorEastAsia"/>
          <w:bCs/>
          <w:color w:val="000000"/>
          <w:sz w:val="24"/>
        </w:rPr>
        <w:tab/>
        <w:t>SEGMENT</w:t>
      </w:r>
      <w:r w:rsidRPr="00C80575">
        <w:rPr>
          <w:rFonts w:asciiTheme="minorEastAsia" w:eastAsiaTheme="minorEastAsia" w:hAnsiTheme="minorEastAsia"/>
          <w:bCs/>
          <w:color w:val="000000"/>
          <w:sz w:val="24"/>
        </w:rPr>
        <w:tab/>
      </w:r>
    </w:p>
    <w:p w:rsidR="006F4A0F" w:rsidRPr="00C80575" w:rsidRDefault="006F4A0F" w:rsidP="00C80575">
      <w:pPr>
        <w:widowControl/>
        <w:spacing w:line="360" w:lineRule="auto"/>
        <w:ind w:leftChars="1028" w:left="2159" w:firstLine="1"/>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AREA1</w:t>
      </w:r>
      <w:r w:rsidRPr="00C80575">
        <w:rPr>
          <w:rFonts w:asciiTheme="minorEastAsia" w:eastAsiaTheme="minorEastAsia" w:hAnsiTheme="minorEastAsia" w:hint="eastAsia"/>
          <w:bCs/>
          <w:color w:val="000000"/>
          <w:sz w:val="24"/>
        </w:rPr>
        <w:t xml:space="preserve"> </w:t>
      </w:r>
      <w:r w:rsidRPr="00C80575">
        <w:rPr>
          <w:rFonts w:asciiTheme="minorEastAsia" w:eastAsiaTheme="minorEastAsia" w:hAnsiTheme="minorEastAsia"/>
          <w:bCs/>
          <w:color w:val="000000"/>
          <w:sz w:val="24"/>
        </w:rPr>
        <w:tab/>
        <w:t>DB</w:t>
      </w:r>
      <w:r w:rsidRPr="00C80575">
        <w:rPr>
          <w:rFonts w:asciiTheme="minorEastAsia" w:eastAsiaTheme="minorEastAsia" w:hAnsiTheme="minorEastAsia"/>
          <w:bCs/>
          <w:color w:val="000000"/>
          <w:sz w:val="24"/>
        </w:rPr>
        <w:tab/>
        <w:t>100 DUP (?)</w:t>
      </w:r>
    </w:p>
    <w:p w:rsidR="006F4A0F" w:rsidRPr="00C80575" w:rsidRDefault="006F4A0F" w:rsidP="00C80575">
      <w:pPr>
        <w:widowControl/>
        <w:spacing w:line="360" w:lineRule="auto"/>
        <w:ind w:leftChars="1028" w:left="2159" w:firstLine="1"/>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lastRenderedPageBreak/>
        <w:t>AREA2</w:t>
      </w:r>
      <w:r w:rsidRPr="00C80575">
        <w:rPr>
          <w:rFonts w:asciiTheme="minorEastAsia" w:eastAsiaTheme="minorEastAsia" w:hAnsiTheme="minorEastAsia" w:hint="eastAsia"/>
          <w:bCs/>
          <w:color w:val="000000"/>
          <w:sz w:val="24"/>
        </w:rPr>
        <w:t xml:space="preserve"> </w:t>
      </w:r>
      <w:r w:rsidRPr="00C80575">
        <w:rPr>
          <w:rFonts w:asciiTheme="minorEastAsia" w:eastAsiaTheme="minorEastAsia" w:hAnsiTheme="minorEastAsia"/>
          <w:bCs/>
          <w:color w:val="000000"/>
          <w:sz w:val="24"/>
        </w:rPr>
        <w:tab/>
        <w:t>DB</w:t>
      </w:r>
      <w:r w:rsidRPr="00C80575">
        <w:rPr>
          <w:rFonts w:asciiTheme="minorEastAsia" w:eastAsiaTheme="minorEastAsia" w:hAnsiTheme="minorEastAsia"/>
          <w:bCs/>
          <w:color w:val="000000"/>
          <w:sz w:val="24"/>
        </w:rPr>
        <w:tab/>
        <w:t>100 DUP (00)</w:t>
      </w:r>
    </w:p>
    <w:p w:rsidR="006F4A0F" w:rsidRPr="00C80575" w:rsidRDefault="006F4A0F" w:rsidP="00C80575">
      <w:pPr>
        <w:widowControl/>
        <w:spacing w:line="360" w:lineRule="auto"/>
        <w:ind w:leftChars="771" w:left="1619" w:firstLine="1"/>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DATA</w:t>
      </w:r>
      <w:r w:rsidRPr="00C80575">
        <w:rPr>
          <w:rFonts w:asciiTheme="minorEastAsia" w:eastAsiaTheme="minorEastAsia" w:hAnsiTheme="minorEastAsia"/>
          <w:bCs/>
          <w:color w:val="000000"/>
          <w:sz w:val="24"/>
        </w:rPr>
        <w:tab/>
      </w:r>
      <w:r w:rsidRPr="00C80575">
        <w:rPr>
          <w:rFonts w:asciiTheme="minorEastAsia" w:eastAsiaTheme="minorEastAsia" w:hAnsiTheme="minorEastAsia" w:hint="eastAsia"/>
          <w:bCs/>
          <w:color w:val="000000"/>
          <w:sz w:val="24"/>
        </w:rPr>
        <w:t xml:space="preserve">   </w:t>
      </w:r>
      <w:r w:rsidRPr="00C80575">
        <w:rPr>
          <w:rFonts w:asciiTheme="minorEastAsia" w:eastAsiaTheme="minorEastAsia" w:hAnsiTheme="minorEastAsia"/>
          <w:bCs/>
          <w:color w:val="000000"/>
          <w:sz w:val="24"/>
        </w:rPr>
        <w:t>ENDS</w:t>
      </w:r>
      <w:r w:rsidRPr="00C80575">
        <w:rPr>
          <w:rFonts w:asciiTheme="minorEastAsia" w:eastAsiaTheme="minorEastAsia" w:hAnsiTheme="minorEastAsia"/>
          <w:bCs/>
          <w:color w:val="000000"/>
          <w:sz w:val="24"/>
        </w:rPr>
        <w:tab/>
      </w:r>
    </w:p>
    <w:p w:rsidR="006F4A0F" w:rsidRPr="00C80575" w:rsidRDefault="006F4A0F" w:rsidP="00C80575">
      <w:pPr>
        <w:widowControl/>
        <w:spacing w:line="360" w:lineRule="auto"/>
        <w:ind w:leftChars="771" w:left="1619"/>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CODE</w:t>
      </w:r>
      <w:r w:rsidRPr="00C80575">
        <w:rPr>
          <w:rFonts w:asciiTheme="minorEastAsia" w:eastAsiaTheme="minorEastAsia" w:hAnsiTheme="minorEastAsia"/>
          <w:bCs/>
          <w:color w:val="000000"/>
          <w:sz w:val="24"/>
        </w:rPr>
        <w:tab/>
      </w:r>
      <w:r w:rsidRPr="00C80575">
        <w:rPr>
          <w:rFonts w:asciiTheme="minorEastAsia" w:eastAsiaTheme="minorEastAsia" w:hAnsiTheme="minorEastAsia" w:hint="eastAsia"/>
          <w:bCs/>
          <w:color w:val="000000"/>
          <w:sz w:val="24"/>
        </w:rPr>
        <w:t xml:space="preserve">  </w:t>
      </w:r>
      <w:r w:rsidRPr="00C80575">
        <w:rPr>
          <w:rFonts w:asciiTheme="minorEastAsia" w:eastAsiaTheme="minorEastAsia" w:hAnsiTheme="minorEastAsia"/>
          <w:bCs/>
          <w:color w:val="000000"/>
          <w:sz w:val="24"/>
        </w:rPr>
        <w:t>SEGMENT</w:t>
      </w:r>
      <w:r w:rsidRPr="00C80575">
        <w:rPr>
          <w:rFonts w:asciiTheme="minorEastAsia" w:eastAsiaTheme="minorEastAsia" w:hAnsiTheme="minorEastAsia"/>
          <w:bCs/>
          <w:color w:val="000000"/>
          <w:sz w:val="24"/>
        </w:rPr>
        <w:tab/>
      </w:r>
    </w:p>
    <w:p w:rsidR="006F4A0F" w:rsidRPr="00C80575" w:rsidRDefault="006F4A0F" w:rsidP="00C80575">
      <w:pPr>
        <w:widowControl/>
        <w:spacing w:line="360" w:lineRule="auto"/>
        <w:ind w:leftChars="1028" w:left="2159"/>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ASSUME    CS:CODE,DS:DATA</w:t>
      </w:r>
    </w:p>
    <w:p w:rsidR="006F4A0F" w:rsidRPr="00C80575" w:rsidRDefault="006F4A0F" w:rsidP="00C80575">
      <w:pPr>
        <w:widowControl/>
        <w:spacing w:line="360" w:lineRule="auto"/>
        <w:ind w:leftChars="771" w:left="1619" w:firstLineChars="100" w:firstLine="240"/>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START:</w:t>
      </w:r>
      <w:r w:rsidRPr="00C80575">
        <w:rPr>
          <w:rFonts w:asciiTheme="minorEastAsia" w:eastAsiaTheme="minorEastAsia" w:hAnsiTheme="minorEastAsia" w:hint="eastAsia"/>
          <w:bCs/>
          <w:color w:val="000000"/>
          <w:sz w:val="24"/>
        </w:rPr>
        <w:t xml:space="preserve">  </w:t>
      </w:r>
      <w:r w:rsidRPr="00C80575">
        <w:rPr>
          <w:rFonts w:asciiTheme="minorEastAsia" w:eastAsiaTheme="minorEastAsia" w:hAnsiTheme="minorEastAsia"/>
          <w:bCs/>
          <w:color w:val="000000"/>
          <w:sz w:val="24"/>
        </w:rPr>
        <w:t>MOV</w:t>
      </w:r>
      <w:r w:rsidRPr="00C80575">
        <w:rPr>
          <w:rFonts w:asciiTheme="minorEastAsia" w:eastAsiaTheme="minorEastAsia" w:hAnsiTheme="minorEastAsia"/>
          <w:bCs/>
          <w:color w:val="000000"/>
          <w:sz w:val="24"/>
        </w:rPr>
        <w:tab/>
        <w:t>AX,DATA</w:t>
      </w:r>
    </w:p>
    <w:p w:rsidR="006F4A0F" w:rsidRPr="00C80575" w:rsidRDefault="006F4A0F" w:rsidP="00C80575">
      <w:pPr>
        <w:widowControl/>
        <w:spacing w:line="360" w:lineRule="auto"/>
        <w:ind w:leftChars="1028" w:left="2159" w:firstLineChars="100" w:firstLine="240"/>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MOV</w:t>
      </w:r>
      <w:r w:rsidRPr="00C80575">
        <w:rPr>
          <w:rFonts w:asciiTheme="minorEastAsia" w:eastAsiaTheme="minorEastAsia" w:hAnsiTheme="minorEastAsia"/>
          <w:bCs/>
          <w:color w:val="000000"/>
          <w:sz w:val="24"/>
        </w:rPr>
        <w:tab/>
        <w:t>DS,AX</w:t>
      </w:r>
    </w:p>
    <w:p w:rsidR="006F4A0F" w:rsidRPr="00C80575" w:rsidRDefault="006F4A0F" w:rsidP="00C80575">
      <w:pPr>
        <w:widowControl/>
        <w:spacing w:line="360" w:lineRule="auto"/>
        <w:ind w:leftChars="1028" w:left="2159"/>
        <w:jc w:val="left"/>
        <w:rPr>
          <w:rFonts w:asciiTheme="minorEastAsia" w:eastAsiaTheme="minorEastAsia" w:hAnsiTheme="minorEastAsia"/>
          <w:bCs/>
          <w:color w:val="000000"/>
          <w:sz w:val="24"/>
        </w:rPr>
      </w:pPr>
      <w:r w:rsidRPr="00C80575">
        <w:rPr>
          <w:rFonts w:asciiTheme="minorEastAsia" w:eastAsiaTheme="minorEastAsia" w:hAnsiTheme="minorEastAsia" w:hint="eastAsia"/>
          <w:bCs/>
          <w:color w:val="000000"/>
          <w:sz w:val="24"/>
        </w:rPr>
        <w:t xml:space="preserve">  </w:t>
      </w:r>
      <w:r w:rsidRPr="00C80575">
        <w:rPr>
          <w:rFonts w:asciiTheme="minorEastAsia" w:eastAsiaTheme="minorEastAsia" w:hAnsiTheme="minorEastAsia"/>
          <w:bCs/>
          <w:color w:val="000000"/>
          <w:sz w:val="24"/>
        </w:rPr>
        <w:t>MOV</w:t>
      </w:r>
      <w:r w:rsidRPr="00C80575">
        <w:rPr>
          <w:rFonts w:asciiTheme="minorEastAsia" w:eastAsiaTheme="minorEastAsia" w:hAnsiTheme="minorEastAsia"/>
          <w:bCs/>
          <w:color w:val="000000"/>
          <w:sz w:val="24"/>
        </w:rPr>
        <w:tab/>
        <w:t>SI,OFFSET  AREA1</w:t>
      </w:r>
    </w:p>
    <w:p w:rsidR="006F4A0F" w:rsidRPr="00C80575" w:rsidRDefault="006F4A0F" w:rsidP="00C80575">
      <w:pPr>
        <w:widowControl/>
        <w:spacing w:line="360" w:lineRule="auto"/>
        <w:ind w:leftChars="1028" w:left="2159" w:firstLineChars="100" w:firstLine="240"/>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MOV</w:t>
      </w:r>
      <w:r w:rsidRPr="00C80575">
        <w:rPr>
          <w:rFonts w:asciiTheme="minorEastAsia" w:eastAsiaTheme="minorEastAsia" w:hAnsiTheme="minorEastAsia"/>
          <w:bCs/>
          <w:color w:val="000000"/>
          <w:sz w:val="24"/>
        </w:rPr>
        <w:tab/>
        <w:t>DI,OFFSET  AREA2</w:t>
      </w:r>
    </w:p>
    <w:p w:rsidR="006F4A0F" w:rsidRPr="00C80575" w:rsidRDefault="006F4A0F" w:rsidP="00C80575">
      <w:pPr>
        <w:widowControl/>
        <w:spacing w:line="360" w:lineRule="auto"/>
        <w:ind w:leftChars="1028" w:left="2159"/>
        <w:jc w:val="left"/>
        <w:rPr>
          <w:rFonts w:asciiTheme="minorEastAsia" w:eastAsiaTheme="minorEastAsia" w:hAnsiTheme="minorEastAsia"/>
          <w:bCs/>
          <w:color w:val="000000"/>
          <w:sz w:val="24"/>
        </w:rPr>
      </w:pPr>
      <w:r w:rsidRPr="00C80575">
        <w:rPr>
          <w:rFonts w:asciiTheme="minorEastAsia" w:eastAsiaTheme="minorEastAsia" w:hAnsiTheme="minorEastAsia" w:hint="eastAsia"/>
          <w:bCs/>
          <w:color w:val="000000"/>
          <w:sz w:val="24"/>
        </w:rPr>
        <w:t xml:space="preserve">  </w:t>
      </w:r>
      <w:r w:rsidRPr="00C80575">
        <w:rPr>
          <w:rFonts w:asciiTheme="minorEastAsia" w:eastAsiaTheme="minorEastAsia" w:hAnsiTheme="minorEastAsia"/>
          <w:bCs/>
          <w:color w:val="000000"/>
          <w:sz w:val="24"/>
        </w:rPr>
        <w:t>MOV</w:t>
      </w:r>
      <w:r w:rsidRPr="00C80575">
        <w:rPr>
          <w:rFonts w:asciiTheme="minorEastAsia" w:eastAsiaTheme="minorEastAsia" w:hAnsiTheme="minorEastAsia"/>
          <w:bCs/>
          <w:color w:val="000000"/>
          <w:sz w:val="24"/>
        </w:rPr>
        <w:tab/>
        <w:t>CX,100</w:t>
      </w:r>
    </w:p>
    <w:p w:rsidR="006F4A0F" w:rsidRPr="00C80575" w:rsidRDefault="006F4A0F" w:rsidP="00C80575">
      <w:pPr>
        <w:widowControl/>
        <w:spacing w:line="360" w:lineRule="auto"/>
        <w:ind w:firstLineChars="750" w:firstLine="1800"/>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AGAIN:</w:t>
      </w:r>
      <w:r w:rsidRPr="00C80575">
        <w:rPr>
          <w:rFonts w:asciiTheme="minorEastAsia" w:eastAsiaTheme="minorEastAsia" w:hAnsiTheme="minorEastAsia" w:hint="eastAsia"/>
          <w:bCs/>
          <w:color w:val="000000"/>
          <w:sz w:val="24"/>
        </w:rPr>
        <w:t xml:space="preserve">  </w:t>
      </w:r>
      <w:r w:rsidRPr="00C80575">
        <w:rPr>
          <w:rFonts w:asciiTheme="minorEastAsia" w:eastAsiaTheme="minorEastAsia" w:hAnsiTheme="minorEastAsia"/>
          <w:bCs/>
          <w:color w:val="000000"/>
          <w:sz w:val="24"/>
        </w:rPr>
        <w:t>MOV</w:t>
      </w:r>
      <w:r w:rsidRPr="00C80575">
        <w:rPr>
          <w:rFonts w:asciiTheme="minorEastAsia" w:eastAsiaTheme="minorEastAsia" w:hAnsiTheme="minorEastAsia"/>
          <w:bCs/>
          <w:color w:val="000000"/>
          <w:sz w:val="24"/>
        </w:rPr>
        <w:tab/>
        <w:t>AL,[SI]</w:t>
      </w:r>
    </w:p>
    <w:p w:rsidR="006F4A0F" w:rsidRPr="00C80575" w:rsidRDefault="006F4A0F" w:rsidP="00C80575">
      <w:pPr>
        <w:widowControl/>
        <w:spacing w:line="360" w:lineRule="auto"/>
        <w:ind w:leftChars="857" w:left="1800"/>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ab/>
      </w:r>
      <w:r w:rsidRPr="00C80575">
        <w:rPr>
          <w:rFonts w:asciiTheme="minorEastAsia" w:eastAsiaTheme="minorEastAsia" w:hAnsiTheme="minorEastAsia" w:hint="eastAsia"/>
          <w:bCs/>
          <w:color w:val="000000"/>
          <w:sz w:val="24"/>
        </w:rPr>
        <w:t xml:space="preserve">   </w:t>
      </w:r>
      <w:r w:rsidRPr="00C80575">
        <w:rPr>
          <w:rFonts w:asciiTheme="minorEastAsia" w:eastAsiaTheme="minorEastAsia" w:hAnsiTheme="minorEastAsia"/>
          <w:bCs/>
          <w:color w:val="000000"/>
          <w:sz w:val="24"/>
        </w:rPr>
        <w:t>MOV</w:t>
      </w:r>
      <w:r w:rsidRPr="00C80575">
        <w:rPr>
          <w:rFonts w:asciiTheme="minorEastAsia" w:eastAsiaTheme="minorEastAsia" w:hAnsiTheme="minorEastAsia"/>
          <w:bCs/>
          <w:color w:val="000000"/>
          <w:sz w:val="24"/>
        </w:rPr>
        <w:tab/>
        <w:t>[DI],AL</w:t>
      </w:r>
    </w:p>
    <w:p w:rsidR="006F4A0F" w:rsidRPr="00C80575" w:rsidRDefault="006F4A0F" w:rsidP="00C80575">
      <w:pPr>
        <w:widowControl/>
        <w:spacing w:line="360" w:lineRule="auto"/>
        <w:ind w:firstLineChars="1000" w:firstLine="2400"/>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INC</w:t>
      </w:r>
      <w:r w:rsidRPr="00C80575">
        <w:rPr>
          <w:rFonts w:asciiTheme="minorEastAsia" w:eastAsiaTheme="minorEastAsia" w:hAnsiTheme="minorEastAsia"/>
          <w:bCs/>
          <w:color w:val="000000"/>
          <w:sz w:val="24"/>
        </w:rPr>
        <w:tab/>
        <w:t>SI</w:t>
      </w:r>
    </w:p>
    <w:p w:rsidR="006F4A0F" w:rsidRPr="00C80575" w:rsidRDefault="006F4A0F" w:rsidP="00C80575">
      <w:pPr>
        <w:widowControl/>
        <w:spacing w:line="360" w:lineRule="auto"/>
        <w:ind w:firstLineChars="1000" w:firstLine="2400"/>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INC</w:t>
      </w:r>
      <w:r w:rsidRPr="00C80575">
        <w:rPr>
          <w:rFonts w:asciiTheme="minorEastAsia" w:eastAsiaTheme="minorEastAsia" w:hAnsiTheme="minorEastAsia"/>
          <w:bCs/>
          <w:color w:val="000000"/>
          <w:sz w:val="24"/>
        </w:rPr>
        <w:tab/>
        <w:t>DI</w:t>
      </w:r>
    </w:p>
    <w:p w:rsidR="006F4A0F" w:rsidRPr="00C80575" w:rsidRDefault="006F4A0F" w:rsidP="00C80575">
      <w:pPr>
        <w:widowControl/>
        <w:spacing w:line="360" w:lineRule="auto"/>
        <w:ind w:leftChars="857" w:left="1800" w:firstLineChars="225" w:firstLine="540"/>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DEC</w:t>
      </w:r>
      <w:r w:rsidRPr="00C80575">
        <w:rPr>
          <w:rFonts w:asciiTheme="minorEastAsia" w:eastAsiaTheme="minorEastAsia" w:hAnsiTheme="minorEastAsia"/>
          <w:bCs/>
          <w:color w:val="000000"/>
          <w:sz w:val="24"/>
        </w:rPr>
        <w:tab/>
        <w:t>CX</w:t>
      </w:r>
      <w:r w:rsidRPr="00C80575">
        <w:rPr>
          <w:rFonts w:asciiTheme="minorEastAsia" w:eastAsiaTheme="minorEastAsia" w:hAnsiTheme="minorEastAsia" w:hint="eastAsia"/>
          <w:bCs/>
          <w:color w:val="000000"/>
          <w:sz w:val="24"/>
        </w:rPr>
        <w:t xml:space="preserve">        ；影响ZF标志位</w:t>
      </w:r>
    </w:p>
    <w:p w:rsidR="006F4A0F" w:rsidRPr="00C80575" w:rsidRDefault="006F4A0F" w:rsidP="00C80575">
      <w:pPr>
        <w:widowControl/>
        <w:spacing w:line="360" w:lineRule="auto"/>
        <w:ind w:leftChars="857" w:left="1800" w:firstLineChars="225" w:firstLine="540"/>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JNZ</w:t>
      </w:r>
      <w:r w:rsidRPr="00C80575">
        <w:rPr>
          <w:rFonts w:asciiTheme="minorEastAsia" w:eastAsiaTheme="minorEastAsia" w:hAnsiTheme="minorEastAsia"/>
          <w:bCs/>
          <w:color w:val="000000"/>
          <w:sz w:val="24"/>
        </w:rPr>
        <w:tab/>
        <w:t>AGAIN</w:t>
      </w:r>
      <w:r w:rsidRPr="00C80575">
        <w:rPr>
          <w:rFonts w:asciiTheme="minorEastAsia" w:eastAsiaTheme="minorEastAsia" w:hAnsiTheme="minorEastAsia" w:hint="eastAsia"/>
          <w:bCs/>
          <w:color w:val="000000"/>
          <w:sz w:val="24"/>
        </w:rPr>
        <w:t xml:space="preserve">     ；如果ZF不等于零跳转</w:t>
      </w:r>
    </w:p>
    <w:p w:rsidR="006F4A0F" w:rsidRPr="00C80575" w:rsidRDefault="006F4A0F" w:rsidP="00C80575">
      <w:pPr>
        <w:widowControl/>
        <w:spacing w:line="360" w:lineRule="auto"/>
        <w:ind w:leftChars="1114" w:left="2339"/>
        <w:jc w:val="left"/>
        <w:rPr>
          <w:rFonts w:asciiTheme="minorEastAsia" w:eastAsiaTheme="minorEastAsia" w:hAnsiTheme="minorEastAsia"/>
          <w:bCs/>
          <w:color w:val="000000"/>
          <w:sz w:val="24"/>
        </w:rPr>
      </w:pPr>
      <w:r w:rsidRPr="00C80575">
        <w:rPr>
          <w:rFonts w:asciiTheme="minorEastAsia" w:eastAsiaTheme="minorEastAsia" w:hAnsiTheme="minorEastAsia" w:hint="eastAsia"/>
          <w:bCs/>
          <w:color w:val="000000"/>
          <w:sz w:val="24"/>
        </w:rPr>
        <w:t xml:space="preserve"> HLT      ；暂停指令，通过硬件中断可以退出暂停状态</w:t>
      </w:r>
    </w:p>
    <w:p w:rsidR="006F4A0F" w:rsidRPr="00C80575" w:rsidRDefault="006F4A0F" w:rsidP="00C80575">
      <w:pPr>
        <w:widowControl/>
        <w:spacing w:line="360" w:lineRule="auto"/>
        <w:ind w:leftChars="685" w:left="1438"/>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CODE</w:t>
      </w:r>
      <w:r w:rsidRPr="00C80575">
        <w:rPr>
          <w:rFonts w:asciiTheme="minorEastAsia" w:eastAsiaTheme="minorEastAsia" w:hAnsiTheme="minorEastAsia"/>
          <w:bCs/>
          <w:color w:val="000000"/>
          <w:sz w:val="24"/>
        </w:rPr>
        <w:tab/>
        <w:t>ENDS</w:t>
      </w:r>
      <w:r w:rsidRPr="00C80575">
        <w:rPr>
          <w:rFonts w:asciiTheme="minorEastAsia" w:eastAsiaTheme="minorEastAsia" w:hAnsiTheme="minorEastAsia"/>
          <w:bCs/>
          <w:color w:val="000000"/>
          <w:sz w:val="24"/>
        </w:rPr>
        <w:tab/>
      </w:r>
    </w:p>
    <w:p w:rsidR="006F4A0F" w:rsidRPr="00C80575" w:rsidRDefault="006F4A0F" w:rsidP="00C80575">
      <w:pPr>
        <w:widowControl/>
        <w:spacing w:line="360" w:lineRule="auto"/>
        <w:ind w:leftChars="857" w:left="1800"/>
        <w:jc w:val="left"/>
        <w:rPr>
          <w:rFonts w:asciiTheme="minorEastAsia" w:eastAsiaTheme="minorEastAsia" w:hAnsiTheme="minorEastAsia"/>
          <w:bCs/>
          <w:color w:val="000000"/>
          <w:sz w:val="24"/>
        </w:rPr>
      </w:pPr>
      <w:r w:rsidRPr="00C80575">
        <w:rPr>
          <w:rFonts w:asciiTheme="minorEastAsia" w:eastAsiaTheme="minorEastAsia" w:hAnsiTheme="minorEastAsia"/>
          <w:bCs/>
          <w:color w:val="000000"/>
          <w:sz w:val="24"/>
        </w:rPr>
        <w:tab/>
        <w:t>END</w:t>
      </w:r>
      <w:r w:rsidRPr="00C80575">
        <w:rPr>
          <w:rFonts w:asciiTheme="minorEastAsia" w:eastAsiaTheme="minorEastAsia" w:hAnsiTheme="minorEastAsia"/>
          <w:bCs/>
          <w:color w:val="000000"/>
          <w:sz w:val="24"/>
        </w:rPr>
        <w:tab/>
        <w:t>START</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统计以BUFFER为起始地址的100个字节单元中负数的个数，并将统计出来的负数个数送num单元。试编写程序。</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  DATA     SEGMENT</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BUFFER  DB 100 DUP(?)</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NUM   DB ?</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DATA     ENDS</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CODE      SEGMENT</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ASSUME   CS:CODE,DS:DATA</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START: MOV AX,DATA </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DS,AX</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XOR BL,BL   ；负数个数计数单元清零</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MOV CX,100</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LEA SI,BUFFER   ；将BUFFER的地址存放到SI寄存器中</w:t>
      </w:r>
    </w:p>
    <w:p w:rsidR="006F4A0F" w:rsidRPr="00C80575" w:rsidRDefault="006F4A0F" w:rsidP="00C80575">
      <w:pPr>
        <w:widowControl/>
        <w:spacing w:line="360" w:lineRule="auto"/>
        <w:ind w:firstLineChars="600" w:firstLine="144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NEXT: </w:t>
      </w:r>
      <w:r w:rsidRPr="00C80575">
        <w:rPr>
          <w:rFonts w:asciiTheme="minorEastAsia" w:eastAsiaTheme="minorEastAsia" w:hAnsiTheme="minorEastAsia"/>
          <w:sz w:val="24"/>
        </w:rPr>
        <w:t>MOV AL,[</w:t>
      </w:r>
      <w:r w:rsidRPr="00C80575">
        <w:rPr>
          <w:rFonts w:asciiTheme="minorEastAsia" w:eastAsiaTheme="minorEastAsia" w:hAnsiTheme="minorEastAsia" w:hint="eastAsia"/>
          <w:sz w:val="24"/>
        </w:rPr>
        <w:t>SI</w:t>
      </w:r>
      <w:r w:rsidRPr="00C80575">
        <w:rPr>
          <w:rFonts w:asciiTheme="minorEastAsia" w:eastAsiaTheme="minorEastAsia" w:hAnsiTheme="minorEastAsia"/>
          <w:sz w:val="24"/>
        </w:rPr>
        <w:t>]</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TEST AL,80H ；AL&amp;80H</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若=0</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则ZF=1, 否则 ZF=1</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JZ  GOON     ；若ZF=1则跳GOON</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INC BL       ；是负数则加1</w:t>
      </w:r>
    </w:p>
    <w:p w:rsidR="006F4A0F" w:rsidRPr="00C80575" w:rsidRDefault="006F4A0F" w:rsidP="00C80575">
      <w:pPr>
        <w:widowControl/>
        <w:spacing w:line="360" w:lineRule="auto"/>
        <w:ind w:leftChars="685" w:left="1438"/>
        <w:jc w:val="left"/>
        <w:rPr>
          <w:rFonts w:asciiTheme="minorEastAsia" w:eastAsiaTheme="minorEastAsia" w:hAnsiTheme="minorEastAsia"/>
          <w:sz w:val="24"/>
        </w:rPr>
      </w:pPr>
      <w:r w:rsidRPr="00C80575">
        <w:rPr>
          <w:rFonts w:asciiTheme="minorEastAsia" w:eastAsiaTheme="minorEastAsia" w:hAnsiTheme="minorEastAsia" w:hint="eastAsia"/>
          <w:sz w:val="24"/>
        </w:rPr>
        <w:t>GOON: INC SI       ；指向下一个单元</w:t>
      </w:r>
    </w:p>
    <w:p w:rsidR="006F4A0F" w:rsidRPr="00C80575" w:rsidRDefault="006F4A0F" w:rsidP="00C80575">
      <w:pPr>
        <w:widowControl/>
        <w:spacing w:line="360" w:lineRule="auto"/>
        <w:ind w:firstLineChars="900" w:firstLine="2160"/>
        <w:jc w:val="left"/>
        <w:rPr>
          <w:rFonts w:asciiTheme="minorEastAsia" w:eastAsiaTheme="minorEastAsia" w:hAnsiTheme="minorEastAsia"/>
          <w:sz w:val="24"/>
        </w:rPr>
      </w:pPr>
      <w:r w:rsidRPr="00C80575">
        <w:rPr>
          <w:rFonts w:asciiTheme="minorEastAsia" w:eastAsiaTheme="minorEastAsia" w:hAnsiTheme="minorEastAsia" w:hint="eastAsia"/>
          <w:sz w:val="24"/>
        </w:rPr>
        <w:t>LOOP  NEXT   ；若CX-1≠0,跳NEXT</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MOV NUM,BL</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MOV AH,4CH   ；返回DOS</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INT 21H</w:t>
      </w:r>
    </w:p>
    <w:p w:rsidR="006F4A0F" w:rsidRPr="00C80575" w:rsidRDefault="006F4A0F" w:rsidP="00C80575">
      <w:pPr>
        <w:widowControl/>
        <w:spacing w:line="360" w:lineRule="auto"/>
        <w:ind w:firstLineChars="450" w:firstLine="1080"/>
        <w:jc w:val="left"/>
        <w:rPr>
          <w:rFonts w:asciiTheme="minorEastAsia" w:eastAsiaTheme="minorEastAsia" w:hAnsiTheme="minorEastAsia"/>
          <w:sz w:val="24"/>
        </w:rPr>
      </w:pPr>
      <w:r w:rsidRPr="00C80575">
        <w:rPr>
          <w:rFonts w:asciiTheme="minorEastAsia" w:eastAsiaTheme="minorEastAsia" w:hAnsiTheme="minorEastAsia" w:hint="eastAsia"/>
          <w:sz w:val="24"/>
        </w:rPr>
        <w:t>CODE     ENDS</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END   START      </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求从TABLE开始的10个无符号字节数的和，结果存放在SUM的字单元中，试编写程序。</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   DATA      SEGMENT</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TABLE  DB 12H,32H,15H,64H,88H</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DB 07H,47H,64H,54H,66H</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SUM   DW ?</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DATA      ENDS</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STACK    SEGMENT      ；定义50个字节的堆栈段</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DB 50 FUP(?)</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STACK    ENDS</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CODE     SGEMENT</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ASSUME CS:CODE ,DS:DATA ,SS:STACK</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START:  MOV AX,DATA</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DS,AX</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MOV AX,STACK</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MOV SS,AX</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LEA  SI,TABLE</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MOV CX,10</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XOR AX,AX     ;AX=0</w:t>
      </w:r>
    </w:p>
    <w:p w:rsidR="006F4A0F" w:rsidRPr="00C80575" w:rsidRDefault="006F4A0F" w:rsidP="00C80575">
      <w:pPr>
        <w:widowControl/>
        <w:spacing w:line="360" w:lineRule="auto"/>
        <w:ind w:firstLineChars="600" w:firstLine="1440"/>
        <w:jc w:val="left"/>
        <w:rPr>
          <w:rFonts w:asciiTheme="minorEastAsia" w:eastAsiaTheme="minorEastAsia" w:hAnsiTheme="minorEastAsia"/>
          <w:sz w:val="24"/>
        </w:rPr>
      </w:pPr>
      <w:r w:rsidRPr="00C80575">
        <w:rPr>
          <w:rFonts w:asciiTheme="minorEastAsia" w:eastAsiaTheme="minorEastAsia" w:hAnsiTheme="minorEastAsia" w:hint="eastAsia"/>
          <w:sz w:val="24"/>
        </w:rPr>
        <w:t>NEXT: ADD AL,[SI]   ；将存储单元的数与AL相加</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ADC AH,0      ;如果AL累加溢出，AH加1</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INC SI</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LOOP NEXT  ；若CX-1≠0,跳NEXT</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MOV SUM,AX</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MOV AH,4CH   ；返回DOS</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INT 21H</w:t>
      </w:r>
    </w:p>
    <w:p w:rsidR="006F4A0F" w:rsidRPr="00C80575" w:rsidRDefault="006F4A0F" w:rsidP="00C80575">
      <w:pPr>
        <w:widowControl/>
        <w:spacing w:line="360" w:lineRule="auto"/>
        <w:ind w:firstLineChars="650" w:firstLine="1560"/>
        <w:jc w:val="left"/>
        <w:rPr>
          <w:rFonts w:asciiTheme="minorEastAsia" w:eastAsiaTheme="minorEastAsia" w:hAnsiTheme="minorEastAsia"/>
          <w:sz w:val="24"/>
        </w:rPr>
      </w:pPr>
      <w:r w:rsidRPr="00C80575">
        <w:rPr>
          <w:rFonts w:asciiTheme="minorEastAsia" w:eastAsiaTheme="minorEastAsia" w:hAnsiTheme="minorEastAsia" w:hint="eastAsia"/>
          <w:sz w:val="24"/>
        </w:rPr>
        <w:t>CODE ENDS</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END  START</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在存储单元中存放三个无符号的数据86H,34H,21H,编写S=86H×34H-21H。</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答：  DATA      SEGMENT </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MUN   DB  86H,34H,21H</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RESULT  DW  ?</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DATA      ENDS</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CODE      SEGMENT </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ASSUME  CS:CODE,DS:DATA</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START:   MOV AX,DATA</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MOV DS,AX</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LEA SI,MUN</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LEA DI,RESULT</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MOV AL,[SI]</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MOV BL,[SI+1]</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MUL BL         ；AX=AL*BL</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MOV BL,[SI+2]</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MOV BH,0</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SUB AX,BX   ；AX=AX-BX</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MOV [DI],AX    ；计算结果存放到： RESULT</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MOV AH,4CH   ；返回DOS</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INT 21H</w:t>
      </w:r>
    </w:p>
    <w:p w:rsidR="006F4A0F" w:rsidRPr="00C80575" w:rsidRDefault="006F4A0F" w:rsidP="00C80575">
      <w:pPr>
        <w:widowControl/>
        <w:spacing w:line="360" w:lineRule="auto"/>
        <w:ind w:firstLineChars="400" w:firstLine="960"/>
        <w:jc w:val="left"/>
        <w:rPr>
          <w:rFonts w:asciiTheme="minorEastAsia" w:eastAsiaTheme="minorEastAsia" w:hAnsiTheme="minorEastAsia"/>
          <w:sz w:val="24"/>
        </w:rPr>
      </w:pPr>
      <w:r w:rsidRPr="00C80575">
        <w:rPr>
          <w:rFonts w:asciiTheme="minorEastAsia" w:eastAsiaTheme="minorEastAsia" w:hAnsiTheme="minorEastAsia" w:hint="eastAsia"/>
          <w:sz w:val="24"/>
        </w:rPr>
        <w:t>CODE      ENDS</w:t>
      </w:r>
    </w:p>
    <w:p w:rsidR="006F4A0F" w:rsidRPr="00C80575" w:rsidRDefault="006F4A0F" w:rsidP="00C80575">
      <w:pPr>
        <w:widowControl/>
        <w:spacing w:line="360" w:lineRule="auto"/>
        <w:ind w:left="2160"/>
        <w:jc w:val="left"/>
        <w:rPr>
          <w:rFonts w:asciiTheme="minorEastAsia" w:eastAsiaTheme="minorEastAsia" w:hAnsiTheme="minorEastAsia"/>
          <w:sz w:val="24"/>
        </w:rPr>
      </w:pPr>
      <w:r w:rsidRPr="00C80575">
        <w:rPr>
          <w:rFonts w:asciiTheme="minorEastAsia" w:eastAsiaTheme="minorEastAsia" w:hAnsiTheme="minorEastAsia" w:hint="eastAsia"/>
          <w:sz w:val="24"/>
        </w:rPr>
        <w:t>END START</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编程序计算： SUM=3*(X+Y)+(Y+Z)/(Y-Z)。其中，X、Y、Z都是16位无符号数，假设运算过程中间结果都不超出16位二进制数的范围，要求结果存入SUM中。</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答：    DATA        SEGMENT </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X  DW ?</w:t>
      </w:r>
    </w:p>
    <w:p w:rsidR="006F4A0F" w:rsidRPr="00C80575" w:rsidRDefault="006F4A0F" w:rsidP="00C80575">
      <w:pPr>
        <w:widowControl/>
        <w:spacing w:line="360" w:lineRule="auto"/>
        <w:ind w:leftChars="171" w:left="359" w:firstLineChars="850" w:firstLine="2040"/>
        <w:jc w:val="left"/>
        <w:rPr>
          <w:rFonts w:asciiTheme="minorEastAsia" w:eastAsiaTheme="minorEastAsia" w:hAnsiTheme="minorEastAsia"/>
          <w:sz w:val="24"/>
        </w:rPr>
      </w:pPr>
      <w:r w:rsidRPr="00C80575">
        <w:rPr>
          <w:rFonts w:asciiTheme="minorEastAsia" w:eastAsiaTheme="minorEastAsia" w:hAnsiTheme="minorEastAsia" w:hint="eastAsia"/>
          <w:sz w:val="24"/>
        </w:rPr>
        <w:t>Y  DW ?</w:t>
      </w:r>
    </w:p>
    <w:p w:rsidR="006F4A0F" w:rsidRPr="00C80575" w:rsidRDefault="006F4A0F" w:rsidP="00C80575">
      <w:pPr>
        <w:widowControl/>
        <w:spacing w:line="360" w:lineRule="auto"/>
        <w:ind w:leftChars="171" w:left="359" w:firstLineChars="850" w:firstLine="2040"/>
        <w:jc w:val="left"/>
        <w:rPr>
          <w:rFonts w:asciiTheme="minorEastAsia" w:eastAsiaTheme="minorEastAsia" w:hAnsiTheme="minorEastAsia"/>
          <w:sz w:val="24"/>
        </w:rPr>
      </w:pPr>
      <w:r w:rsidRPr="00C80575">
        <w:rPr>
          <w:rFonts w:asciiTheme="minorEastAsia" w:eastAsiaTheme="minorEastAsia" w:hAnsiTheme="minorEastAsia" w:hint="eastAsia"/>
          <w:sz w:val="24"/>
        </w:rPr>
        <w:t>Z  DW ?</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SUM  DWW ?</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DATA        ENDS</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CODE       SEGMENT</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ASSUME  CS: CODE,DS:DATA </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START：  MOV  AX,DATA</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MOV DS,AX</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MOV AX,X   ；取X</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ADD AX,Y   ；（X+Y）→AX</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MOV CX,3</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MUL CX,AX   ；CX=3*(X+Y)</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MOV  AX,Y</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ADD AX,Z   ；AX=Y+Z</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XOR DX,DX    ;DX=0</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MOV BX,Y</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SUB BX,Z   ；BX=Y-Z</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DIV BX     ；AX=AX/BX=(Y+Z)/(Y-Z)</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ADD AX,CX  ；AX= AX/BX=(Y+Z)/(Y-Z)+ 3*(X+Y)</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MOV SUM,AX</w:t>
      </w:r>
    </w:p>
    <w:p w:rsidR="006F4A0F" w:rsidRPr="00C80575" w:rsidRDefault="006F4A0F" w:rsidP="00C80575">
      <w:pPr>
        <w:widowControl/>
        <w:spacing w:line="360" w:lineRule="auto"/>
        <w:ind w:leftChars="1028" w:left="2159" w:firstLineChars="25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MOV AH,4CH   ；返回DOS</w:t>
      </w:r>
    </w:p>
    <w:p w:rsidR="006F4A0F" w:rsidRPr="00C80575" w:rsidRDefault="006F4A0F" w:rsidP="00C80575">
      <w:pPr>
        <w:widowControl/>
        <w:spacing w:line="360" w:lineRule="auto"/>
        <w:ind w:leftChars="1028" w:left="2159" w:firstLineChars="25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INT 21H</w:t>
      </w:r>
    </w:p>
    <w:p w:rsidR="006F4A0F" w:rsidRPr="00C80575" w:rsidRDefault="006F4A0F" w:rsidP="00C80575">
      <w:pPr>
        <w:widowControl/>
        <w:spacing w:line="360" w:lineRule="auto"/>
        <w:ind w:firstLineChars="500" w:firstLine="1200"/>
        <w:jc w:val="left"/>
        <w:rPr>
          <w:rFonts w:asciiTheme="minorEastAsia" w:eastAsiaTheme="minorEastAsia" w:hAnsiTheme="minorEastAsia"/>
          <w:sz w:val="24"/>
        </w:rPr>
      </w:pPr>
      <w:r w:rsidRPr="00C80575">
        <w:rPr>
          <w:rFonts w:asciiTheme="minorEastAsia" w:eastAsiaTheme="minorEastAsia" w:hAnsiTheme="minorEastAsia" w:hint="eastAsia"/>
          <w:sz w:val="24"/>
        </w:rPr>
        <w:t>CODE        ENDS</w:t>
      </w:r>
    </w:p>
    <w:p w:rsidR="006F4A0F" w:rsidRPr="00C80575" w:rsidRDefault="006F4A0F" w:rsidP="00C80575">
      <w:pPr>
        <w:widowControl/>
        <w:spacing w:line="360" w:lineRule="auto"/>
        <w:ind w:left="2700"/>
        <w:jc w:val="left"/>
        <w:rPr>
          <w:rFonts w:asciiTheme="minorEastAsia" w:eastAsiaTheme="minorEastAsia" w:hAnsiTheme="minorEastAsia"/>
          <w:sz w:val="24"/>
        </w:rPr>
      </w:pPr>
      <w:r w:rsidRPr="00C80575">
        <w:rPr>
          <w:rFonts w:asciiTheme="minorEastAsia" w:eastAsiaTheme="minorEastAsia" w:hAnsiTheme="minorEastAsia" w:hint="eastAsia"/>
          <w:sz w:val="24"/>
        </w:rPr>
        <w:t>END  START</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内存自TABLE开始的连续16个单元中存放着0-15的平方值，查表求DATA1中任意数X（0≤X≤15）的平方值，并将结果放RESULT中。</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 DATA       SEGMENT</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TABLE   DB 0,1,4,9,16,25,36,49,64,81</w:t>
      </w:r>
    </w:p>
    <w:p w:rsidR="006F4A0F" w:rsidRPr="00C80575" w:rsidRDefault="006F4A0F" w:rsidP="00C80575">
      <w:pPr>
        <w:widowControl/>
        <w:spacing w:line="360" w:lineRule="auto"/>
        <w:ind w:leftChars="171" w:left="359" w:firstLineChars="800" w:firstLine="1920"/>
        <w:jc w:val="left"/>
        <w:rPr>
          <w:rFonts w:asciiTheme="minorEastAsia" w:eastAsiaTheme="minorEastAsia" w:hAnsiTheme="minorEastAsia"/>
          <w:sz w:val="24"/>
        </w:rPr>
      </w:pPr>
      <w:r w:rsidRPr="00C80575">
        <w:rPr>
          <w:rFonts w:asciiTheme="minorEastAsia" w:eastAsiaTheme="minorEastAsia" w:hAnsiTheme="minorEastAsia" w:hint="eastAsia"/>
          <w:sz w:val="24"/>
        </w:rPr>
        <w:t>DB 100,121,144,169,196,225      ；定义平方表</w:t>
      </w:r>
    </w:p>
    <w:p w:rsidR="006F4A0F" w:rsidRPr="00C80575" w:rsidRDefault="006F4A0F" w:rsidP="00C80575">
      <w:pPr>
        <w:widowControl/>
        <w:spacing w:line="360" w:lineRule="auto"/>
        <w:ind w:firstLineChars="550" w:firstLine="1320"/>
        <w:jc w:val="left"/>
        <w:rPr>
          <w:rFonts w:asciiTheme="minorEastAsia" w:eastAsiaTheme="minorEastAsia" w:hAnsiTheme="minorEastAsia"/>
          <w:sz w:val="24"/>
        </w:rPr>
      </w:pPr>
      <w:r w:rsidRPr="00C80575">
        <w:rPr>
          <w:rFonts w:asciiTheme="minorEastAsia" w:eastAsiaTheme="minorEastAsia" w:hAnsiTheme="minorEastAsia" w:hint="eastAsia"/>
          <w:sz w:val="24"/>
        </w:rPr>
        <w:t>DATA1   DB  ?</w:t>
      </w:r>
    </w:p>
    <w:p w:rsidR="006F4A0F" w:rsidRPr="00C80575" w:rsidRDefault="006F4A0F" w:rsidP="00C80575">
      <w:pPr>
        <w:widowControl/>
        <w:spacing w:line="360" w:lineRule="auto"/>
        <w:ind w:firstLineChars="550" w:firstLine="1320"/>
        <w:jc w:val="left"/>
        <w:rPr>
          <w:rFonts w:asciiTheme="minorEastAsia" w:eastAsiaTheme="minorEastAsia" w:hAnsiTheme="minorEastAsia"/>
          <w:sz w:val="24"/>
        </w:rPr>
      </w:pPr>
      <w:r w:rsidRPr="00C80575">
        <w:rPr>
          <w:rFonts w:asciiTheme="minorEastAsia" w:eastAsiaTheme="minorEastAsia" w:hAnsiTheme="minorEastAsia" w:hint="eastAsia"/>
          <w:sz w:val="24"/>
        </w:rPr>
        <w:t>RESULT  DB  ?</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DATA        ENDS</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CODE        SEGMENT </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ASSUME  CS: CODE,DS:DATA</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START： MOV AX,DATA</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DS,AX</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LEA BX,TABLE</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AH,0</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AL,DATA1  ；取待查数</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ADD BX,AX      ；表头（BX）+表格偏移指针DATA1</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MOV AL,[BX]</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MOV RESULT ,AL  ；平方数→RESULT</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MOV AH,4CH   ；返回DOS</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INT 21H</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w:t>
      </w:r>
    </w:p>
    <w:p w:rsidR="006F4A0F" w:rsidRPr="00C80575" w:rsidRDefault="006F4A0F" w:rsidP="00C80575">
      <w:pPr>
        <w:widowControl/>
        <w:spacing w:line="360" w:lineRule="auto"/>
        <w:ind w:firstLineChars="450" w:firstLine="1080"/>
        <w:jc w:val="left"/>
        <w:rPr>
          <w:rFonts w:asciiTheme="minorEastAsia" w:eastAsiaTheme="minorEastAsia" w:hAnsiTheme="minorEastAsia"/>
          <w:sz w:val="24"/>
        </w:rPr>
      </w:pPr>
      <w:r w:rsidRPr="00C80575">
        <w:rPr>
          <w:rFonts w:asciiTheme="minorEastAsia" w:eastAsiaTheme="minorEastAsia" w:hAnsiTheme="minorEastAsia" w:hint="eastAsia"/>
          <w:sz w:val="24"/>
        </w:rPr>
        <w:t>CODE     ENDS</w:t>
      </w:r>
    </w:p>
    <w:p w:rsidR="006F4A0F" w:rsidRPr="00C80575" w:rsidRDefault="006F4A0F" w:rsidP="00C80575">
      <w:pPr>
        <w:widowControl/>
        <w:spacing w:line="360" w:lineRule="auto"/>
        <w:ind w:leftChars="1028" w:left="2159"/>
        <w:jc w:val="left"/>
        <w:rPr>
          <w:rFonts w:asciiTheme="minorEastAsia" w:eastAsiaTheme="minorEastAsia" w:hAnsiTheme="minorEastAsia"/>
          <w:sz w:val="24"/>
        </w:rPr>
      </w:pPr>
      <w:r w:rsidRPr="00C80575">
        <w:rPr>
          <w:rFonts w:asciiTheme="minorEastAsia" w:eastAsiaTheme="minorEastAsia" w:hAnsiTheme="minorEastAsia" w:hint="eastAsia"/>
          <w:sz w:val="24"/>
        </w:rPr>
        <w:t>END START</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在8086CPU的寄存器组中，在对存储器单元进行间接寻址时，可作为基址寄存器的为</w:t>
      </w:r>
      <w:r w:rsidRPr="00C80575">
        <w:rPr>
          <w:rFonts w:asciiTheme="minorEastAsia" w:eastAsiaTheme="minorEastAsia" w:hAnsiTheme="minorEastAsia" w:hint="eastAsia"/>
          <w:sz w:val="24"/>
          <w:u w:val="single"/>
        </w:rPr>
        <w:t xml:space="preserve">       、      </w:t>
      </w:r>
      <w:r w:rsidRPr="00C80575">
        <w:rPr>
          <w:rFonts w:asciiTheme="minorEastAsia" w:eastAsiaTheme="minorEastAsia" w:hAnsiTheme="minorEastAsia" w:hint="eastAsia"/>
          <w:sz w:val="24"/>
        </w:rPr>
        <w:t>，用于变址寄存器有</w:t>
      </w:r>
      <w:r w:rsidRPr="00C80575">
        <w:rPr>
          <w:rFonts w:asciiTheme="minorEastAsia" w:eastAsiaTheme="minorEastAsia" w:hAnsiTheme="minorEastAsia" w:hint="eastAsia"/>
          <w:sz w:val="24"/>
          <w:u w:val="single"/>
        </w:rPr>
        <w:t xml:space="preserve">     、      </w:t>
      </w:r>
      <w:r w:rsidRPr="00C80575">
        <w:rPr>
          <w:rFonts w:asciiTheme="minorEastAsia" w:eastAsiaTheme="minorEastAsia" w:hAnsiTheme="minorEastAsia" w:hint="eastAsia"/>
          <w:sz w:val="24"/>
        </w:rPr>
        <w:t>；对I/O端口地址进行访问时，用到的间址寄存器为</w:t>
      </w:r>
      <w:r w:rsidRPr="00C80575">
        <w:rPr>
          <w:rFonts w:asciiTheme="minorEastAsia" w:eastAsiaTheme="minorEastAsia" w:hAnsiTheme="minorEastAsia" w:hint="eastAsia"/>
          <w:sz w:val="24"/>
          <w:u w:val="single"/>
        </w:rPr>
        <w:t xml:space="preserve">           。</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BX BP、SI DI、D</w:t>
      </w:r>
      <w:r w:rsidRPr="00C80575">
        <w:rPr>
          <w:rFonts w:asciiTheme="minorEastAsia" w:eastAsiaTheme="minorEastAsia" w:hAnsiTheme="minorEastAsia" w:cs="Courier New" w:hint="eastAsia"/>
          <w:sz w:val="24"/>
        </w:rPr>
        <w:t>X</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微型计算机是以</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为核心，配上</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 xml:space="preserve"> 和系统总线组成的计算机。</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CPU、存储器、I/O口</w:t>
      </w:r>
      <w:r w:rsidRPr="00C80575">
        <w:rPr>
          <w:rFonts w:asciiTheme="minorEastAsia" w:eastAsiaTheme="minorEastAsia" w:hAnsiTheme="minorEastAsia" w:cs="Courier New" w:hint="eastAsia"/>
          <w:sz w:val="24"/>
        </w:rPr>
        <w:t>；</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在指令MOV AL，[SI+10H]中，源操作数采用的寻址方式为</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寄存器相对寻址</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对8086系统复位后CPU应从内存______________处开始执行指令。</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cs="Courier New" w:hint="eastAsia"/>
          <w:sz w:val="24"/>
        </w:rPr>
        <w:t>答：</w:t>
      </w:r>
      <w:r w:rsidRPr="00C80575">
        <w:rPr>
          <w:rFonts w:asciiTheme="minorEastAsia" w:eastAsiaTheme="minorEastAsia" w:hAnsiTheme="minorEastAsia" w:cs="Courier New"/>
          <w:sz w:val="24"/>
        </w:rPr>
        <w:t>0FFFF0H</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某一半导体存储器芯片的地址线引脚为A</w:t>
      </w:r>
      <w:r w:rsidRPr="00C80575">
        <w:rPr>
          <w:rFonts w:asciiTheme="minorEastAsia" w:eastAsiaTheme="minorEastAsia" w:hAnsiTheme="minorEastAsia" w:hint="eastAsia"/>
          <w:sz w:val="24"/>
          <w:vertAlign w:val="subscript"/>
        </w:rPr>
        <w:t>O</w:t>
      </w:r>
      <w:r w:rsidRPr="00C80575">
        <w:rPr>
          <w:rFonts w:asciiTheme="minorEastAsia" w:eastAsiaTheme="minorEastAsia" w:hAnsiTheme="minorEastAsia" w:hint="eastAsia"/>
          <w:sz w:val="24"/>
        </w:rPr>
        <w:t>—A</w:t>
      </w:r>
      <w:r w:rsidRPr="00C80575">
        <w:rPr>
          <w:rFonts w:asciiTheme="minorEastAsia" w:eastAsiaTheme="minorEastAsia" w:hAnsiTheme="minorEastAsia" w:hint="eastAsia"/>
          <w:sz w:val="24"/>
          <w:vertAlign w:val="subscript"/>
        </w:rPr>
        <w:t>12</w:t>
      </w:r>
      <w:r w:rsidRPr="00C80575">
        <w:rPr>
          <w:rFonts w:asciiTheme="minorEastAsia" w:eastAsiaTheme="minorEastAsia" w:hAnsiTheme="minorEastAsia" w:hint="eastAsia"/>
          <w:sz w:val="24"/>
        </w:rPr>
        <w:t>，数据线引脚为D</w:t>
      </w:r>
      <w:r w:rsidRPr="00C80575">
        <w:rPr>
          <w:rFonts w:asciiTheme="minorEastAsia" w:eastAsiaTheme="minorEastAsia" w:hAnsiTheme="minorEastAsia" w:hint="eastAsia"/>
          <w:sz w:val="24"/>
          <w:vertAlign w:val="subscript"/>
        </w:rPr>
        <w:t>O</w:t>
      </w:r>
      <w:r w:rsidRPr="00C80575">
        <w:rPr>
          <w:rFonts w:asciiTheme="minorEastAsia" w:eastAsiaTheme="minorEastAsia" w:hAnsiTheme="minorEastAsia" w:hint="eastAsia"/>
          <w:sz w:val="24"/>
        </w:rPr>
        <w:t>—D</w:t>
      </w:r>
      <w:r w:rsidRPr="00C80575">
        <w:rPr>
          <w:rFonts w:asciiTheme="minorEastAsia" w:eastAsiaTheme="minorEastAsia" w:hAnsiTheme="minorEastAsia" w:hint="eastAsia"/>
          <w:sz w:val="24"/>
          <w:vertAlign w:val="subscript"/>
        </w:rPr>
        <w:t>7</w:t>
      </w:r>
      <w:r w:rsidRPr="00C80575">
        <w:rPr>
          <w:rFonts w:asciiTheme="minorEastAsia" w:eastAsiaTheme="minorEastAsia" w:hAnsiTheme="minorEastAsia" w:hint="eastAsia"/>
          <w:sz w:val="24"/>
        </w:rPr>
        <w:t>，则该芯片的容量为______________。</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8K*8位</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计算机内的堆栈是一种特殊的数据存储区，对它的存取采用</w:t>
      </w:r>
      <w:r w:rsidRPr="00C80575">
        <w:rPr>
          <w:rFonts w:asciiTheme="minorEastAsia" w:eastAsiaTheme="minorEastAsia" w:hAnsiTheme="minorEastAsia" w:hint="eastAsia"/>
          <w:sz w:val="24"/>
          <w:u w:val="single"/>
        </w:rPr>
        <w:t xml:space="preserve">                  </w:t>
      </w:r>
      <w:r w:rsidRPr="00C80575">
        <w:rPr>
          <w:rFonts w:asciiTheme="minorEastAsia" w:eastAsiaTheme="minorEastAsia" w:hAnsiTheme="minorEastAsia" w:hint="eastAsia"/>
          <w:sz w:val="24"/>
        </w:rPr>
        <w:t>的原则。</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先进后出</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按存储器用途分类，可以分成内部存储器和外部存储器。内存储器按性质分，可分为________________和__________________。</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随机存储器（RAM）、只读存储器（ROM）</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微型计算机中采用总线传输信息，通常三总线是指__________，_____________和_____________。</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AB、CB、DB（或：地址总线、控制总线、数据总线）</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已知某内存单元的段地址和偏移地址分别为2010H和0130H，此内存单元的物理地址为___________。</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20230H</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若中断向量表中偏移地址为0040H的单元中存放的是240BH，0042H单元中存放的是0D169H，则该中断对应的中断类型号为______________，中断服务程序的起始地址为______________。</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10H、0D169H：240BH（或：0D</w:t>
      </w:r>
      <w:smartTag w:uri="urn:schemas-microsoft-com:office:smarttags" w:element="chmetcnv">
        <w:smartTagPr>
          <w:attr w:name="TCSC" w:val="0"/>
          <w:attr w:name="NumberType" w:val="1"/>
          <w:attr w:name="Negative" w:val="False"/>
          <w:attr w:name="HasSpace" w:val="False"/>
          <w:attr w:name="SourceValue" w:val="3"/>
          <w:attr w:name="UnitName" w:val="a"/>
        </w:smartTagPr>
        <w:r w:rsidRPr="00C80575">
          <w:rPr>
            <w:rFonts w:asciiTheme="minorEastAsia" w:eastAsiaTheme="minorEastAsia" w:hAnsiTheme="minorEastAsia" w:cs="Courier New"/>
            <w:sz w:val="24"/>
          </w:rPr>
          <w:t>3A</w:t>
        </w:r>
      </w:smartTag>
      <w:r w:rsidRPr="00C80575">
        <w:rPr>
          <w:rFonts w:asciiTheme="minorEastAsia" w:eastAsiaTheme="minorEastAsia" w:hAnsiTheme="minorEastAsia" w:cs="Courier New"/>
          <w:sz w:val="24"/>
        </w:rPr>
        <w:t>9BH）</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某微型计算机测控系统有一DAC0832和一ADC0809芯片，DAC0832的作用为______________，ADC0809的作用为______________。</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数/模转换、模/数转换</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已知：DS=1000H,BX=0200H,SI=02H,内存10200H～10205H单元的内容分别为10H，2AH，3CH，46H，59H，6BH。则CPU执行以</w:t>
      </w:r>
      <w:r w:rsidRPr="00C80575">
        <w:rPr>
          <w:rFonts w:asciiTheme="minorEastAsia" w:eastAsiaTheme="minorEastAsia" w:hAnsiTheme="minorEastAsia" w:hint="eastAsia"/>
          <w:color w:val="FF0000"/>
          <w:sz w:val="24"/>
        </w:rPr>
        <w:t>下指令</w:t>
      </w:r>
      <w:r w:rsidRPr="00C80575">
        <w:rPr>
          <w:rFonts w:asciiTheme="minorEastAsia" w:eastAsiaTheme="minorEastAsia" w:hAnsiTheme="minorEastAsia" w:hint="eastAsia"/>
          <w:sz w:val="24"/>
        </w:rPr>
        <w:t>后：MOV  AX，[BX+SI] ；</w:t>
      </w:r>
      <w:r w:rsidRPr="00C80575">
        <w:rPr>
          <w:rFonts w:asciiTheme="minorEastAsia" w:eastAsiaTheme="minorEastAsia" w:hAnsiTheme="minorEastAsia" w:hint="eastAsia"/>
          <w:color w:val="FF0000"/>
          <w:sz w:val="24"/>
        </w:rPr>
        <w:t>所访问的存</w:t>
      </w:r>
      <w:r w:rsidRPr="00C80575">
        <w:rPr>
          <w:rFonts w:asciiTheme="minorEastAsia" w:eastAsiaTheme="minorEastAsia" w:hAnsiTheme="minorEastAsia" w:hint="eastAsia"/>
          <w:sz w:val="24"/>
        </w:rPr>
        <w:t>储单元的物理地址______________，AX寄存器的内容为______________。</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cs="Courier New" w:hint="eastAsia"/>
          <w:sz w:val="24"/>
        </w:rPr>
        <w:t>答：</w:t>
      </w:r>
      <w:r w:rsidRPr="00C80575">
        <w:rPr>
          <w:rFonts w:asciiTheme="minorEastAsia" w:eastAsiaTheme="minorEastAsia" w:hAnsiTheme="minorEastAsia" w:cs="Courier New"/>
          <w:sz w:val="24"/>
        </w:rPr>
        <w:t>10202H、463CH</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简述题：设异步通信方式下，1个起始位、7个数据位、1个偶校验位和1个停止位，试画出传送字符“E”的波形。</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hint="eastAsia"/>
          <w:sz w:val="24"/>
        </w:rPr>
        <w:t xml:space="preserve">答：   </w:t>
      </w:r>
      <w:r w:rsidRPr="00C80575">
        <w:rPr>
          <w:rFonts w:asciiTheme="minorEastAsia" w:eastAsiaTheme="minorEastAsia" w:hAnsiTheme="minorEastAsia" w:cs="Courier New"/>
          <w:sz w:val="24"/>
        </w:rPr>
        <w:t>字符“E”的7位的ASCII码为：100 0101B，</w:t>
      </w:r>
      <w:r w:rsidRPr="00C80575">
        <w:rPr>
          <w:rFonts w:asciiTheme="minorEastAsia" w:eastAsiaTheme="minorEastAsia" w:hAnsiTheme="minorEastAsia" w:cs="Courier New" w:hint="eastAsia"/>
          <w:sz w:val="24"/>
        </w:rPr>
        <w:t>加上</w:t>
      </w:r>
      <w:r w:rsidRPr="00C80575">
        <w:rPr>
          <w:rFonts w:asciiTheme="minorEastAsia" w:eastAsiaTheme="minorEastAsia" w:hAnsiTheme="minorEastAsia" w:cs="Courier New"/>
          <w:sz w:val="24"/>
        </w:rPr>
        <w:t>偶校验位</w:t>
      </w:r>
      <w:r w:rsidRPr="00C80575">
        <w:rPr>
          <w:rFonts w:asciiTheme="minorEastAsia" w:eastAsiaTheme="minorEastAsia" w:hAnsiTheme="minorEastAsia" w:cs="Courier New" w:hint="eastAsia"/>
          <w:sz w:val="24"/>
        </w:rPr>
        <w:t>为1100 0101B，</w:t>
      </w:r>
      <w:r w:rsidRPr="00C80575">
        <w:rPr>
          <w:rFonts w:asciiTheme="minorEastAsia" w:eastAsiaTheme="minorEastAsia" w:hAnsiTheme="minorEastAsia" w:cs="Courier New"/>
          <w:sz w:val="24"/>
        </w:rPr>
        <w:t>加上一个起始位和一个停止位组成的一帧共10位</w:t>
      </w:r>
      <w:r w:rsidRPr="00C80575">
        <w:rPr>
          <w:rFonts w:asciiTheme="minorEastAsia" w:eastAsiaTheme="minorEastAsia" w:hAnsiTheme="minorEastAsia" w:cs="Courier New" w:hint="eastAsia"/>
          <w:sz w:val="24"/>
        </w:rPr>
        <w:t>，为1 1100 0101 0B</w:t>
      </w:r>
      <w:r w:rsidRPr="00C80575">
        <w:rPr>
          <w:rFonts w:asciiTheme="minorEastAsia" w:eastAsiaTheme="minorEastAsia" w:hAnsiTheme="minorEastAsia" w:cs="Courier New"/>
          <w:sz w:val="24"/>
        </w:rPr>
        <w:t>。</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noProof/>
          <w:sz w:val="24"/>
        </w:rPr>
        <w:drawing>
          <wp:inline distT="0" distB="0" distL="0" distR="0">
            <wp:extent cx="3295015" cy="1017905"/>
            <wp:effectExtent l="19050" t="0" r="635" b="0"/>
            <wp:docPr id="95" name="图片 95" descr="t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tu1"/>
                    <pic:cNvPicPr>
                      <a:picLocks noChangeAspect="1" noChangeArrowheads="1"/>
                    </pic:cNvPicPr>
                  </pic:nvPicPr>
                  <pic:blipFill>
                    <a:blip r:embed="rId76" cstate="print"/>
                    <a:srcRect/>
                    <a:stretch>
                      <a:fillRect/>
                    </a:stretch>
                  </pic:blipFill>
                  <pic:spPr bwMode="auto">
                    <a:xfrm>
                      <a:off x="0" y="0"/>
                      <a:ext cx="3295015" cy="1017905"/>
                    </a:xfrm>
                    <a:prstGeom prst="rect">
                      <a:avLst/>
                    </a:prstGeom>
                    <a:noFill/>
                    <a:ln w="9525">
                      <a:noFill/>
                      <a:miter lim="800000"/>
                      <a:headEnd/>
                      <a:tailEnd/>
                    </a:ln>
                  </pic:spPr>
                </pic:pic>
              </a:graphicData>
            </a:graphic>
          </wp:inline>
        </w:drawing>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hint="eastAsia"/>
          <w:sz w:val="24"/>
        </w:rPr>
        <w:t>如果写出了“E”的ASCII码，可以给2分。</w:t>
      </w: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简述题：8086、8088CPU各有几根地址线和数据线？它们的寻址范围为多少</w:t>
      </w:r>
      <w:r w:rsidRPr="00C80575">
        <w:rPr>
          <w:rFonts w:asciiTheme="minorEastAsia" w:eastAsiaTheme="minorEastAsia" w:hAnsiTheme="minorEastAsia" w:hint="eastAsia"/>
          <w:color w:val="FF0000"/>
          <w:sz w:val="24"/>
        </w:rPr>
        <w:t>?</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hint="eastAsia"/>
          <w:color w:val="FF0000"/>
          <w:sz w:val="24"/>
        </w:rPr>
        <w:t xml:space="preserve">答：    </w:t>
      </w:r>
      <w:r w:rsidRPr="00C80575">
        <w:rPr>
          <w:rFonts w:asciiTheme="minorEastAsia" w:eastAsiaTheme="minorEastAsia" w:hAnsiTheme="minorEastAsia" w:cs="Courier New"/>
          <w:sz w:val="24"/>
        </w:rPr>
        <w:t>8086</w:t>
      </w:r>
      <w:r w:rsidRPr="00C80575">
        <w:rPr>
          <w:rFonts w:asciiTheme="minorEastAsia" w:eastAsiaTheme="minorEastAsia" w:hAnsiTheme="minorEastAsia" w:cs="Courier New" w:hint="eastAsia"/>
          <w:sz w:val="24"/>
        </w:rPr>
        <w:t>、8088</w:t>
      </w:r>
      <w:r w:rsidRPr="00C80575">
        <w:rPr>
          <w:rFonts w:asciiTheme="minorEastAsia" w:eastAsiaTheme="minorEastAsia" w:hAnsiTheme="minorEastAsia" w:cs="Courier New"/>
          <w:sz w:val="24"/>
        </w:rPr>
        <w:t>有20根地址线</w:t>
      </w:r>
      <w:r w:rsidRPr="00C80575">
        <w:rPr>
          <w:rFonts w:asciiTheme="minorEastAsia" w:eastAsiaTheme="minorEastAsia" w:hAnsiTheme="minorEastAsia" w:cs="Courier New" w:hint="eastAsia"/>
          <w:sz w:val="24"/>
        </w:rPr>
        <w:t xml:space="preserve">；   </w:t>
      </w:r>
      <w:r w:rsidRPr="00C80575">
        <w:rPr>
          <w:rFonts w:asciiTheme="minorEastAsia" w:eastAsiaTheme="minorEastAsia" w:hAnsiTheme="minorEastAsia" w:cs="Courier New" w:hint="eastAsia"/>
          <w:sz w:val="24"/>
        </w:rPr>
        <w:tab/>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hint="eastAsia"/>
          <w:sz w:val="24"/>
        </w:rPr>
        <w:t>8086有</w:t>
      </w:r>
      <w:r w:rsidRPr="00C80575">
        <w:rPr>
          <w:rFonts w:asciiTheme="minorEastAsia" w:eastAsiaTheme="minorEastAsia" w:hAnsiTheme="minorEastAsia" w:cs="Courier New"/>
          <w:sz w:val="24"/>
        </w:rPr>
        <w:t>16根数据线；</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8</w:t>
      </w:r>
      <w:r w:rsidRPr="00C80575">
        <w:rPr>
          <w:rFonts w:asciiTheme="minorEastAsia" w:eastAsiaTheme="minorEastAsia" w:hAnsiTheme="minorEastAsia" w:cs="Courier New" w:hint="eastAsia"/>
          <w:sz w:val="24"/>
        </w:rPr>
        <w:t>088有8根</w:t>
      </w:r>
      <w:r w:rsidRPr="00C80575">
        <w:rPr>
          <w:rFonts w:asciiTheme="minorEastAsia" w:eastAsiaTheme="minorEastAsia" w:hAnsiTheme="minorEastAsia" w:cs="Courier New"/>
          <w:sz w:val="24"/>
        </w:rPr>
        <w:t>数据线；</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它们的寻址范围为</w:t>
      </w:r>
      <w:smartTag w:uri="urn:schemas-microsoft-com:office:smarttags" w:element="chmetcnv">
        <w:smartTagPr>
          <w:attr w:name="TCSC" w:val="0"/>
          <w:attr w:name="NumberType" w:val="1"/>
          <w:attr w:name="Negative" w:val="False"/>
          <w:attr w:name="HasSpace" w:val="False"/>
          <w:attr w:name="SourceValue" w:val="1"/>
          <w:attr w:name="UnitName" w:val="m"/>
        </w:smartTagPr>
        <w:r w:rsidRPr="00C80575">
          <w:rPr>
            <w:rFonts w:asciiTheme="minorEastAsia" w:eastAsiaTheme="minorEastAsia" w:hAnsiTheme="minorEastAsia" w:cs="Courier New"/>
            <w:sz w:val="24"/>
          </w:rPr>
          <w:t>1M</w:t>
        </w:r>
      </w:smartTag>
      <w:r w:rsidRPr="00C80575">
        <w:rPr>
          <w:rFonts w:asciiTheme="minorEastAsia" w:eastAsiaTheme="minorEastAsia" w:hAnsiTheme="minorEastAsia" w:cs="Courier New"/>
          <w:sz w:val="24"/>
        </w:rPr>
        <w:t>字节。</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简述题：要完成下述运算或控制，用什么标志位判别？其值是什么？</w:t>
      </w:r>
    </w:p>
    <w:p w:rsidR="006F4A0F" w:rsidRPr="00C80575" w:rsidRDefault="006F4A0F"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（1）比较两数是否相等。</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（2）可屏蔽中断信号能否允许。</w:t>
      </w:r>
    </w:p>
    <w:p w:rsidR="006F4A0F" w:rsidRPr="00C80575" w:rsidRDefault="006F4A0F" w:rsidP="00C80575">
      <w:pPr>
        <w:spacing w:line="360" w:lineRule="auto"/>
        <w:ind w:firstLineChars="200" w:firstLine="480"/>
        <w:jc w:val="left"/>
        <w:rPr>
          <w:rFonts w:asciiTheme="minorEastAsia" w:eastAsiaTheme="minorEastAsia" w:hAnsiTheme="minorEastAsia" w:cs="Courier New"/>
          <w:color w:val="FF6600"/>
          <w:sz w:val="24"/>
        </w:rPr>
      </w:pPr>
      <w:r w:rsidRPr="00C80575">
        <w:rPr>
          <w:rFonts w:asciiTheme="minorEastAsia" w:eastAsiaTheme="minorEastAsia" w:hAnsiTheme="minorEastAsia" w:cs="Courier New" w:hint="eastAsia"/>
          <w:color w:val="FF6600"/>
          <w:sz w:val="24"/>
        </w:rPr>
        <w:t>答：</w:t>
      </w:r>
      <w:r w:rsidRPr="00C80575">
        <w:rPr>
          <w:rFonts w:asciiTheme="minorEastAsia" w:eastAsiaTheme="minorEastAsia" w:hAnsiTheme="minorEastAsia" w:cs="Courier New"/>
          <w:color w:val="FF6600"/>
          <w:sz w:val="24"/>
        </w:rPr>
        <w:t>（1）</w:t>
      </w:r>
      <w:r w:rsidRPr="00C80575">
        <w:rPr>
          <w:rFonts w:asciiTheme="minorEastAsia" w:eastAsiaTheme="minorEastAsia" w:hAnsiTheme="minorEastAsia" w:cs="Courier New" w:hint="eastAsia"/>
          <w:color w:val="FF6600"/>
          <w:sz w:val="24"/>
        </w:rPr>
        <w:t xml:space="preserve"> </w:t>
      </w:r>
      <w:r w:rsidRPr="00C80575">
        <w:rPr>
          <w:rFonts w:asciiTheme="minorEastAsia" w:eastAsiaTheme="minorEastAsia" w:hAnsiTheme="minorEastAsia" w:cs="Courier New"/>
          <w:color w:val="FF6600"/>
          <w:sz w:val="24"/>
        </w:rPr>
        <w:t>ZF</w:t>
      </w:r>
      <w:r w:rsidRPr="00C80575">
        <w:rPr>
          <w:rFonts w:asciiTheme="minorEastAsia" w:eastAsiaTheme="minorEastAsia" w:hAnsiTheme="minorEastAsia" w:cs="Courier New" w:hint="eastAsia"/>
          <w:color w:val="FF6600"/>
          <w:sz w:val="24"/>
        </w:rPr>
        <w:t xml:space="preserve">       </w:t>
      </w:r>
      <w:r w:rsidRPr="00C80575">
        <w:rPr>
          <w:rFonts w:asciiTheme="minorEastAsia" w:eastAsiaTheme="minorEastAsia" w:hAnsiTheme="minorEastAsia" w:cs="Courier New"/>
          <w:color w:val="FF6600"/>
          <w:sz w:val="24"/>
        </w:rPr>
        <w:t>ZF=1  相等；ZF=0  不等</w:t>
      </w:r>
      <w:r w:rsidRPr="00C80575">
        <w:rPr>
          <w:rFonts w:asciiTheme="minorEastAsia" w:eastAsiaTheme="minorEastAsia" w:hAnsiTheme="minorEastAsia" w:cs="Courier New" w:hint="eastAsia"/>
          <w:color w:val="FF6600"/>
          <w:sz w:val="24"/>
        </w:rPr>
        <w:tab/>
      </w:r>
      <w:r w:rsidRPr="00C80575">
        <w:rPr>
          <w:rFonts w:asciiTheme="minorEastAsia" w:eastAsiaTheme="minorEastAsia" w:hAnsiTheme="minorEastAsia" w:cs="Courier New" w:hint="eastAsia"/>
          <w:color w:val="FF6600"/>
          <w:sz w:val="24"/>
        </w:rPr>
        <w:tab/>
      </w:r>
      <w:r w:rsidRPr="00C80575">
        <w:rPr>
          <w:rFonts w:asciiTheme="minorEastAsia" w:eastAsiaTheme="minorEastAsia" w:hAnsiTheme="minorEastAsia" w:cs="Courier New" w:hint="eastAsia"/>
          <w:color w:val="FF6600"/>
          <w:sz w:val="24"/>
        </w:rPr>
        <w:tab/>
      </w:r>
      <w:r w:rsidRPr="00C80575">
        <w:rPr>
          <w:rFonts w:asciiTheme="minorEastAsia" w:eastAsiaTheme="minorEastAsia" w:hAnsiTheme="minorEastAsia" w:cs="Courier New" w:hint="eastAsia"/>
          <w:color w:val="FF6600"/>
          <w:sz w:val="24"/>
        </w:rPr>
        <w:tab/>
      </w:r>
    </w:p>
    <w:p w:rsidR="006F4A0F" w:rsidRPr="00C80575" w:rsidRDefault="006F4A0F" w:rsidP="00C80575">
      <w:pPr>
        <w:spacing w:line="360" w:lineRule="auto"/>
        <w:ind w:firstLineChars="350" w:firstLine="840"/>
        <w:jc w:val="left"/>
        <w:rPr>
          <w:rFonts w:asciiTheme="minorEastAsia" w:eastAsiaTheme="minorEastAsia" w:hAnsiTheme="minorEastAsia" w:cs="Courier New"/>
          <w:color w:val="FF6600"/>
          <w:sz w:val="24"/>
        </w:rPr>
      </w:pPr>
      <w:r w:rsidRPr="00C80575">
        <w:rPr>
          <w:rFonts w:asciiTheme="minorEastAsia" w:eastAsiaTheme="minorEastAsia" w:hAnsiTheme="minorEastAsia" w:cs="Courier New"/>
          <w:color w:val="FF6600"/>
          <w:sz w:val="24"/>
        </w:rPr>
        <w:t>（2）IF</w:t>
      </w:r>
      <w:r w:rsidRPr="00C80575">
        <w:rPr>
          <w:rFonts w:asciiTheme="minorEastAsia" w:eastAsiaTheme="minorEastAsia" w:hAnsiTheme="minorEastAsia" w:cs="Courier New" w:hint="eastAsia"/>
          <w:color w:val="FF6600"/>
          <w:sz w:val="24"/>
        </w:rPr>
        <w:t xml:space="preserve">       </w:t>
      </w:r>
      <w:r w:rsidRPr="00C80575">
        <w:rPr>
          <w:rFonts w:asciiTheme="minorEastAsia" w:eastAsiaTheme="minorEastAsia" w:hAnsiTheme="minorEastAsia" w:cs="Courier New"/>
          <w:color w:val="FF6600"/>
          <w:sz w:val="24"/>
        </w:rPr>
        <w:t>IF=1  允许中断；IF=0  禁止中断</w:t>
      </w:r>
      <w:r w:rsidRPr="00C80575">
        <w:rPr>
          <w:rFonts w:asciiTheme="minorEastAsia" w:eastAsiaTheme="minorEastAsia" w:hAnsiTheme="minorEastAsia" w:cs="Courier New" w:hint="eastAsia"/>
          <w:color w:val="FF6600"/>
          <w:sz w:val="24"/>
        </w:rPr>
        <w:tab/>
      </w:r>
      <w:r w:rsidRPr="00C80575">
        <w:rPr>
          <w:rFonts w:asciiTheme="minorEastAsia" w:eastAsiaTheme="minorEastAsia" w:hAnsiTheme="minorEastAsia" w:cs="Courier New" w:hint="eastAsia"/>
          <w:color w:val="FF6600"/>
          <w:sz w:val="24"/>
        </w:rPr>
        <w:tab/>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CPU与外设间进行数据传送时主要有哪几种方式？</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无条件、条件、中断、DMA</w:t>
      </w:r>
      <w:r w:rsidRPr="00C80575">
        <w:rPr>
          <w:rFonts w:asciiTheme="minorEastAsia" w:eastAsiaTheme="minorEastAsia" w:hAnsiTheme="minorEastAsia" w:cs="Courier New" w:hint="eastAsia"/>
          <w:sz w:val="24"/>
        </w:rPr>
        <w:t xml:space="preserve">          </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简述8085中断向量表的作用，并说明中断向量表在内存的什么区域？</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存放相应的中断服务程序入口地址。</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p>
    <w:p w:rsidR="006F4A0F" w:rsidRPr="00C80575" w:rsidRDefault="006F4A0F" w:rsidP="00C80575">
      <w:pPr>
        <w:widowControl/>
        <w:spacing w:line="360" w:lineRule="auto"/>
        <w:ind w:leftChars="171" w:left="359" w:firstLineChars="350" w:firstLine="840"/>
        <w:jc w:val="left"/>
        <w:rPr>
          <w:rFonts w:asciiTheme="minorEastAsia" w:eastAsiaTheme="minorEastAsia" w:hAnsiTheme="minorEastAsia"/>
          <w:sz w:val="24"/>
        </w:rPr>
      </w:pPr>
      <w:r w:rsidRPr="00C80575">
        <w:rPr>
          <w:rFonts w:asciiTheme="minorEastAsia" w:eastAsiaTheme="minorEastAsia" w:hAnsiTheme="minorEastAsia" w:cs="Courier New"/>
          <w:sz w:val="24"/>
        </w:rPr>
        <w:t>00000H～003FFH</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对下列8086CPU的错误指令，试说明错误原因</w:t>
      </w:r>
    </w:p>
    <w:p w:rsidR="006F4A0F" w:rsidRPr="00C80575" w:rsidRDefault="006F4A0F" w:rsidP="00C80575">
      <w:pPr>
        <w:spacing w:line="360" w:lineRule="auto"/>
        <w:ind w:left="1134"/>
        <w:jc w:val="left"/>
        <w:rPr>
          <w:rFonts w:asciiTheme="minorEastAsia" w:eastAsiaTheme="minorEastAsia" w:hAnsiTheme="minorEastAsia"/>
          <w:sz w:val="24"/>
        </w:rPr>
      </w:pPr>
      <w:r w:rsidRPr="00C80575">
        <w:rPr>
          <w:rFonts w:asciiTheme="minorEastAsia" w:eastAsiaTheme="minorEastAsia" w:hAnsiTheme="minorEastAsia" w:hint="eastAsia"/>
          <w:sz w:val="24"/>
        </w:rPr>
        <w:t>（1）MOV  CS，AX</w:t>
      </w:r>
    </w:p>
    <w:p w:rsidR="006F4A0F" w:rsidRPr="00C80575" w:rsidRDefault="006F4A0F" w:rsidP="00C80575">
      <w:pPr>
        <w:spacing w:line="360" w:lineRule="auto"/>
        <w:ind w:left="1134"/>
        <w:jc w:val="left"/>
        <w:rPr>
          <w:rFonts w:asciiTheme="minorEastAsia" w:eastAsiaTheme="minorEastAsia" w:hAnsiTheme="minorEastAsia"/>
          <w:sz w:val="24"/>
        </w:rPr>
      </w:pPr>
      <w:r w:rsidRPr="00C80575">
        <w:rPr>
          <w:rFonts w:asciiTheme="minorEastAsia" w:eastAsiaTheme="minorEastAsia" w:hAnsiTheme="minorEastAsia" w:hint="eastAsia"/>
          <w:sz w:val="24"/>
        </w:rPr>
        <w:t>（2）MOV  [SI]，[1000H]</w:t>
      </w:r>
    </w:p>
    <w:p w:rsidR="006F4A0F" w:rsidRPr="00C80575" w:rsidRDefault="006F4A0F" w:rsidP="00C80575">
      <w:pPr>
        <w:spacing w:line="360" w:lineRule="auto"/>
        <w:ind w:left="1134"/>
        <w:jc w:val="left"/>
        <w:rPr>
          <w:rFonts w:asciiTheme="minorEastAsia" w:eastAsiaTheme="minorEastAsia" w:hAnsiTheme="minorEastAsia"/>
          <w:sz w:val="24"/>
        </w:rPr>
      </w:pPr>
      <w:r w:rsidRPr="00C80575">
        <w:rPr>
          <w:rFonts w:asciiTheme="minorEastAsia" w:eastAsiaTheme="minorEastAsia" w:hAnsiTheme="minorEastAsia" w:hint="eastAsia"/>
          <w:sz w:val="24"/>
        </w:rPr>
        <w:t>（3）OUT  541H，AL</w:t>
      </w:r>
    </w:p>
    <w:p w:rsidR="006F4A0F" w:rsidRPr="00C80575" w:rsidRDefault="006F4A0F" w:rsidP="00C80575">
      <w:pPr>
        <w:spacing w:line="360" w:lineRule="auto"/>
        <w:ind w:left="1134"/>
        <w:jc w:val="left"/>
        <w:rPr>
          <w:rFonts w:asciiTheme="minorEastAsia" w:eastAsiaTheme="minorEastAsia" w:hAnsiTheme="minorEastAsia"/>
          <w:sz w:val="24"/>
        </w:rPr>
      </w:pPr>
      <w:r w:rsidRPr="00C80575">
        <w:rPr>
          <w:rFonts w:asciiTheme="minorEastAsia" w:eastAsiaTheme="minorEastAsia" w:hAnsiTheme="minorEastAsia" w:hint="eastAsia"/>
          <w:sz w:val="24"/>
        </w:rPr>
        <w:t>（4）MOV  [BX] [BP]，DX</w:t>
      </w:r>
    </w:p>
    <w:p w:rsidR="006F4A0F" w:rsidRPr="00C80575" w:rsidRDefault="006F4A0F" w:rsidP="00C80575">
      <w:pPr>
        <w:spacing w:line="360" w:lineRule="auto"/>
        <w:ind w:left="1134"/>
        <w:jc w:val="left"/>
        <w:rPr>
          <w:rFonts w:asciiTheme="minorEastAsia" w:eastAsiaTheme="minorEastAsia" w:hAnsiTheme="minorEastAsia" w:cs="Courier New"/>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（1）CS不能做数据传送指令的目的操作数。</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p>
    <w:p w:rsidR="006F4A0F" w:rsidRPr="00C80575" w:rsidRDefault="006F4A0F" w:rsidP="00C80575">
      <w:pPr>
        <w:spacing w:line="360" w:lineRule="auto"/>
        <w:ind w:left="1134"/>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（2）两个内存单元之间不能直接进行数据传送。</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p>
    <w:p w:rsidR="006F4A0F" w:rsidRPr="00C80575" w:rsidRDefault="006F4A0F" w:rsidP="00C80575">
      <w:pPr>
        <w:spacing w:line="360" w:lineRule="auto"/>
        <w:ind w:left="1134"/>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（3）在输入/输出指令中，如果I/O口的地址大于256，必须采用DX寄存器进行间接寻址。</w:t>
      </w:r>
    </w:p>
    <w:p w:rsidR="006F4A0F" w:rsidRPr="00C80575" w:rsidRDefault="006F4A0F" w:rsidP="00C80575">
      <w:pPr>
        <w:spacing w:line="360" w:lineRule="auto"/>
        <w:ind w:left="1134"/>
        <w:jc w:val="left"/>
        <w:rPr>
          <w:rFonts w:asciiTheme="minorEastAsia" w:eastAsiaTheme="minorEastAsia" w:hAnsiTheme="minorEastAsia"/>
          <w:sz w:val="24"/>
        </w:rPr>
      </w:pPr>
      <w:r w:rsidRPr="00C80575">
        <w:rPr>
          <w:rFonts w:asciiTheme="minorEastAsia" w:eastAsiaTheme="minorEastAsia" w:hAnsiTheme="minorEastAsia" w:cs="Courier New"/>
          <w:sz w:val="24"/>
        </w:rPr>
        <w:t>（4）BP寄存器是基址寄存器，不能做变址用</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阅读下列程序段,并填写相应结果. </w:t>
      </w:r>
    </w:p>
    <w:p w:rsidR="006F4A0F" w:rsidRPr="00C80575" w:rsidRDefault="00083426"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noProof/>
          <w:sz w:val="24"/>
        </w:rPr>
        <w:pict>
          <v:line id="_x0000_s2243" style="position:absolute;left:0;text-align:left;z-index:251684864" from="270pt,3.4pt" to="270pt,86.35pt">
            <v:stroke dashstyle="dashDot"/>
          </v:line>
        </w:pict>
      </w:r>
      <w:r w:rsidR="006F4A0F" w:rsidRPr="00C80575">
        <w:rPr>
          <w:rFonts w:asciiTheme="minorEastAsia" w:eastAsiaTheme="minorEastAsia" w:hAnsiTheme="minorEastAsia" w:hint="eastAsia"/>
          <w:sz w:val="24"/>
        </w:rPr>
        <w:t xml:space="preserve">     DATA1   DB   11H，22H，45H                      则：</w:t>
      </w:r>
    </w:p>
    <w:p w:rsidR="006F4A0F" w:rsidRPr="00C80575" w:rsidRDefault="006F4A0F" w:rsidP="00C80575">
      <w:pPr>
        <w:spacing w:line="360" w:lineRule="auto"/>
        <w:ind w:left="42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DATA2   DW  2560H，3427H，3200H                  CX=_________。</w:t>
      </w:r>
    </w:p>
    <w:p w:rsidR="006F4A0F" w:rsidRPr="00C80575" w:rsidRDefault="006F4A0F" w:rsidP="00C80575">
      <w:pPr>
        <w:spacing w:line="360" w:lineRule="auto"/>
        <w:ind w:left="42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BUF     DB   </w:t>
      </w:r>
      <w:r w:rsidRPr="00C80575">
        <w:rPr>
          <w:rFonts w:asciiTheme="minorEastAsia" w:eastAsiaTheme="minorEastAsia" w:hAnsiTheme="minorEastAsia"/>
          <w:sz w:val="24"/>
        </w:rPr>
        <w:t>‘</w:t>
      </w:r>
      <w:smartTag w:uri="urn:schemas-microsoft-com:office:smarttags" w:element="chmetcnv">
        <w:smartTagPr>
          <w:attr w:name="TCSC" w:val="0"/>
          <w:attr w:name="NumberType" w:val="1"/>
          <w:attr w:name="Negative" w:val="False"/>
          <w:attr w:name="HasSpace" w:val="False"/>
          <w:attr w:name="SourceValue" w:val="123"/>
          <w:attr w:name="UnitName" w:val="’"/>
        </w:smartTagPr>
        <w:r w:rsidRPr="00C80575">
          <w:rPr>
            <w:rFonts w:asciiTheme="minorEastAsia" w:eastAsiaTheme="minorEastAsia" w:hAnsiTheme="minorEastAsia" w:hint="eastAsia"/>
            <w:sz w:val="24"/>
          </w:rPr>
          <w:t>123</w:t>
        </w:r>
        <w:r w:rsidRPr="00C80575">
          <w:rPr>
            <w:rFonts w:asciiTheme="minorEastAsia" w:eastAsiaTheme="minorEastAsia" w:hAnsiTheme="minorEastAsia"/>
            <w:sz w:val="24"/>
          </w:rPr>
          <w:t>’</w:t>
        </w:r>
      </w:smartTag>
      <w:r w:rsidRPr="00C80575">
        <w:rPr>
          <w:rFonts w:asciiTheme="minorEastAsia" w:eastAsiaTheme="minorEastAsia" w:hAnsiTheme="minorEastAsia" w:hint="eastAsia"/>
          <w:sz w:val="24"/>
        </w:rPr>
        <w:t xml:space="preserve">                             </w:t>
      </w:r>
    </w:p>
    <w:p w:rsidR="006F4A0F" w:rsidRPr="00C80575" w:rsidRDefault="006F4A0F"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BX，OFFSET  DATA2                  AX=__________。</w:t>
      </w:r>
    </w:p>
    <w:p w:rsidR="006F4A0F" w:rsidRPr="00C80575" w:rsidRDefault="006F4A0F"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CX，[BX+2]                      </w:t>
      </w:r>
    </w:p>
    <w:p w:rsidR="006F4A0F" w:rsidRPr="00C80575" w:rsidRDefault="006F4A0F" w:rsidP="00C80575">
      <w:pPr>
        <w:spacing w:line="360" w:lineRule="auto"/>
        <w:ind w:left="4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AL，BYTE  PTR  DATA2         </w:t>
      </w:r>
    </w:p>
    <w:p w:rsidR="006F4A0F" w:rsidRPr="00C80575" w:rsidRDefault="006F4A0F" w:rsidP="00C80575">
      <w:pPr>
        <w:spacing w:line="360" w:lineRule="auto"/>
        <w:ind w:left="420" w:firstLine="1680"/>
        <w:jc w:val="left"/>
        <w:rPr>
          <w:rFonts w:asciiTheme="minorEastAsia" w:eastAsiaTheme="minorEastAsia" w:hAnsiTheme="minorEastAsia"/>
          <w:sz w:val="24"/>
        </w:rPr>
      </w:pPr>
      <w:r w:rsidRPr="00C80575">
        <w:rPr>
          <w:rFonts w:asciiTheme="minorEastAsia" w:eastAsiaTheme="minorEastAsia" w:hAnsiTheme="minorEastAsia" w:hint="eastAsia"/>
          <w:sz w:val="24"/>
        </w:rPr>
        <w:t>MOV  AH，BUF+1</w:t>
      </w:r>
    </w:p>
    <w:p w:rsidR="006F4A0F" w:rsidRPr="00C80575" w:rsidRDefault="006F4A0F" w:rsidP="00C80575">
      <w:pPr>
        <w:spacing w:line="360" w:lineRule="auto"/>
        <w:ind w:left="420" w:firstLine="420"/>
        <w:jc w:val="left"/>
        <w:rPr>
          <w:rFonts w:asciiTheme="minorEastAsia" w:eastAsiaTheme="minorEastAsia" w:hAnsiTheme="minorEastAsia" w:cs="Courier New"/>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CX=3427H</w:t>
      </w:r>
      <w:r w:rsidRPr="00C80575">
        <w:rPr>
          <w:rFonts w:asciiTheme="minorEastAsia" w:eastAsiaTheme="minorEastAsia" w:hAnsiTheme="minorEastAsia" w:cs="Courier New" w:hint="eastAsia"/>
          <w:sz w:val="24"/>
        </w:rPr>
        <w:t xml:space="preserve"> </w:t>
      </w:r>
    </w:p>
    <w:p w:rsidR="006F4A0F" w:rsidRPr="00C80575" w:rsidRDefault="006F4A0F" w:rsidP="00C80575">
      <w:pPr>
        <w:spacing w:line="360" w:lineRule="auto"/>
        <w:ind w:leftChars="200" w:left="420" w:firstLineChars="450" w:firstLine="1080"/>
        <w:jc w:val="left"/>
        <w:rPr>
          <w:rFonts w:asciiTheme="minorEastAsia" w:eastAsiaTheme="minorEastAsia" w:hAnsiTheme="minorEastAsia"/>
          <w:sz w:val="24"/>
        </w:rPr>
      </w:pPr>
      <w:r w:rsidRPr="00C80575">
        <w:rPr>
          <w:rFonts w:asciiTheme="minorEastAsia" w:eastAsiaTheme="minorEastAsia" w:hAnsiTheme="minorEastAsia" w:cs="Courier New"/>
          <w:sz w:val="24"/>
        </w:rPr>
        <w:t>AX=3260H</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阅读下列程序段,并填写相应执行结果.</w:t>
      </w:r>
    </w:p>
    <w:p w:rsidR="006F4A0F" w:rsidRPr="00C80575" w:rsidRDefault="006F4A0F" w:rsidP="00C80575">
      <w:pPr>
        <w:spacing w:line="360" w:lineRule="auto"/>
        <w:ind w:leftChars="200" w:left="420" w:firstLineChars="550" w:firstLine="13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MOV  AX,  </w:t>
      </w:r>
      <w:smartTag w:uri="urn:schemas-microsoft-com:office:smarttags" w:element="chmetcnv">
        <w:smartTagPr>
          <w:attr w:name="TCSC" w:val="0"/>
          <w:attr w:name="NumberType" w:val="1"/>
          <w:attr w:name="Negative" w:val="False"/>
          <w:attr w:name="HasSpace" w:val="False"/>
          <w:attr w:name="SourceValue" w:val="0"/>
          <w:attr w:name="UnitName" w:val="a"/>
        </w:smartTagPr>
        <w:r w:rsidRPr="00C80575">
          <w:rPr>
            <w:rFonts w:asciiTheme="minorEastAsia" w:eastAsiaTheme="minorEastAsia" w:hAnsiTheme="minorEastAsia" w:hint="eastAsia"/>
            <w:sz w:val="24"/>
          </w:rPr>
          <w:t>0A</w:t>
        </w:r>
      </w:smartTag>
      <w:r w:rsidRPr="00C80575">
        <w:rPr>
          <w:rFonts w:asciiTheme="minorEastAsia" w:eastAsiaTheme="minorEastAsia" w:hAnsiTheme="minorEastAsia" w:hint="eastAsia"/>
          <w:sz w:val="24"/>
        </w:rPr>
        <w:t>070H</w:t>
      </w:r>
    </w:p>
    <w:p w:rsidR="006F4A0F" w:rsidRPr="00C80575" w:rsidRDefault="006F4A0F" w:rsidP="00C80575">
      <w:pPr>
        <w:spacing w:line="360" w:lineRule="auto"/>
        <w:ind w:leftChars="350" w:left="735" w:firstLine="54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CX,  3780H</w:t>
      </w:r>
    </w:p>
    <w:p w:rsidR="006F4A0F" w:rsidRPr="00C80575" w:rsidRDefault="006F4A0F" w:rsidP="00C80575">
      <w:pPr>
        <w:spacing w:line="360" w:lineRule="auto"/>
        <w:ind w:leftChars="350" w:left="735" w:firstLine="54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ADD  AX,  CX</w:t>
      </w:r>
    </w:p>
    <w:p w:rsidR="006F4A0F" w:rsidRPr="00C80575" w:rsidRDefault="006F4A0F" w:rsidP="00C80575">
      <w:pPr>
        <w:spacing w:line="360" w:lineRule="auto"/>
        <w:ind w:leftChars="350" w:left="735" w:firstLine="54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BX,  AX</w:t>
      </w:r>
    </w:p>
    <w:p w:rsidR="006F4A0F" w:rsidRPr="00C80575" w:rsidRDefault="006F4A0F" w:rsidP="00C80575">
      <w:pPr>
        <w:spacing w:line="360" w:lineRule="auto"/>
        <w:ind w:leftChars="350" w:left="735" w:firstLine="540"/>
        <w:jc w:val="left"/>
        <w:rPr>
          <w:rFonts w:asciiTheme="minorEastAsia" w:eastAsiaTheme="minorEastAsia" w:hAnsiTheme="minorEastAsia"/>
          <w:sz w:val="24"/>
        </w:rPr>
      </w:pP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BX=___________,  CF=_________, AF=___________,  OF=_________。</w:t>
      </w:r>
    </w:p>
    <w:p w:rsidR="006F4A0F" w:rsidRPr="00C80575" w:rsidRDefault="006F4A0F" w:rsidP="00C80575">
      <w:pPr>
        <w:spacing w:line="360" w:lineRule="auto"/>
        <w:ind w:leftChars="350" w:left="735" w:firstLine="540"/>
        <w:jc w:val="left"/>
        <w:rPr>
          <w:rFonts w:asciiTheme="minorEastAsia" w:eastAsiaTheme="minorEastAsia" w:hAnsiTheme="minorEastAsia" w:cs="Courier New"/>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BX=0D</w:t>
      </w:r>
      <w:smartTag w:uri="urn:schemas-microsoft-com:office:smarttags" w:element="chmetcnv">
        <w:smartTagPr>
          <w:attr w:name="TCSC" w:val="0"/>
          <w:attr w:name="NumberType" w:val="1"/>
          <w:attr w:name="Negative" w:val="False"/>
          <w:attr w:name="HasSpace" w:val="False"/>
          <w:attr w:name="SourceValue" w:val="7"/>
          <w:attr w:name="UnitName" w:val="F"/>
        </w:smartTagPr>
        <w:r w:rsidRPr="00C80575">
          <w:rPr>
            <w:rFonts w:asciiTheme="minorEastAsia" w:eastAsiaTheme="minorEastAsia" w:hAnsiTheme="minorEastAsia" w:cs="Courier New" w:hint="eastAsia"/>
            <w:sz w:val="24"/>
          </w:rPr>
          <w:t>7</w:t>
        </w:r>
        <w:r w:rsidRPr="00C80575">
          <w:rPr>
            <w:rFonts w:asciiTheme="minorEastAsia" w:eastAsiaTheme="minorEastAsia" w:hAnsiTheme="minorEastAsia" w:cs="Courier New"/>
            <w:sz w:val="24"/>
          </w:rPr>
          <w:t>F</w:t>
        </w:r>
      </w:smartTag>
      <w:r w:rsidRPr="00C80575">
        <w:rPr>
          <w:rFonts w:asciiTheme="minorEastAsia" w:eastAsiaTheme="minorEastAsia" w:hAnsiTheme="minorEastAsia" w:cs="Courier New"/>
          <w:sz w:val="24"/>
        </w:rPr>
        <w:t>0H</w:t>
      </w:r>
    </w:p>
    <w:p w:rsidR="006F4A0F" w:rsidRPr="00C80575" w:rsidRDefault="006F4A0F" w:rsidP="00C80575">
      <w:pPr>
        <w:widowControl/>
        <w:spacing w:line="360" w:lineRule="auto"/>
        <w:ind w:firstLineChars="850" w:firstLine="2040"/>
        <w:jc w:val="left"/>
        <w:rPr>
          <w:rFonts w:asciiTheme="minorEastAsia" w:eastAsiaTheme="minorEastAsia" w:hAnsiTheme="minorEastAsia"/>
          <w:sz w:val="24"/>
        </w:rPr>
      </w:pPr>
      <w:r w:rsidRPr="00C80575">
        <w:rPr>
          <w:rFonts w:asciiTheme="minorEastAsia" w:eastAsiaTheme="minorEastAsia" w:hAnsiTheme="minorEastAsia" w:cs="Courier New"/>
          <w:sz w:val="24"/>
        </w:rPr>
        <w:t>CF=0   AF= 0    OF=0</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cs="宋体" w:hint="eastAsia"/>
          <w:kern w:val="0"/>
          <w:sz w:val="24"/>
        </w:rPr>
        <w:t>采用伪指令进行</w:t>
      </w:r>
      <w:r w:rsidRPr="00C80575">
        <w:rPr>
          <w:rFonts w:asciiTheme="minorEastAsia" w:eastAsiaTheme="minorEastAsia" w:hAnsiTheme="minorEastAsia" w:cs="宋体"/>
          <w:kern w:val="0"/>
          <w:sz w:val="24"/>
        </w:rPr>
        <w:t>如下数据定义：</w:t>
      </w:r>
      <w:r w:rsidRPr="00C80575">
        <w:rPr>
          <w:rFonts w:asciiTheme="minorEastAsia" w:eastAsiaTheme="minorEastAsia" w:hAnsiTheme="minorEastAsia" w:cs="宋体"/>
          <w:kern w:val="0"/>
          <w:sz w:val="24"/>
        </w:rPr>
        <w:br/>
      </w:r>
      <w:r w:rsidRPr="00C80575">
        <w:rPr>
          <w:rFonts w:asciiTheme="minorEastAsia" w:eastAsiaTheme="minorEastAsia" w:hAnsiTheme="minorEastAsia"/>
          <w:kern w:val="0"/>
          <w:sz w:val="24"/>
        </w:rPr>
        <w:t xml:space="preserve">V1 </w:t>
      </w:r>
      <w:r w:rsidRPr="00C80575">
        <w:rPr>
          <w:rFonts w:asciiTheme="minorEastAsia" w:eastAsiaTheme="minorEastAsia" w:hAnsiTheme="minorEastAsia" w:hint="eastAsia"/>
          <w:kern w:val="0"/>
          <w:sz w:val="24"/>
        </w:rPr>
        <w:t xml:space="preserve">      </w:t>
      </w:r>
      <w:r w:rsidRPr="00C80575">
        <w:rPr>
          <w:rFonts w:asciiTheme="minorEastAsia" w:eastAsiaTheme="minorEastAsia" w:hAnsiTheme="minorEastAsia"/>
          <w:kern w:val="0"/>
          <w:sz w:val="24"/>
        </w:rPr>
        <w:t>DB</w:t>
      </w:r>
      <w:r w:rsidRPr="00C80575">
        <w:rPr>
          <w:rFonts w:asciiTheme="minorEastAsia" w:eastAsiaTheme="minorEastAsia" w:hAnsiTheme="minorEastAsia" w:hint="eastAsia"/>
          <w:kern w:val="0"/>
          <w:sz w:val="24"/>
        </w:rPr>
        <w:t xml:space="preserve">   </w:t>
      </w:r>
      <w:r w:rsidRPr="00C80575">
        <w:rPr>
          <w:rFonts w:asciiTheme="minorEastAsia" w:eastAsiaTheme="minorEastAsia" w:hAnsiTheme="minorEastAsia"/>
          <w:kern w:val="0"/>
          <w:sz w:val="24"/>
        </w:rPr>
        <w:t xml:space="preserve"> 4 DUP(2),2</w:t>
      </w:r>
      <w:r w:rsidRPr="00C80575">
        <w:rPr>
          <w:rFonts w:asciiTheme="minorEastAsia" w:eastAsiaTheme="minorEastAsia" w:hAnsiTheme="minorEastAsia"/>
          <w:kern w:val="0"/>
          <w:sz w:val="24"/>
        </w:rPr>
        <w:br/>
        <w:t>COUNT</w:t>
      </w:r>
      <w:r w:rsidRPr="00C80575">
        <w:rPr>
          <w:rFonts w:asciiTheme="minorEastAsia" w:eastAsiaTheme="minorEastAsia" w:hAnsiTheme="minorEastAsia" w:hint="eastAsia"/>
          <w:kern w:val="0"/>
          <w:sz w:val="24"/>
        </w:rPr>
        <w:t xml:space="preserve"> </w:t>
      </w:r>
      <w:r w:rsidRPr="00C80575">
        <w:rPr>
          <w:rFonts w:asciiTheme="minorEastAsia" w:eastAsiaTheme="minorEastAsia" w:hAnsiTheme="minorEastAsia"/>
          <w:kern w:val="0"/>
          <w:sz w:val="24"/>
        </w:rPr>
        <w:t xml:space="preserve"> </w:t>
      </w:r>
      <w:r w:rsidRPr="00C80575">
        <w:rPr>
          <w:rFonts w:asciiTheme="minorEastAsia" w:eastAsiaTheme="minorEastAsia" w:hAnsiTheme="minorEastAsia" w:hint="eastAsia"/>
          <w:kern w:val="0"/>
          <w:sz w:val="24"/>
        </w:rPr>
        <w:t xml:space="preserve">  </w:t>
      </w:r>
      <w:r w:rsidRPr="00C80575">
        <w:rPr>
          <w:rFonts w:asciiTheme="minorEastAsia" w:eastAsiaTheme="minorEastAsia" w:hAnsiTheme="minorEastAsia"/>
          <w:kern w:val="0"/>
          <w:sz w:val="24"/>
        </w:rPr>
        <w:t xml:space="preserve">EQU </w:t>
      </w:r>
      <w:r w:rsidRPr="00C80575">
        <w:rPr>
          <w:rFonts w:asciiTheme="minorEastAsia" w:eastAsiaTheme="minorEastAsia" w:hAnsiTheme="minorEastAsia" w:hint="eastAsia"/>
          <w:kern w:val="0"/>
          <w:sz w:val="24"/>
        </w:rPr>
        <w:t xml:space="preserve">  </w:t>
      </w:r>
      <w:r w:rsidRPr="00C80575">
        <w:rPr>
          <w:rFonts w:asciiTheme="minorEastAsia" w:eastAsiaTheme="minorEastAsia" w:hAnsiTheme="minorEastAsia"/>
          <w:kern w:val="0"/>
          <w:sz w:val="24"/>
        </w:rPr>
        <w:t>10</w:t>
      </w:r>
      <w:r w:rsidRPr="00C80575">
        <w:rPr>
          <w:rFonts w:asciiTheme="minorEastAsia" w:eastAsiaTheme="minorEastAsia" w:hAnsiTheme="minorEastAsia"/>
          <w:kern w:val="0"/>
          <w:sz w:val="24"/>
        </w:rPr>
        <w:br/>
        <w:t xml:space="preserve">V2 </w:t>
      </w:r>
      <w:r w:rsidRPr="00C80575">
        <w:rPr>
          <w:rFonts w:asciiTheme="minorEastAsia" w:eastAsiaTheme="minorEastAsia" w:hAnsiTheme="minorEastAsia" w:hint="eastAsia"/>
          <w:kern w:val="0"/>
          <w:sz w:val="24"/>
        </w:rPr>
        <w:t xml:space="preserve">      </w:t>
      </w:r>
      <w:r w:rsidRPr="00C80575">
        <w:rPr>
          <w:rFonts w:asciiTheme="minorEastAsia" w:eastAsiaTheme="minorEastAsia" w:hAnsiTheme="minorEastAsia"/>
          <w:kern w:val="0"/>
          <w:sz w:val="24"/>
        </w:rPr>
        <w:t>D</w:t>
      </w:r>
      <w:r w:rsidRPr="00C80575">
        <w:rPr>
          <w:rFonts w:asciiTheme="minorEastAsia" w:eastAsiaTheme="minorEastAsia" w:hAnsiTheme="minorEastAsia" w:hint="eastAsia"/>
          <w:kern w:val="0"/>
          <w:sz w:val="24"/>
        </w:rPr>
        <w:t xml:space="preserve">W   </w:t>
      </w:r>
      <w:r w:rsidRPr="00C80575">
        <w:rPr>
          <w:rFonts w:asciiTheme="minorEastAsia" w:eastAsiaTheme="minorEastAsia" w:hAnsiTheme="minorEastAsia"/>
          <w:kern w:val="0"/>
          <w:sz w:val="24"/>
        </w:rPr>
        <w:t xml:space="preserve"> COUNT DUP(?)</w:t>
      </w:r>
    </w:p>
    <w:p w:rsidR="006F4A0F" w:rsidRPr="00C80575" w:rsidRDefault="006F4A0F" w:rsidP="00C80575">
      <w:pPr>
        <w:widowControl/>
        <w:spacing w:line="360" w:lineRule="auto"/>
        <w:jc w:val="left"/>
        <w:rPr>
          <w:rFonts w:asciiTheme="minorEastAsia" w:eastAsiaTheme="minorEastAsia" w:hAnsiTheme="minorEastAsia" w:cs="宋体"/>
          <w:kern w:val="0"/>
          <w:sz w:val="24"/>
        </w:rPr>
      </w:pPr>
      <w:r w:rsidRPr="00C80575">
        <w:rPr>
          <w:rFonts w:asciiTheme="minorEastAsia" w:eastAsiaTheme="minorEastAsia" w:hAnsiTheme="minorEastAsia" w:cs="宋体"/>
          <w:kern w:val="0"/>
          <w:sz w:val="24"/>
        </w:rPr>
        <w:t>为变量V1分配_______个字节</w:t>
      </w:r>
      <w:r w:rsidRPr="00C80575">
        <w:rPr>
          <w:rFonts w:asciiTheme="minorEastAsia" w:eastAsiaTheme="minorEastAsia" w:hAnsiTheme="minorEastAsia" w:cs="宋体" w:hint="eastAsia"/>
          <w:kern w:val="0"/>
          <w:sz w:val="24"/>
        </w:rPr>
        <w:t>存储单元</w:t>
      </w:r>
      <w:r w:rsidRPr="00C80575">
        <w:rPr>
          <w:rFonts w:asciiTheme="minorEastAsia" w:eastAsiaTheme="minorEastAsia" w:hAnsiTheme="minorEastAsia" w:cs="宋体"/>
          <w:kern w:val="0"/>
          <w:sz w:val="24"/>
        </w:rPr>
        <w:t>；为变量V2分配_______个字节</w:t>
      </w:r>
      <w:r w:rsidRPr="00C80575">
        <w:rPr>
          <w:rFonts w:asciiTheme="minorEastAsia" w:eastAsiaTheme="minorEastAsia" w:hAnsiTheme="minorEastAsia" w:cs="宋体" w:hint="eastAsia"/>
          <w:kern w:val="0"/>
          <w:sz w:val="24"/>
        </w:rPr>
        <w:t>存储单元</w:t>
      </w:r>
      <w:r w:rsidRPr="00C80575">
        <w:rPr>
          <w:rFonts w:asciiTheme="minorEastAsia" w:eastAsiaTheme="minorEastAsia" w:hAnsiTheme="minorEastAsia" w:cs="宋体"/>
          <w:kern w:val="0"/>
          <w:sz w:val="24"/>
        </w:rPr>
        <w:t>。</w:t>
      </w:r>
    </w:p>
    <w:p w:rsidR="006F4A0F" w:rsidRPr="00C80575" w:rsidRDefault="006F4A0F" w:rsidP="00C80575">
      <w:pPr>
        <w:spacing w:line="360" w:lineRule="auto"/>
        <w:ind w:leftChars="200" w:left="660" w:hangingChars="100" w:hanging="240"/>
        <w:jc w:val="left"/>
        <w:rPr>
          <w:rFonts w:asciiTheme="minorEastAsia" w:eastAsiaTheme="minorEastAsia" w:hAnsiTheme="minorEastAsia" w:cs="Courier New"/>
          <w:sz w:val="24"/>
        </w:rPr>
      </w:pPr>
      <w:r w:rsidRPr="00C80575">
        <w:rPr>
          <w:rFonts w:asciiTheme="minorEastAsia" w:eastAsiaTheme="minorEastAsia" w:hAnsiTheme="minorEastAsia" w:cs="Courier New" w:hint="eastAsia"/>
          <w:kern w:val="0"/>
          <w:sz w:val="24"/>
        </w:rPr>
        <w:lastRenderedPageBreak/>
        <w:t>答：</w:t>
      </w:r>
      <w:r w:rsidRPr="00C80575">
        <w:rPr>
          <w:rFonts w:asciiTheme="minorEastAsia" w:eastAsiaTheme="minorEastAsia" w:hAnsiTheme="minorEastAsia" w:cs="Courier New"/>
          <w:kern w:val="0"/>
          <w:sz w:val="24"/>
        </w:rPr>
        <w:t>为变量V1分配</w:t>
      </w:r>
      <w:r w:rsidRPr="00C80575">
        <w:rPr>
          <w:rFonts w:asciiTheme="minorEastAsia" w:eastAsiaTheme="minorEastAsia" w:hAnsiTheme="minorEastAsia" w:cs="Courier New" w:hint="eastAsia"/>
          <w:kern w:val="0"/>
          <w:sz w:val="24"/>
        </w:rPr>
        <w:t>5</w:t>
      </w:r>
      <w:r w:rsidRPr="00C80575">
        <w:rPr>
          <w:rFonts w:asciiTheme="minorEastAsia" w:eastAsiaTheme="minorEastAsia" w:hAnsiTheme="minorEastAsia" w:cs="Courier New"/>
          <w:kern w:val="0"/>
          <w:sz w:val="24"/>
        </w:rPr>
        <w:t>个字节存储单元；为变量V2分配20个字节存储单元。</w:t>
      </w:r>
    </w:p>
    <w:p w:rsidR="006F4A0F" w:rsidRPr="00C80575" w:rsidRDefault="006F4A0F" w:rsidP="00C80575">
      <w:pPr>
        <w:widowControl/>
        <w:spacing w:line="360" w:lineRule="auto"/>
        <w:jc w:val="left"/>
        <w:rPr>
          <w:rFonts w:asciiTheme="minorEastAsia" w:eastAsiaTheme="minorEastAsia" w:hAnsiTheme="minorEastAsia"/>
          <w:sz w:val="24"/>
        </w:rPr>
      </w:pP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编程1：在内存中以BUF1为首地址存放了8个无符号数（字数据），编程求8个数的和（双字）传到BUF2为首地址的内存中。（采用完整结构的汇编语言格式编程完成要求）</w:t>
      </w:r>
    </w:p>
    <w:p w:rsidR="006F4A0F" w:rsidRPr="00C80575" w:rsidRDefault="006F4A0F" w:rsidP="00C80575">
      <w:pPr>
        <w:spacing w:line="360" w:lineRule="auto"/>
        <w:ind w:firstLineChars="375" w:firstLine="900"/>
        <w:jc w:val="left"/>
        <w:rPr>
          <w:rFonts w:asciiTheme="minorEastAsia" w:eastAsiaTheme="minorEastAsia" w:hAnsiTheme="minorEastAsia" w:cs="Courier New"/>
          <w:sz w:val="24"/>
        </w:rPr>
      </w:pPr>
      <w:r w:rsidRPr="00C80575">
        <w:rPr>
          <w:rFonts w:asciiTheme="minorEastAsia" w:eastAsiaTheme="minorEastAsia" w:hAnsiTheme="minorEastAsia" w:hint="eastAsia"/>
          <w:sz w:val="24"/>
        </w:rPr>
        <w:t>答：</w:t>
      </w:r>
      <w:r w:rsidRPr="00C80575">
        <w:rPr>
          <w:rFonts w:asciiTheme="minorEastAsia" w:eastAsiaTheme="minorEastAsia" w:hAnsiTheme="minorEastAsia" w:cs="Courier New"/>
          <w:sz w:val="24"/>
        </w:rPr>
        <w:t>DATA</w:t>
      </w:r>
      <w:r w:rsidRPr="00C80575">
        <w:rPr>
          <w:rFonts w:asciiTheme="minorEastAsia" w:eastAsiaTheme="minorEastAsia" w:hAnsiTheme="minorEastAsia" w:cs="Courier New"/>
          <w:sz w:val="24"/>
        </w:rPr>
        <w:tab/>
        <w:t>SEGMENT</w:t>
      </w:r>
    </w:p>
    <w:p w:rsidR="006F4A0F" w:rsidRPr="00C80575" w:rsidRDefault="006F4A0F" w:rsidP="00C80575">
      <w:pPr>
        <w:spacing w:line="360" w:lineRule="auto"/>
        <w:ind w:firstLineChars="100" w:firstLine="24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BUF1</w:t>
      </w:r>
      <w:r w:rsidRPr="00C80575">
        <w:rPr>
          <w:rFonts w:asciiTheme="minorEastAsia" w:eastAsiaTheme="minorEastAsia" w:hAnsiTheme="minorEastAsia" w:cs="Courier New"/>
          <w:sz w:val="24"/>
        </w:rPr>
        <w:tab/>
        <w:t>DW  X1，X2，。。。。。X8</w:t>
      </w:r>
    </w:p>
    <w:p w:rsidR="006F4A0F" w:rsidRPr="00C80575" w:rsidRDefault="006F4A0F" w:rsidP="00C80575">
      <w:pPr>
        <w:spacing w:line="360" w:lineRule="auto"/>
        <w:ind w:firstLineChars="100" w:firstLine="24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BUF2</w:t>
      </w:r>
      <w:r w:rsidRPr="00C80575">
        <w:rPr>
          <w:rFonts w:asciiTheme="minorEastAsia" w:eastAsiaTheme="minorEastAsia" w:hAnsiTheme="minorEastAsia" w:cs="Courier New"/>
          <w:sz w:val="24"/>
        </w:rPr>
        <w:tab/>
        <w:t>DW  2 DUP（？）</w:t>
      </w:r>
    </w:p>
    <w:p w:rsidR="006F4A0F" w:rsidRPr="00C80575" w:rsidRDefault="006F4A0F" w:rsidP="00C80575">
      <w:pPr>
        <w:spacing w:line="360" w:lineRule="auto"/>
        <w:ind w:firstLineChars="100" w:firstLine="24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DATA</w:t>
      </w:r>
      <w:r w:rsidRPr="00C80575">
        <w:rPr>
          <w:rFonts w:asciiTheme="minorEastAsia" w:eastAsiaTheme="minorEastAsia" w:hAnsiTheme="minorEastAsia" w:cs="Courier New"/>
          <w:sz w:val="24"/>
        </w:rPr>
        <w:tab/>
        <w:t>ENDS</w:t>
      </w:r>
    </w:p>
    <w:p w:rsidR="006F4A0F" w:rsidRPr="00C80575" w:rsidRDefault="006F4A0F" w:rsidP="00C80575">
      <w:pPr>
        <w:spacing w:line="360" w:lineRule="auto"/>
        <w:ind w:firstLineChars="100" w:firstLine="24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CODE</w:t>
      </w:r>
      <w:r w:rsidRPr="00C80575">
        <w:rPr>
          <w:rFonts w:asciiTheme="minorEastAsia" w:eastAsiaTheme="minorEastAsia" w:hAnsiTheme="minorEastAsia" w:cs="Courier New"/>
          <w:sz w:val="24"/>
        </w:rPr>
        <w:tab/>
        <w:t xml:space="preserve">SEGMENT                         </w:t>
      </w:r>
    </w:p>
    <w:p w:rsidR="006F4A0F" w:rsidRPr="00C80575" w:rsidRDefault="006F4A0F" w:rsidP="00C80575">
      <w:pPr>
        <w:spacing w:line="360" w:lineRule="auto"/>
        <w:ind w:firstLineChars="100" w:firstLine="24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 xml:space="preserve">ASSUME  CS：CODE，DS：DATA             </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MOV  AX，DATA</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MOV  DS，AX</w:t>
      </w:r>
      <w:r w:rsidRPr="00C80575">
        <w:rPr>
          <w:rFonts w:asciiTheme="minorEastAsia" w:eastAsiaTheme="minorEastAsia" w:hAnsiTheme="minorEastAsia" w:cs="Courier New" w:hint="eastAsia"/>
          <w:sz w:val="24"/>
        </w:rPr>
        <w:t xml:space="preserve">                       </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MOV  BX，OFFSET  BUF1</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MOV  AX，0</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MOV  DX，0</w:t>
      </w:r>
    </w:p>
    <w:p w:rsidR="006F4A0F" w:rsidRPr="00C80575" w:rsidRDefault="006F4A0F" w:rsidP="00C80575">
      <w:pPr>
        <w:spacing w:line="360" w:lineRule="auto"/>
        <w:ind w:firstLineChars="800" w:firstLine="192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 xml:space="preserve">MOV  CX，8                           </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L1：ADD  AX，[BX]</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 xml:space="preserve">            ADC  DX，00H            </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 xml:space="preserve">    INC  BX       </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INC  BX</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 xml:space="preserve">    DEC  CX</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 xml:space="preserve">            JNZ  L1                              </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MOV BUF2，AX</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 xml:space="preserve">MOV BUF2+2，DX                     </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CODE  ENDS</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r>
      <w:r w:rsidRPr="00C80575">
        <w:rPr>
          <w:rFonts w:asciiTheme="minorEastAsia" w:eastAsiaTheme="minorEastAsia" w:hAnsiTheme="minorEastAsia" w:cs="Courier New"/>
          <w:sz w:val="24"/>
        </w:rPr>
        <w:tab/>
        <w:t>END</w:t>
      </w:r>
    </w:p>
    <w:p w:rsidR="006F4A0F" w:rsidRPr="00C80575" w:rsidRDefault="006F4A0F" w:rsidP="00C80575">
      <w:pPr>
        <w:widowControl/>
        <w:spacing w:line="360" w:lineRule="auto"/>
        <w:ind w:left="360"/>
        <w:jc w:val="left"/>
        <w:rPr>
          <w:rFonts w:asciiTheme="minorEastAsia" w:eastAsiaTheme="minorEastAsia" w:hAnsiTheme="minorEastAsia"/>
          <w:sz w:val="24"/>
        </w:rPr>
      </w:pP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编程2： 在内存中以BUF为首地址存放了两个无符号数X</w:t>
      </w:r>
      <w:r w:rsidRPr="00C80575">
        <w:rPr>
          <w:rFonts w:asciiTheme="minorEastAsia" w:eastAsiaTheme="minorEastAsia" w:hAnsiTheme="minorEastAsia" w:hint="eastAsia"/>
          <w:sz w:val="24"/>
          <w:vertAlign w:val="subscript"/>
        </w:rPr>
        <w:t>1</w:t>
      </w:r>
      <w:r w:rsidRPr="00C80575">
        <w:rPr>
          <w:rFonts w:asciiTheme="minorEastAsia" w:eastAsiaTheme="minorEastAsia" w:hAnsiTheme="minorEastAsia" w:hint="eastAsia"/>
          <w:sz w:val="24"/>
        </w:rPr>
        <w:t>和X</w:t>
      </w:r>
      <w:r w:rsidRPr="00C80575">
        <w:rPr>
          <w:rFonts w:asciiTheme="minorEastAsia" w:eastAsiaTheme="minorEastAsia" w:hAnsiTheme="minorEastAsia" w:hint="eastAsia"/>
          <w:sz w:val="24"/>
          <w:vertAlign w:val="subscript"/>
        </w:rPr>
        <w:t>2</w:t>
      </w:r>
      <w:r w:rsidRPr="00C80575">
        <w:rPr>
          <w:rFonts w:asciiTheme="minorEastAsia" w:eastAsiaTheme="minorEastAsia" w:hAnsiTheme="minorEastAsia" w:hint="eastAsia"/>
          <w:sz w:val="24"/>
        </w:rPr>
        <w:t>(字),试比较大小,并把大数存入MAX单元。（采用完整结构的汇编语言格式编程  10分）</w:t>
      </w:r>
    </w:p>
    <w:p w:rsidR="006F4A0F" w:rsidRPr="00C80575" w:rsidRDefault="006F4A0F" w:rsidP="00C80575">
      <w:pPr>
        <w:widowControl/>
        <w:spacing w:line="360" w:lineRule="auto"/>
        <w:ind w:left="36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DATA  SETMENG                           </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BUF  DW  X1,X2                       </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MAX  DW  ?                              </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DATA  ENDS                      </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lastRenderedPageBreak/>
        <w:t xml:space="preserve">          CODE SEGMENT</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ASSUME CS:CODE,DS:DATA  </w:t>
      </w:r>
      <w:r w:rsidRPr="00C80575">
        <w:rPr>
          <w:rFonts w:asciiTheme="minorEastAsia" w:eastAsiaTheme="minorEastAsia" w:hAnsiTheme="minorEastAsia" w:cs="Courier New" w:hint="eastAsia"/>
          <w:bCs/>
          <w:sz w:val="24"/>
        </w:rPr>
        <w:tab/>
      </w:r>
      <w:r w:rsidRPr="00C80575">
        <w:rPr>
          <w:rFonts w:asciiTheme="minorEastAsia" w:eastAsiaTheme="minorEastAsia" w:hAnsiTheme="minorEastAsia" w:cs="Courier New"/>
          <w:bCs/>
          <w:sz w:val="24"/>
        </w:rPr>
        <w:t xml:space="preserve">  </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STA:MOV AX,DATA</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MOV DS,AX</w:t>
      </w:r>
      <w:r w:rsidRPr="00C80575">
        <w:rPr>
          <w:rFonts w:asciiTheme="minorEastAsia" w:eastAsiaTheme="minorEastAsia" w:hAnsiTheme="minorEastAsia" w:cs="Courier New" w:hint="eastAsia"/>
          <w:bCs/>
          <w:sz w:val="24"/>
        </w:rPr>
        <w:t xml:space="preserve">                      </w:t>
      </w:r>
      <w:r w:rsidRPr="00C80575">
        <w:rPr>
          <w:rFonts w:asciiTheme="minorEastAsia" w:eastAsiaTheme="minorEastAsia" w:hAnsiTheme="minorEastAsia" w:cs="Courier New"/>
          <w:bCs/>
          <w:sz w:val="24"/>
        </w:rPr>
        <w:t>4分</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MOV BX,OFFSET,BUF</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MOV AX,[BX}</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CMP AX,[BX+1]             </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JNC NEXT           </w:t>
      </w:r>
      <w:r w:rsidRPr="00C80575">
        <w:rPr>
          <w:rFonts w:asciiTheme="minorEastAsia" w:eastAsiaTheme="minorEastAsia" w:hAnsiTheme="minorEastAsia" w:cs="Courier New" w:hint="eastAsia"/>
          <w:bCs/>
          <w:sz w:val="24"/>
        </w:rPr>
        <w:tab/>
      </w:r>
      <w:r w:rsidRPr="00C80575">
        <w:rPr>
          <w:rFonts w:asciiTheme="minorEastAsia" w:eastAsiaTheme="minorEastAsia" w:hAnsiTheme="minorEastAsia" w:cs="Courier New" w:hint="eastAsia"/>
          <w:bCs/>
          <w:sz w:val="24"/>
        </w:rPr>
        <w:tab/>
      </w:r>
      <w:r w:rsidRPr="00C80575">
        <w:rPr>
          <w:rFonts w:asciiTheme="minorEastAsia" w:eastAsiaTheme="minorEastAsia" w:hAnsiTheme="minorEastAsia" w:cs="Courier New"/>
          <w:bCs/>
          <w:sz w:val="24"/>
        </w:rPr>
        <w:t xml:space="preserve">     4分</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MOV AX,[BX+1]</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NEXT:MOV MAX,AX</w:t>
      </w:r>
    </w:p>
    <w:p w:rsidR="006F4A0F" w:rsidRPr="00C80575" w:rsidRDefault="006F4A0F" w:rsidP="00C80575">
      <w:pPr>
        <w:spacing w:line="360" w:lineRule="auto"/>
        <w:ind w:left="480" w:hangingChars="200" w:hanging="48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 xml:space="preserve">                HLT</w:t>
      </w:r>
    </w:p>
    <w:p w:rsidR="006F4A0F" w:rsidRPr="00C80575" w:rsidRDefault="006F4A0F" w:rsidP="00C80575">
      <w:pPr>
        <w:spacing w:line="360" w:lineRule="auto"/>
        <w:ind w:leftChars="150" w:left="315" w:firstLineChars="500" w:firstLine="1200"/>
        <w:jc w:val="left"/>
        <w:rPr>
          <w:rFonts w:asciiTheme="minorEastAsia" w:eastAsiaTheme="minorEastAsia" w:hAnsiTheme="minorEastAsia" w:cs="Courier New"/>
          <w:bCs/>
          <w:sz w:val="24"/>
        </w:rPr>
      </w:pPr>
      <w:r w:rsidRPr="00C80575">
        <w:rPr>
          <w:rFonts w:asciiTheme="minorEastAsia" w:eastAsiaTheme="minorEastAsia" w:hAnsiTheme="minorEastAsia" w:cs="Courier New"/>
          <w:bCs/>
          <w:sz w:val="24"/>
        </w:rPr>
        <w:t>CODE ENDS</w:t>
      </w:r>
    </w:p>
    <w:p w:rsidR="006F4A0F" w:rsidRPr="00C80575" w:rsidRDefault="006F4A0F" w:rsidP="00C80575">
      <w:pPr>
        <w:widowControl/>
        <w:spacing w:line="360" w:lineRule="auto"/>
        <w:ind w:leftChars="171" w:left="359" w:firstLineChars="500" w:firstLine="1200"/>
        <w:jc w:val="left"/>
        <w:rPr>
          <w:rFonts w:asciiTheme="minorEastAsia" w:eastAsiaTheme="minorEastAsia" w:hAnsiTheme="minorEastAsia"/>
          <w:sz w:val="24"/>
        </w:rPr>
      </w:pPr>
      <w:r w:rsidRPr="00C80575">
        <w:rPr>
          <w:rFonts w:asciiTheme="minorEastAsia" w:eastAsiaTheme="minorEastAsia" w:hAnsiTheme="minorEastAsia" w:cs="Courier New"/>
          <w:bCs/>
          <w:sz w:val="24"/>
        </w:rPr>
        <w:t xml:space="preserve">END STA            </w:t>
      </w:r>
      <w:r w:rsidRPr="00C80575">
        <w:rPr>
          <w:rFonts w:asciiTheme="minorEastAsia" w:eastAsiaTheme="minorEastAsia" w:hAnsiTheme="minorEastAsia" w:cs="Courier New" w:hint="eastAsia"/>
          <w:bCs/>
          <w:sz w:val="24"/>
        </w:rPr>
        <w:tab/>
      </w:r>
      <w:r w:rsidRPr="00C80575">
        <w:rPr>
          <w:rFonts w:asciiTheme="minorEastAsia" w:eastAsiaTheme="minorEastAsia" w:hAnsiTheme="minorEastAsia" w:cs="Courier New" w:hint="eastAsia"/>
          <w:bCs/>
          <w:sz w:val="24"/>
        </w:rPr>
        <w:tab/>
      </w:r>
      <w:r w:rsidRPr="00C80575">
        <w:rPr>
          <w:rFonts w:asciiTheme="minorEastAsia" w:eastAsiaTheme="minorEastAsia" w:hAnsiTheme="minorEastAsia" w:cs="Courier New"/>
          <w:bCs/>
          <w:sz w:val="24"/>
        </w:rPr>
        <w:t xml:space="preserve">  </w:t>
      </w:r>
    </w:p>
    <w:p w:rsidR="006F4A0F" w:rsidRPr="00C80575" w:rsidRDefault="006F4A0F" w:rsidP="00C80575">
      <w:pPr>
        <w:widowControl/>
        <w:numPr>
          <w:ilvl w:val="0"/>
          <w:numId w:val="11"/>
        </w:num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接口应用(18分)。在某8088CPU微机控制系统中，采用</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sz w:val="24"/>
          </w:rPr>
          <w:t>8255A</w:t>
        </w:r>
      </w:smartTag>
      <w:r w:rsidRPr="00C80575">
        <w:rPr>
          <w:rFonts w:asciiTheme="minorEastAsia" w:eastAsiaTheme="minorEastAsia" w:hAnsiTheme="minorEastAsia" w:hint="eastAsia"/>
          <w:sz w:val="24"/>
        </w:rPr>
        <w:t>进行I/O操作。其中PA0</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PA7连接8个开关K0</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K7，PB0</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PB7连接8个发光二极管LED0</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LED7要求，PC0连接一个开关K8：</w:t>
      </w:r>
    </w:p>
    <w:p w:rsidR="006F4A0F" w:rsidRPr="00C80575" w:rsidRDefault="006F4A0F"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（1）采用74LS138对</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sz w:val="24"/>
          </w:rPr>
          <w:t>8255A</w:t>
        </w:r>
      </w:smartTag>
      <w:r w:rsidRPr="00C80575">
        <w:rPr>
          <w:rFonts w:asciiTheme="minorEastAsia" w:eastAsiaTheme="minorEastAsia" w:hAnsiTheme="minorEastAsia" w:hint="eastAsia"/>
          <w:sz w:val="24"/>
        </w:rPr>
        <w:t>的I/O端口译码，使得</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sz w:val="24"/>
          </w:rPr>
          <w:t>8255A</w:t>
        </w:r>
      </w:smartTag>
      <w:r w:rsidRPr="00C80575">
        <w:rPr>
          <w:rFonts w:asciiTheme="minorEastAsia" w:eastAsiaTheme="minorEastAsia" w:hAnsiTheme="minorEastAsia" w:hint="eastAsia"/>
          <w:sz w:val="24"/>
        </w:rPr>
        <w:t>各端口的口地址为220H</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223H，在图中连接相应的信号；</w:t>
      </w:r>
    </w:p>
    <w:p w:rsidR="006F4A0F" w:rsidRPr="00C80575" w:rsidRDefault="006F4A0F"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（2）在图画出</w:t>
      </w:r>
      <w:smartTag w:uri="urn:schemas-microsoft-com:office:smarttags" w:element="chmetcnv">
        <w:smartTagPr>
          <w:attr w:name="TCSC" w:val="0"/>
          <w:attr w:name="NumberType" w:val="1"/>
          <w:attr w:name="Negative" w:val="False"/>
          <w:attr w:name="HasSpace" w:val="False"/>
          <w:attr w:name="SourceValue" w:val="8255"/>
          <w:attr w:name="UnitName" w:val="a"/>
        </w:smartTagPr>
        <w:r w:rsidRPr="00C80575">
          <w:rPr>
            <w:rFonts w:asciiTheme="minorEastAsia" w:eastAsiaTheme="minorEastAsia" w:hAnsiTheme="minorEastAsia" w:hint="eastAsia"/>
            <w:sz w:val="24"/>
          </w:rPr>
          <w:t>8255A</w:t>
        </w:r>
      </w:smartTag>
      <w:r w:rsidRPr="00C80575">
        <w:rPr>
          <w:rFonts w:asciiTheme="minorEastAsia" w:eastAsiaTheme="minorEastAsia" w:hAnsiTheme="minorEastAsia" w:hint="eastAsia"/>
          <w:sz w:val="24"/>
        </w:rPr>
        <w:t>与8个开关K0</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K7的连接图（画一路代表）、与8个共阴极接法的发光二极管LED0</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LED7的连接图（画一路代表）、与开关K8的连接图；</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（3）试编写满足下列要求的程序段：当K8是打开状态时，所有的指示灯全灭；当K8是闭合状态时，LED0</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LED7分别显示K0</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K7的状态（开关闭合时相应的灯亮。</w:t>
      </w:r>
      <w:r w:rsidRPr="00C80575">
        <w:rPr>
          <w:rFonts w:asciiTheme="minorEastAsia" w:eastAsiaTheme="minorEastAsia" w:hAnsiTheme="minorEastAsia" w:hint="eastAsia"/>
          <w:bCs/>
          <w:noProof/>
          <w:sz w:val="24"/>
        </w:rPr>
        <w:drawing>
          <wp:inline distT="0" distB="0" distL="0" distR="0">
            <wp:extent cx="2898775" cy="2562225"/>
            <wp:effectExtent l="19050" t="0" r="0" b="0"/>
            <wp:docPr id="96" name="图片 96" descr="825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8255A"/>
                    <pic:cNvPicPr>
                      <a:picLocks noChangeAspect="1" noChangeArrowheads="1"/>
                    </pic:cNvPicPr>
                  </pic:nvPicPr>
                  <pic:blipFill>
                    <a:blip r:embed="rId77" cstate="print"/>
                    <a:srcRect/>
                    <a:stretch>
                      <a:fillRect/>
                    </a:stretch>
                  </pic:blipFill>
                  <pic:spPr bwMode="auto">
                    <a:xfrm>
                      <a:off x="0" y="0"/>
                      <a:ext cx="2898775" cy="2562225"/>
                    </a:xfrm>
                    <a:prstGeom prst="rect">
                      <a:avLst/>
                    </a:prstGeom>
                    <a:noFill/>
                    <a:ln w="9525">
                      <a:noFill/>
                      <a:miter lim="800000"/>
                      <a:headEnd/>
                      <a:tailEnd/>
                    </a:ln>
                  </pic:spPr>
                </pic:pic>
              </a:graphicData>
            </a:graphic>
          </wp:inline>
        </w:drawing>
      </w:r>
    </w:p>
    <w:p w:rsidR="006F4A0F" w:rsidRPr="00C80575" w:rsidRDefault="006F4A0F"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答：</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（1）</w:t>
      </w:r>
      <w:r w:rsidRPr="00C80575">
        <w:rPr>
          <w:rFonts w:asciiTheme="minorEastAsia" w:eastAsiaTheme="minorEastAsia" w:hAnsiTheme="minorEastAsia" w:cs="Courier New" w:hint="eastAsia"/>
          <w:sz w:val="24"/>
        </w:rPr>
        <w:t>（答案不唯一，只要原理正确就可以）</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（2）</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hint="eastAsia"/>
          <w:noProof/>
          <w:sz w:val="24"/>
        </w:rPr>
        <w:lastRenderedPageBreak/>
        <w:drawing>
          <wp:inline distT="0" distB="0" distL="0" distR="0">
            <wp:extent cx="3898900" cy="2915920"/>
            <wp:effectExtent l="19050" t="0" r="6350" b="0"/>
            <wp:docPr id="97" name="图片 97" descr="8255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8255A"/>
                    <pic:cNvPicPr>
                      <a:picLocks noChangeAspect="1" noChangeArrowheads="1"/>
                    </pic:cNvPicPr>
                  </pic:nvPicPr>
                  <pic:blipFill>
                    <a:blip r:embed="rId78" cstate="print"/>
                    <a:srcRect/>
                    <a:stretch>
                      <a:fillRect/>
                    </a:stretch>
                  </pic:blipFill>
                  <pic:spPr bwMode="auto">
                    <a:xfrm>
                      <a:off x="0" y="0"/>
                      <a:ext cx="3898900" cy="2915920"/>
                    </a:xfrm>
                    <a:prstGeom prst="rect">
                      <a:avLst/>
                    </a:prstGeom>
                    <a:noFill/>
                    <a:ln w="9525">
                      <a:noFill/>
                      <a:miter lim="800000"/>
                      <a:headEnd/>
                      <a:tailEnd/>
                    </a:ln>
                  </pic:spPr>
                </pic:pic>
              </a:graphicData>
            </a:graphic>
          </wp:inline>
        </w:drawing>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（3）</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MOV AL，10010001B</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MOV DX，223H</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OUT DA，AL              ；2分</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LLL：</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sz w:val="24"/>
        </w:rPr>
        <w:t>MOV DX，222H</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IN AL，DX</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TEST AL，00000001B</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JZ  L1；</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sz w:val="24"/>
        </w:rPr>
        <w:t>闭合处理        ；2分</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MOV AL，</w:t>
      </w:r>
      <w:r w:rsidRPr="00C80575">
        <w:rPr>
          <w:rFonts w:asciiTheme="minorEastAsia" w:eastAsiaTheme="minorEastAsia" w:hAnsiTheme="minorEastAsia" w:cs="Courier New" w:hint="eastAsia"/>
          <w:sz w:val="24"/>
        </w:rPr>
        <w:t>00000000</w:t>
      </w:r>
      <w:r w:rsidRPr="00C80575">
        <w:rPr>
          <w:rFonts w:asciiTheme="minorEastAsia" w:eastAsiaTheme="minorEastAsia" w:hAnsiTheme="minorEastAsia" w:cs="Courier New"/>
          <w:sz w:val="24"/>
        </w:rPr>
        <w:t>B</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MOV DX，221H</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OUT DX，AL            ；2分</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JMP LL</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L1：</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sz w:val="24"/>
        </w:rPr>
        <w:t>MOV DX，220H</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IN AL，DX</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hint="eastAsia"/>
          <w:sz w:val="24"/>
        </w:rPr>
        <w:t>NOT AL</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INC DX</w:t>
      </w:r>
    </w:p>
    <w:p w:rsidR="006F4A0F" w:rsidRPr="00C80575" w:rsidRDefault="006F4A0F" w:rsidP="00C80575">
      <w:pPr>
        <w:spacing w:line="360" w:lineRule="auto"/>
        <w:ind w:left="840"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OUT DX，AL            ；2分</w:t>
      </w:r>
    </w:p>
    <w:p w:rsidR="006F4A0F" w:rsidRPr="00C80575" w:rsidRDefault="006F4A0F" w:rsidP="00C80575">
      <w:pPr>
        <w:spacing w:line="360" w:lineRule="auto"/>
        <w:ind w:firstLineChars="200" w:firstLine="480"/>
        <w:jc w:val="left"/>
        <w:rPr>
          <w:rFonts w:asciiTheme="minorEastAsia" w:eastAsiaTheme="minorEastAsia" w:hAnsiTheme="minorEastAsia" w:cs="Courier New"/>
          <w:sz w:val="24"/>
        </w:rPr>
      </w:pPr>
      <w:r w:rsidRPr="00C80575">
        <w:rPr>
          <w:rFonts w:asciiTheme="minorEastAsia" w:eastAsiaTheme="minorEastAsia" w:hAnsiTheme="minorEastAsia" w:cs="Courier New"/>
          <w:sz w:val="24"/>
        </w:rPr>
        <w:t>LL：</w:t>
      </w:r>
      <w:r w:rsidRPr="00C80575">
        <w:rPr>
          <w:rFonts w:asciiTheme="minorEastAsia" w:eastAsiaTheme="minorEastAsia" w:hAnsiTheme="minorEastAsia" w:cs="Courier New" w:hint="eastAsia"/>
          <w:sz w:val="24"/>
        </w:rPr>
        <w:tab/>
      </w:r>
      <w:r w:rsidRPr="00C80575">
        <w:rPr>
          <w:rFonts w:asciiTheme="minorEastAsia" w:eastAsiaTheme="minorEastAsia" w:hAnsiTheme="minorEastAsia" w:cs="Courier New"/>
          <w:sz w:val="24"/>
        </w:rPr>
        <w:t>JMP LLL</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教材作业及答案</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（教材：微机原理及应用</w:t>
      </w:r>
      <w:r w:rsidRPr="00C80575">
        <w:rPr>
          <w:rFonts w:asciiTheme="minorEastAsia" w:eastAsiaTheme="minorEastAsia" w:hAnsiTheme="minorEastAsia"/>
          <w:sz w:val="24"/>
        </w:rPr>
        <w:t>—</w:t>
      </w:r>
      <w:r w:rsidRPr="00C80575">
        <w:rPr>
          <w:rFonts w:asciiTheme="minorEastAsia" w:eastAsiaTheme="minorEastAsia" w:hAnsiTheme="minorEastAsia" w:hint="eastAsia"/>
          <w:sz w:val="24"/>
        </w:rPr>
        <w:t>徐晨编）</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3.3 在8086系统中，设DS=1000H，ES=2000H，SS=1200H，BX=0300H，SI=0200H，BP=0100H，VAR的偏移量为0060H，请指出下列指令的目的操作数的寻址方式，若目的操作数为存储器操作数，计算他们的物理地址。</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⑴ MOV BX , 12          ⑵ MOV [BX] , 12        ⑶ MOV ES:[SI]，AX</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⑷ MOV VAR , 8          ⑸ MOV [BX][SI] ,CX      ⑹ MOV 6[BP][SI]，AL</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⑺ MOV [1000H]，DX      ⑻ MOV 6[BX]，CX        ⑼ MOV VAR+5，AX</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答：⑴ 寄存器寻址； </w:t>
      </w:r>
    </w:p>
    <w:p w:rsidR="006F4A0F" w:rsidRPr="00C80575" w:rsidRDefault="006F4A0F" w:rsidP="00C80575">
      <w:pPr>
        <w:widowControl/>
        <w:spacing w:line="360" w:lineRule="auto"/>
        <w:ind w:firstLineChars="25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⑵ 寄存器间接寻址：PA=10000H+300H=10300H</w:t>
      </w:r>
    </w:p>
    <w:p w:rsidR="006F4A0F" w:rsidRPr="00C80575" w:rsidRDefault="006F4A0F" w:rsidP="00C80575">
      <w:pPr>
        <w:widowControl/>
        <w:spacing w:line="360" w:lineRule="auto"/>
        <w:ind w:firstLineChars="25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⑶ 寄存器间接寻址：PA=20000H+200H=20200H</w:t>
      </w:r>
    </w:p>
    <w:p w:rsidR="006F4A0F" w:rsidRPr="00C80575" w:rsidRDefault="006F4A0F" w:rsidP="00C80575">
      <w:pPr>
        <w:widowControl/>
        <w:spacing w:line="360" w:lineRule="auto"/>
        <w:ind w:firstLineChars="25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⑷ 直接寻址：PA=10000H+60H=10060H</w:t>
      </w:r>
    </w:p>
    <w:p w:rsidR="006F4A0F" w:rsidRPr="00C80575" w:rsidRDefault="006F4A0F" w:rsidP="00C80575">
      <w:pPr>
        <w:widowControl/>
        <w:spacing w:line="360" w:lineRule="auto"/>
        <w:ind w:firstLineChars="25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⑸ 基址加变址寻址：PA=10000H+300H+200H=10500H</w:t>
      </w:r>
    </w:p>
    <w:p w:rsidR="006F4A0F" w:rsidRPr="00C80575" w:rsidRDefault="006F4A0F" w:rsidP="00C80575">
      <w:pPr>
        <w:widowControl/>
        <w:spacing w:line="360" w:lineRule="auto"/>
        <w:ind w:firstLineChars="25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⑹ 相对基址加变址寻址：PA=12000H+6+100H+200H=12306H</w:t>
      </w:r>
    </w:p>
    <w:p w:rsidR="006F4A0F" w:rsidRPr="00C80575" w:rsidRDefault="006F4A0F" w:rsidP="00C80575">
      <w:pPr>
        <w:widowControl/>
        <w:spacing w:line="360" w:lineRule="auto"/>
        <w:ind w:firstLineChars="25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⑺ 直接寻址：PA=10000H+1000H=11000H</w:t>
      </w:r>
    </w:p>
    <w:p w:rsidR="006F4A0F" w:rsidRPr="00C80575" w:rsidRDefault="006F4A0F" w:rsidP="00C80575">
      <w:pPr>
        <w:widowControl/>
        <w:spacing w:line="360" w:lineRule="auto"/>
        <w:ind w:firstLineChars="25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⑻ 寄存器相对寻址:PA=10000H+6+300H=10306H</w:t>
      </w:r>
    </w:p>
    <w:p w:rsidR="006F4A0F" w:rsidRPr="00C80575" w:rsidRDefault="006F4A0F" w:rsidP="00C80575">
      <w:pPr>
        <w:widowControl/>
        <w:spacing w:line="360" w:lineRule="auto"/>
        <w:ind w:firstLineChars="250" w:firstLine="600"/>
        <w:jc w:val="left"/>
        <w:rPr>
          <w:rFonts w:asciiTheme="minorEastAsia" w:eastAsiaTheme="minorEastAsia" w:hAnsiTheme="minorEastAsia"/>
          <w:sz w:val="24"/>
        </w:rPr>
      </w:pPr>
      <w:r w:rsidRPr="00C80575">
        <w:rPr>
          <w:rFonts w:asciiTheme="minorEastAsia" w:eastAsiaTheme="minorEastAsia" w:hAnsiTheme="minorEastAsia" w:hint="eastAsia"/>
          <w:sz w:val="24"/>
        </w:rPr>
        <w:t>⑼ 直接寻址：PA=10000H+60H+5=10065H</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3．4 下面这些指令中哪些是正确的？哪些是错误的？如果是错误的，请说明原因。</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⑴ XCHG  CS , AX            ⑵ MOV [BX] , [1000]</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⑶ XCHG  BX ,IP             ⑷ PUSH CS</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⑸ POP CS                   ⑹ IN BX , DX</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⑺ MOV BYTE[BX] , 1000      ⑻ MOV CS , [1000]</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⑼ MOV BX , OFFSET VAR[SI]  ⑽ MOV AX , [SI][DI]</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⑾ MOV COUNT[BX][SI] , ES: AX</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答：⑴ 错误，CS不能作为目的操作数；  </w:t>
      </w:r>
    </w:p>
    <w:p w:rsidR="006F4A0F" w:rsidRPr="00C80575" w:rsidRDefault="006F4A0F" w:rsidP="00C80575">
      <w:pPr>
        <w:widowControl/>
        <w:spacing w:line="360" w:lineRule="auto"/>
        <w:ind w:firstLineChars="100" w:firstLine="24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⑵ 错误，不能在两个存储单元之间传递数据；</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⑶ 错误，IP不能作为操作数；        </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⑷ 正确。</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⑸ 错误，CS不能作为目的操作数；</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⑹ 错误，操作数只能用累加器,不能用BX。</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⑺ 错误，应为：BYTE PTR ，掉了PTR,另外，操作数的数据长度不一致。</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⑻ 错误，CS不能作为目的操作数；</w:t>
      </w:r>
    </w:p>
    <w:p w:rsidR="006F4A0F" w:rsidRPr="00C80575" w:rsidRDefault="006F4A0F" w:rsidP="00C80575">
      <w:pPr>
        <w:widowControl/>
        <w:spacing w:line="360" w:lineRule="auto"/>
        <w:ind w:leftChars="226" w:left="899" w:hanging="424"/>
        <w:jc w:val="left"/>
        <w:rPr>
          <w:rFonts w:asciiTheme="minorEastAsia" w:eastAsiaTheme="minorEastAsia" w:hAnsiTheme="minorEastAsia"/>
          <w:sz w:val="24"/>
        </w:rPr>
      </w:pPr>
      <w:r w:rsidRPr="00C80575">
        <w:rPr>
          <w:rFonts w:asciiTheme="minorEastAsia" w:eastAsiaTheme="minorEastAsia" w:hAnsiTheme="minorEastAsia" w:hint="eastAsia"/>
          <w:sz w:val="24"/>
        </w:rPr>
        <w:t>⑼ 错误，</w:t>
      </w:r>
      <w:r w:rsidRPr="00C80575">
        <w:rPr>
          <w:rFonts w:asciiTheme="minorEastAsia" w:eastAsiaTheme="minorEastAsia" w:hAnsiTheme="minorEastAsia"/>
          <w:sz w:val="24"/>
        </w:rPr>
        <w:t xml:space="preserve">OFFSET </w:t>
      </w:r>
      <w:r w:rsidRPr="00C80575">
        <w:rPr>
          <w:rFonts w:asciiTheme="minorEastAsia" w:eastAsiaTheme="minorEastAsia" w:hAnsiTheme="minorEastAsia" w:hint="eastAsia"/>
          <w:sz w:val="24"/>
        </w:rPr>
        <w:t>为取某个地址的偏移量，故后面不应用</w:t>
      </w:r>
      <w:r w:rsidRPr="00C80575">
        <w:rPr>
          <w:rFonts w:asciiTheme="minorEastAsia" w:eastAsiaTheme="minorEastAsia" w:hAnsiTheme="minorEastAsia"/>
          <w:sz w:val="24"/>
        </w:rPr>
        <w:t>[SI]</w:t>
      </w:r>
      <w:r w:rsidRPr="00C80575">
        <w:rPr>
          <w:rFonts w:asciiTheme="minorEastAsia" w:eastAsiaTheme="minorEastAsia" w:hAnsiTheme="minorEastAsia" w:hint="eastAsia"/>
          <w:sz w:val="24"/>
        </w:rPr>
        <w:t>，而应是一个符号地址。</w:t>
      </w:r>
      <w:r w:rsidRPr="00C80575">
        <w:rPr>
          <w:rFonts w:asciiTheme="minorEastAsia" w:eastAsiaTheme="minorEastAsia" w:hAnsiTheme="minorEastAsia"/>
          <w:sz w:val="24"/>
        </w:rPr>
        <w:t>OFFSET</w:t>
      </w:r>
      <w:r w:rsidRPr="00C80575">
        <w:rPr>
          <w:rFonts w:asciiTheme="minorEastAsia" w:eastAsiaTheme="minorEastAsia" w:hAnsiTheme="minorEastAsia" w:hint="eastAsia"/>
          <w:sz w:val="24"/>
        </w:rPr>
        <w:t>后应为变量名或者标号名。</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⑽ 错误，不能同时为变址寄存器；</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⑾ 错误，</w:t>
      </w:r>
      <w:r w:rsidRPr="00C80575">
        <w:rPr>
          <w:rFonts w:asciiTheme="minorEastAsia" w:eastAsiaTheme="minorEastAsia" w:hAnsiTheme="minorEastAsia"/>
          <w:sz w:val="24"/>
        </w:rPr>
        <w:t xml:space="preserve">ES </w:t>
      </w:r>
      <w:r w:rsidRPr="00C80575">
        <w:rPr>
          <w:rFonts w:asciiTheme="minorEastAsia" w:eastAsiaTheme="minorEastAsia" w:hAnsiTheme="minorEastAsia" w:hint="eastAsia"/>
          <w:sz w:val="24"/>
        </w:rPr>
        <w:t>后应为一个变址寄存器，表示地址偏移量。</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3.6 设DS=2100H，SS=5200H，BX=1400H，BP=6200H，说明下面两条指令所进行的具体操作。</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⑴ MOV WORD PTR[BP]，2000</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⑵ MOV WORD PTR[BX]，2000</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答：⑴ 操作数在ss段，</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PA=52000H+6200H=58200H</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将立即数2000送到内存单元58200H和58201H中；</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（说明：原指令为：MOV BYTE PTR[BP]，2000。</w:t>
      </w:r>
    </w:p>
    <w:p w:rsidR="006F4A0F" w:rsidRPr="00C80575" w:rsidRDefault="006F4A0F" w:rsidP="00C80575">
      <w:pPr>
        <w:widowControl/>
        <w:spacing w:line="360" w:lineRule="auto"/>
        <w:ind w:leftChars="343" w:left="1440" w:hangingChars="300" w:hanging="72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这个指令两操作数的长度不同，可能汇编不会出错，这样也只能将立即数的低8为存到58200H单元中。）</w:t>
      </w:r>
    </w:p>
    <w:p w:rsidR="006F4A0F" w:rsidRPr="00C80575" w:rsidRDefault="006F4A0F" w:rsidP="00C80575">
      <w:pPr>
        <w:widowControl/>
        <w:spacing w:line="360" w:lineRule="auto"/>
        <w:ind w:firstLineChars="225" w:firstLine="540"/>
        <w:jc w:val="left"/>
        <w:rPr>
          <w:rFonts w:asciiTheme="minorEastAsia" w:eastAsiaTheme="minorEastAsia" w:hAnsiTheme="minorEastAsia"/>
          <w:sz w:val="24"/>
        </w:rPr>
      </w:pPr>
      <w:r w:rsidRPr="00C80575">
        <w:rPr>
          <w:rFonts w:asciiTheme="minorEastAsia" w:eastAsiaTheme="minorEastAsia" w:hAnsiTheme="minorEastAsia" w:hint="eastAsia"/>
          <w:sz w:val="24"/>
        </w:rPr>
        <w:t>⑵ 操作数在DS段，PA=21000H+1400H=22400H</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将立即数2000送到内存单元22400H和22401H中。</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3.7 设SS=2010H，SP=FE00H，BX=3457H,计算当前栈顶的地址为多少？当执行PUSH BX指令后，栈顶地址和栈顶2个字节的内容分别是多少？</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答：①当前栈顶地址：PA=20100H+FE00H=2FF00H</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②栈顶地址：PA=2FF00H-2=2FEFEH</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2FEFEH----57H</w:t>
      </w:r>
    </w:p>
    <w:p w:rsidR="006F4A0F" w:rsidRPr="00C80575" w:rsidRDefault="006F4A0F" w:rsidP="00C80575">
      <w:pPr>
        <w:widowControl/>
        <w:spacing w:line="360" w:lineRule="auto"/>
        <w:ind w:firstLine="476"/>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2FEFFH----34H</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3.8 设DX=</w:t>
      </w:r>
      <w:smartTag w:uri="urn:schemas-microsoft-com:office:smarttags" w:element="chmetcnv">
        <w:smartTagPr>
          <w:attr w:name="TCSC" w:val="0"/>
          <w:attr w:name="NumberType" w:val="1"/>
          <w:attr w:name="Negative" w:val="False"/>
          <w:attr w:name="HasSpace" w:val="False"/>
          <w:attr w:name="SourceValue" w:val="78"/>
          <w:attr w:name="UnitName" w:val="C"/>
        </w:smartTagPr>
        <w:r w:rsidRPr="00C80575">
          <w:rPr>
            <w:rFonts w:asciiTheme="minorEastAsia" w:eastAsiaTheme="minorEastAsia" w:hAnsiTheme="minorEastAsia" w:hint="eastAsia"/>
            <w:sz w:val="24"/>
          </w:rPr>
          <w:t>78C</w:t>
        </w:r>
      </w:smartTag>
      <w:r w:rsidRPr="00C80575">
        <w:rPr>
          <w:rFonts w:asciiTheme="minorEastAsia" w:eastAsiaTheme="minorEastAsia" w:hAnsiTheme="minorEastAsia" w:hint="eastAsia"/>
          <w:sz w:val="24"/>
        </w:rPr>
        <w:t>5H，CL=5，CF=1；确定下列各条指令执行后，DX和CF中的值。</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⑴ SHR DX，1   ⑵ SAR DX，CL      ⑶ SHL DX，CL</w:t>
      </w:r>
    </w:p>
    <w:p w:rsidR="006F4A0F" w:rsidRPr="00C80575" w:rsidRDefault="006F4A0F" w:rsidP="00C80575">
      <w:pPr>
        <w:widowControl/>
        <w:spacing w:line="360" w:lineRule="auto"/>
        <w:ind w:firstLineChars="300" w:firstLine="720"/>
        <w:jc w:val="left"/>
        <w:rPr>
          <w:rFonts w:asciiTheme="minorEastAsia" w:eastAsiaTheme="minorEastAsia" w:hAnsiTheme="minorEastAsia"/>
          <w:sz w:val="24"/>
        </w:rPr>
      </w:pPr>
      <w:r w:rsidRPr="00C80575">
        <w:rPr>
          <w:rFonts w:asciiTheme="minorEastAsia" w:eastAsiaTheme="minorEastAsia" w:hAnsiTheme="minorEastAsia" w:hint="eastAsia"/>
          <w:sz w:val="24"/>
        </w:rPr>
        <w:t>⑷ ROR DX，CL   ⑸ RCL DX，CL       ⑹RCR DX，1</w:t>
      </w:r>
    </w:p>
    <w:p w:rsidR="006F4A0F" w:rsidRPr="00C80575" w:rsidRDefault="006F4A0F" w:rsidP="00C80575">
      <w:pPr>
        <w:widowControl/>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答：⑴ DX=</w:t>
      </w:r>
      <w:smartTag w:uri="urn:schemas-microsoft-com:office:smarttags" w:element="chmetcnv">
        <w:smartTagPr>
          <w:attr w:name="TCSC" w:val="0"/>
          <w:attr w:name="NumberType" w:val="1"/>
          <w:attr w:name="Negative" w:val="False"/>
          <w:attr w:name="HasSpace" w:val="False"/>
          <w:attr w:name="SourceValue" w:val="3"/>
          <w:attr w:name="UnitName" w:val="C"/>
        </w:smartTagPr>
        <w:r w:rsidRPr="00C80575">
          <w:rPr>
            <w:rFonts w:asciiTheme="minorEastAsia" w:eastAsiaTheme="minorEastAsia" w:hAnsiTheme="minorEastAsia" w:hint="eastAsia"/>
            <w:sz w:val="24"/>
          </w:rPr>
          <w:t>3C</w:t>
        </w:r>
      </w:smartTag>
      <w:r w:rsidRPr="00C80575">
        <w:rPr>
          <w:rFonts w:asciiTheme="minorEastAsia" w:eastAsiaTheme="minorEastAsia" w:hAnsiTheme="minorEastAsia" w:hint="eastAsia"/>
          <w:sz w:val="24"/>
        </w:rPr>
        <w:t>62H，CF=1；</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⑵ DX=</w:t>
      </w:r>
      <w:smartTag w:uri="urn:schemas-microsoft-com:office:smarttags" w:element="chmetcnv">
        <w:smartTagPr>
          <w:attr w:name="TCSC" w:val="0"/>
          <w:attr w:name="NumberType" w:val="1"/>
          <w:attr w:name="Negative" w:val="False"/>
          <w:attr w:name="HasSpace" w:val="False"/>
          <w:attr w:name="SourceValue" w:val="3"/>
          <w:attr w:name="UnitName" w:val="C"/>
        </w:smartTagPr>
        <w:r w:rsidRPr="00C80575">
          <w:rPr>
            <w:rFonts w:asciiTheme="minorEastAsia" w:eastAsiaTheme="minorEastAsia" w:hAnsiTheme="minorEastAsia" w:hint="eastAsia"/>
            <w:sz w:val="24"/>
          </w:rPr>
          <w:t>03C</w:t>
        </w:r>
      </w:smartTag>
      <w:r w:rsidRPr="00C80575">
        <w:rPr>
          <w:rFonts w:asciiTheme="minorEastAsia" w:eastAsiaTheme="minorEastAsia" w:hAnsiTheme="minorEastAsia" w:hint="eastAsia"/>
          <w:sz w:val="24"/>
        </w:rPr>
        <w:t>6H，CF=0；</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⑶ DX=</w:t>
      </w:r>
      <w:smartTag w:uri="urn:schemas-microsoft-com:office:smarttags" w:element="chmetcnv">
        <w:smartTagPr>
          <w:attr w:name="TCSC" w:val="0"/>
          <w:attr w:name="NumberType" w:val="1"/>
          <w:attr w:name="Negative" w:val="False"/>
          <w:attr w:name="HasSpace" w:val="False"/>
          <w:attr w:name="SourceValue" w:val="18"/>
          <w:attr w:name="UnitName" w:val="a"/>
        </w:smartTagPr>
        <w:r w:rsidRPr="00C80575">
          <w:rPr>
            <w:rFonts w:asciiTheme="minorEastAsia" w:eastAsiaTheme="minorEastAsia" w:hAnsiTheme="minorEastAsia" w:hint="eastAsia"/>
            <w:sz w:val="24"/>
          </w:rPr>
          <w:t>18A</w:t>
        </w:r>
      </w:smartTag>
      <w:r w:rsidRPr="00C80575">
        <w:rPr>
          <w:rFonts w:asciiTheme="minorEastAsia" w:eastAsiaTheme="minorEastAsia" w:hAnsiTheme="minorEastAsia" w:hint="eastAsia"/>
          <w:sz w:val="24"/>
        </w:rPr>
        <w:t>0H，CF=1；</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⑷ DX=2BC6H，CF=0；</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⑸ DX=18B7H，CF=1；</w:t>
      </w:r>
    </w:p>
    <w:p w:rsidR="006F4A0F" w:rsidRPr="00C80575" w:rsidRDefault="006F4A0F" w:rsidP="00C80575">
      <w:pPr>
        <w:widowControl/>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hint="eastAsia"/>
          <w:sz w:val="24"/>
        </w:rPr>
        <w:t>⑹ DX=5BC6H，CF=0；</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一、选择题</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1. 字符 A的 ASCII码为 41H , 字符 B的 ASCII码为(   B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A:   41H                    B:  42H</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C:   61H                    D:  62H</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2. 11000110为二进制补码, 该数的十进制原码为(   D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A:  +198                      B:  -198</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C:  +58                       D:  -58</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3. 下列指令中, 不正确的指令是(    D    ).</w:t>
      </w:r>
    </w:p>
    <w:p w:rsidR="000E42DA" w:rsidRPr="00C80575" w:rsidRDefault="000E42DA" w:rsidP="00C80575">
      <w:pPr>
        <w:spacing w:line="360" w:lineRule="auto"/>
        <w:jc w:val="left"/>
        <w:rPr>
          <w:rFonts w:asciiTheme="minorEastAsia" w:eastAsiaTheme="minorEastAsia" w:hAnsiTheme="minorEastAsia"/>
          <w:sz w:val="24"/>
          <w:lang w:val="pt-BR"/>
        </w:rPr>
      </w:pPr>
      <w:r w:rsidRPr="00C80575">
        <w:rPr>
          <w:rFonts w:asciiTheme="minorEastAsia" w:eastAsiaTheme="minorEastAsia" w:hAnsiTheme="minorEastAsia"/>
          <w:sz w:val="24"/>
          <w:lang w:val="pt-BR"/>
        </w:rPr>
        <w:t>A:  MOV  [BX+SI],  AX      B:  MOV  AX,  [BX + SI]</w:t>
      </w:r>
    </w:p>
    <w:p w:rsidR="000E42DA" w:rsidRPr="00C80575" w:rsidRDefault="000E42DA" w:rsidP="00C80575">
      <w:pPr>
        <w:spacing w:line="360" w:lineRule="auto"/>
        <w:jc w:val="left"/>
        <w:rPr>
          <w:rFonts w:asciiTheme="minorEastAsia" w:eastAsiaTheme="minorEastAsia" w:hAnsiTheme="minorEastAsia"/>
          <w:sz w:val="24"/>
          <w:lang w:val="pt-BR"/>
        </w:rPr>
      </w:pPr>
      <w:r w:rsidRPr="00C80575">
        <w:rPr>
          <w:rFonts w:asciiTheme="minorEastAsia" w:eastAsiaTheme="minorEastAsia" w:hAnsiTheme="minorEastAsia"/>
          <w:sz w:val="24"/>
          <w:lang w:val="pt-BR"/>
        </w:rPr>
        <w:t>C:  MOV  AX,     SI        D:  MOV  AX,  [BX + CX]</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4. 若要使寄存器AL中的高 4 位不变, 低 4 位全为 1  , 使用指令(   C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A:  AND  AL,  0FH          B:  AND  AL,  0F0H</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lastRenderedPageBreak/>
        <w:t>C:  OR  AL,  0FH            D:  OR  AL,  0F0H</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5. 8086CPU读数据操作在总线周期的(  D    ) 时刻.</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A:  T1                       B:  T1, T2</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C:  T2, T3                    D:  T3, T4</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6. 若 DF = 1, 执行串操作指令 MOVSW时, 地址指针自动变化是(  D    ).</w:t>
      </w:r>
    </w:p>
    <w:p w:rsidR="000E42DA" w:rsidRPr="00C80575" w:rsidRDefault="000E42DA" w:rsidP="00C80575">
      <w:pPr>
        <w:spacing w:line="360" w:lineRule="auto"/>
        <w:jc w:val="left"/>
        <w:rPr>
          <w:rFonts w:asciiTheme="minorEastAsia" w:eastAsiaTheme="minorEastAsia" w:hAnsiTheme="minorEastAsia"/>
          <w:sz w:val="24"/>
          <w:lang w:val="pt-BR"/>
        </w:rPr>
      </w:pPr>
      <w:r w:rsidRPr="00C80575">
        <w:rPr>
          <w:rFonts w:asciiTheme="minorEastAsia" w:eastAsiaTheme="minorEastAsia" w:hAnsiTheme="minorEastAsia"/>
          <w:sz w:val="24"/>
          <w:lang w:val="pt-BR"/>
        </w:rPr>
        <w:t>A:  SI + SI + 1,  DI = DI + 1     B:  SI = SI + 2,  DI = DI + 2</w:t>
      </w:r>
    </w:p>
    <w:p w:rsidR="000E42DA" w:rsidRPr="00C80575" w:rsidRDefault="000E42DA" w:rsidP="00C80575">
      <w:pPr>
        <w:spacing w:line="360" w:lineRule="auto"/>
        <w:jc w:val="left"/>
        <w:rPr>
          <w:rFonts w:asciiTheme="minorEastAsia" w:eastAsiaTheme="minorEastAsia" w:hAnsiTheme="minorEastAsia"/>
          <w:sz w:val="24"/>
          <w:lang w:val="pt-BR"/>
        </w:rPr>
      </w:pPr>
      <w:r w:rsidRPr="00C80575">
        <w:rPr>
          <w:rFonts w:asciiTheme="minorEastAsia" w:eastAsiaTheme="minorEastAsia" w:hAnsiTheme="minorEastAsia"/>
          <w:sz w:val="24"/>
          <w:lang w:val="pt-BR"/>
        </w:rPr>
        <w:t>C:  SI = SI - 1,  DI = DI - 1      D:  SI = SI - 2,  DI = DI - 2</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7. 8086CPU可屏蔽中断 INTR为(   B    ) 时, CPU获得中断请求.</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A:  L电平                    B:  H电平</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C:  上升沿触发                D:  下降沿触发</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8. 中断号 16H 的中断向量表地址的首址为(  A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A:  58H                       B:  60H</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C:  62H                       D:  64H</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9. 8086CPU从I/O端口地址 80H读字节数据应使用指令(   A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A:  IN  AL,  80H             B: IN  AX,  80H</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C:  IN  80H,  AL             D: IN  80H,  AX</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10. CPU被动, 外设主动的接口方式为(  C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A: 无条件程控方式            B: 查询控制方式</w:t>
      </w:r>
    </w:p>
    <w:p w:rsidR="000E42DA" w:rsidRPr="00C80575" w:rsidRDefault="000E42DA" w:rsidP="00C80575">
      <w:pPr>
        <w:spacing w:line="360" w:lineRule="auto"/>
        <w:ind w:firstLine="225"/>
        <w:jc w:val="left"/>
        <w:rPr>
          <w:rFonts w:asciiTheme="minorEastAsia" w:eastAsiaTheme="minorEastAsia" w:hAnsiTheme="minorEastAsia"/>
          <w:sz w:val="24"/>
        </w:rPr>
      </w:pPr>
      <w:r w:rsidRPr="00C80575">
        <w:rPr>
          <w:rFonts w:asciiTheme="minorEastAsia" w:eastAsiaTheme="minorEastAsia" w:hAnsiTheme="minorEastAsia" w:hint="eastAsia"/>
          <w:sz w:val="24"/>
        </w:rPr>
        <w:t>C  中断控制方式              D: A, B, C都不对</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二、选择题</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1、设DS=8225H，DI=3942H，指令NEG BYTE PTR[DI]操作数的物理地址是(  A     )</w:t>
      </w:r>
    </w:p>
    <w:p w:rsidR="000E42DA" w:rsidRPr="00C80575" w:rsidRDefault="000E42DA" w:rsidP="00C80575">
      <w:pPr>
        <w:spacing w:line="360" w:lineRule="auto"/>
        <w:ind w:firstLineChars="150" w:firstLine="360"/>
        <w:jc w:val="left"/>
        <w:rPr>
          <w:rFonts w:asciiTheme="minorEastAsia" w:eastAsiaTheme="minorEastAsia" w:hAnsiTheme="minorEastAsia"/>
          <w:sz w:val="24"/>
          <w:lang w:val="pt-BR"/>
        </w:rPr>
      </w:pPr>
      <w:r w:rsidRPr="00C80575">
        <w:rPr>
          <w:rFonts w:asciiTheme="minorEastAsia" w:eastAsiaTheme="minorEastAsia" w:hAnsiTheme="minorEastAsia" w:hint="eastAsia"/>
          <w:sz w:val="24"/>
          <w:lang w:val="pt-BR"/>
        </w:rPr>
        <w:t>A</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85B92H  B</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86192H  C</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BB690H  D</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12169H</w:t>
      </w:r>
    </w:p>
    <w:p w:rsidR="000E42DA" w:rsidRPr="00C80575" w:rsidRDefault="000E42DA" w:rsidP="00C80575">
      <w:pPr>
        <w:spacing w:line="360" w:lineRule="auto"/>
        <w:jc w:val="left"/>
        <w:rPr>
          <w:rFonts w:asciiTheme="minorEastAsia" w:eastAsiaTheme="minorEastAsia" w:hAnsiTheme="minorEastAsia"/>
          <w:sz w:val="24"/>
          <w:lang w:val="pt-BR"/>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2、下列寄存器组中在段内寻址时可以提供偏移地址的寄存器组是(   B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A、AX，BX，CX，DX   B、BX，BP，SI，DI</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C、SP，IP，BP，DX     D、CS，DS，ES，SS</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3、循环指令LOOPNZ终止循环的条件是(   B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A、CX=0，且ZF=0  B、CX=0，或ZF=1  C、CX10，且ZF=0  D、CX10，或ZF=1</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4、对寄存器AX的内容乘以4的正确指令序列是(   B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A、SHR AX，1     SHR AX，1    B、SHL AX，1     SHL，AX，1</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C、ROL AX，1    ROL AX，1     D、RCR AX，1    RCR AX，1</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5、执行INC指令除对SF、ZF有影响外，还要影响的标志位是(   A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A、OF，AF，PF         B、OF，AF，CF</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C、OF，PF，CF         D、AF，PF，CF</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6、设DH=10H，执行NEG DH指令后，正确的结果是(    D     )。</w:t>
      </w:r>
    </w:p>
    <w:p w:rsidR="000E42DA" w:rsidRPr="00C80575" w:rsidRDefault="000E42DA" w:rsidP="00C80575">
      <w:pPr>
        <w:spacing w:line="360" w:lineRule="auto"/>
        <w:ind w:firstLineChars="150" w:firstLine="360"/>
        <w:jc w:val="left"/>
        <w:rPr>
          <w:rFonts w:asciiTheme="minorEastAsia" w:eastAsiaTheme="minorEastAsia" w:hAnsiTheme="minorEastAsia"/>
          <w:sz w:val="24"/>
          <w:lang w:val="pt-BR"/>
        </w:rPr>
      </w:pPr>
      <w:r w:rsidRPr="00C80575">
        <w:rPr>
          <w:rFonts w:asciiTheme="minorEastAsia" w:eastAsiaTheme="minorEastAsia" w:hAnsiTheme="minorEastAsia" w:hint="eastAsia"/>
          <w:sz w:val="24"/>
          <w:lang w:val="pt-BR"/>
        </w:rPr>
        <w:t>A</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DH=10H      CF=1     B</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DH=0F0H    CF=0</w:t>
      </w:r>
    </w:p>
    <w:p w:rsidR="000E42DA" w:rsidRPr="00C80575" w:rsidRDefault="000E42DA" w:rsidP="00C80575">
      <w:pPr>
        <w:spacing w:line="360" w:lineRule="auto"/>
        <w:ind w:firstLineChars="150" w:firstLine="360"/>
        <w:jc w:val="left"/>
        <w:rPr>
          <w:rFonts w:asciiTheme="minorEastAsia" w:eastAsiaTheme="minorEastAsia" w:hAnsiTheme="minorEastAsia"/>
          <w:sz w:val="24"/>
          <w:lang w:val="pt-BR"/>
        </w:rPr>
      </w:pPr>
      <w:r w:rsidRPr="00C80575">
        <w:rPr>
          <w:rFonts w:asciiTheme="minorEastAsia" w:eastAsiaTheme="minorEastAsia" w:hAnsiTheme="minorEastAsia" w:hint="eastAsia"/>
          <w:sz w:val="24"/>
          <w:lang w:val="pt-BR"/>
        </w:rPr>
        <w:t>C</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DH=10H      CF=0     D</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DH=0F0H    CF=1</w:t>
      </w:r>
    </w:p>
    <w:p w:rsidR="000E42DA" w:rsidRPr="00C80575" w:rsidRDefault="000E42DA" w:rsidP="00C80575">
      <w:pPr>
        <w:spacing w:line="360" w:lineRule="auto"/>
        <w:jc w:val="left"/>
        <w:rPr>
          <w:rFonts w:asciiTheme="minorEastAsia" w:eastAsiaTheme="minorEastAsia" w:hAnsiTheme="minorEastAsia"/>
          <w:sz w:val="24"/>
          <w:lang w:val="pt-BR"/>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7、下列传送指令中有语法错误的是(     A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A、MOV CS，AX    B、MOV DS，AX</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C、MOV SS，AX    D、MOV ES，AX</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8、下面指令执行后，改变AL寄存器内容的指令是(  D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A、TEST  AL，02H      B、OR  AL，AL</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C、CMP  AL，BL        D、AND  AL，BL</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9、执行除法指令后，影响的标志位是(   D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A、CF，OF       B、SF，ZF</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C、CF，OF，SF    D、AF，CF，OF，PF，SF，ZF都不确定</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10、执行下面指令序列后，结果是(  A       )。</w:t>
      </w:r>
    </w:p>
    <w:p w:rsidR="000E42DA" w:rsidRPr="00C80575" w:rsidRDefault="000E42DA" w:rsidP="00C80575">
      <w:pPr>
        <w:spacing w:line="360" w:lineRule="auto"/>
        <w:ind w:firstLineChars="200" w:firstLine="480"/>
        <w:jc w:val="left"/>
        <w:rPr>
          <w:rFonts w:asciiTheme="minorEastAsia" w:eastAsiaTheme="minorEastAsia" w:hAnsiTheme="minorEastAsia"/>
          <w:sz w:val="24"/>
          <w:lang w:val="pt-BR"/>
        </w:rPr>
      </w:pPr>
      <w:r w:rsidRPr="00C80575">
        <w:rPr>
          <w:rFonts w:asciiTheme="minorEastAsia" w:eastAsiaTheme="minorEastAsia" w:hAnsiTheme="minorEastAsia" w:hint="eastAsia"/>
          <w:sz w:val="24"/>
          <w:lang w:val="pt-BR"/>
        </w:rPr>
        <w:t>MOV  AL，82H</w:t>
      </w:r>
    </w:p>
    <w:p w:rsidR="000E42DA" w:rsidRPr="00C80575" w:rsidRDefault="000E42DA" w:rsidP="00C80575">
      <w:pPr>
        <w:spacing w:line="360" w:lineRule="auto"/>
        <w:ind w:firstLineChars="200" w:firstLine="480"/>
        <w:jc w:val="left"/>
        <w:rPr>
          <w:rFonts w:asciiTheme="minorEastAsia" w:eastAsiaTheme="minorEastAsia" w:hAnsiTheme="minorEastAsia"/>
          <w:sz w:val="24"/>
          <w:lang w:val="pt-BR"/>
        </w:rPr>
      </w:pPr>
      <w:r w:rsidRPr="00C80575">
        <w:rPr>
          <w:rFonts w:asciiTheme="minorEastAsia" w:eastAsiaTheme="minorEastAsia" w:hAnsiTheme="minorEastAsia"/>
          <w:sz w:val="24"/>
          <w:lang w:val="pt-BR"/>
        </w:rPr>
        <w:t>CBW</w:t>
      </w:r>
    </w:p>
    <w:p w:rsidR="000E42DA" w:rsidRPr="00C80575" w:rsidRDefault="000E42DA" w:rsidP="00C80575">
      <w:pPr>
        <w:spacing w:line="360" w:lineRule="auto"/>
        <w:ind w:firstLineChars="150" w:firstLine="360"/>
        <w:jc w:val="left"/>
        <w:rPr>
          <w:rFonts w:asciiTheme="minorEastAsia" w:eastAsiaTheme="minorEastAsia" w:hAnsiTheme="minorEastAsia"/>
          <w:sz w:val="24"/>
          <w:lang w:val="pt-BR"/>
        </w:rPr>
      </w:pPr>
      <w:r w:rsidRPr="00C80575">
        <w:rPr>
          <w:rFonts w:asciiTheme="minorEastAsia" w:eastAsiaTheme="minorEastAsia" w:hAnsiTheme="minorEastAsia" w:hint="eastAsia"/>
          <w:sz w:val="24"/>
          <w:lang w:val="pt-BR"/>
        </w:rPr>
        <w:t>A</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AX=0FF82H    B</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AX=8082H   C</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AX=0082H    D</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AX=0F82H</w:t>
      </w:r>
    </w:p>
    <w:p w:rsidR="000E42DA" w:rsidRPr="00C80575" w:rsidRDefault="000E42DA" w:rsidP="00C80575">
      <w:pPr>
        <w:spacing w:line="360" w:lineRule="auto"/>
        <w:jc w:val="left"/>
        <w:rPr>
          <w:rFonts w:asciiTheme="minorEastAsia" w:eastAsiaTheme="minorEastAsia" w:hAnsiTheme="minorEastAsia"/>
          <w:sz w:val="24"/>
          <w:lang w:val="pt-BR"/>
        </w:rPr>
      </w:pPr>
    </w:p>
    <w:p w:rsidR="000E42DA" w:rsidRPr="00C80575" w:rsidRDefault="000E42DA" w:rsidP="00C80575">
      <w:pPr>
        <w:spacing w:line="360" w:lineRule="auto"/>
        <w:jc w:val="left"/>
        <w:rPr>
          <w:rFonts w:asciiTheme="minorEastAsia" w:eastAsiaTheme="minorEastAsia" w:hAnsiTheme="minorEastAsia"/>
          <w:sz w:val="24"/>
          <w:lang w:val="pt-BR"/>
        </w:rPr>
      </w:pPr>
      <w:r w:rsidRPr="00C80575">
        <w:rPr>
          <w:rFonts w:asciiTheme="minorEastAsia" w:eastAsiaTheme="minorEastAsia" w:hAnsiTheme="minorEastAsia" w:hint="eastAsia"/>
          <w:sz w:val="24"/>
          <w:lang w:val="pt-BR"/>
        </w:rPr>
        <w:t>11</w:t>
      </w:r>
      <w:r w:rsidRPr="00C80575">
        <w:rPr>
          <w:rFonts w:asciiTheme="minorEastAsia" w:eastAsiaTheme="minorEastAsia" w:hAnsiTheme="minorEastAsia" w:hint="eastAsia"/>
          <w:sz w:val="24"/>
        </w:rPr>
        <w:t>、与</w:t>
      </w:r>
      <w:r w:rsidRPr="00C80575">
        <w:rPr>
          <w:rFonts w:asciiTheme="minorEastAsia" w:eastAsiaTheme="minorEastAsia" w:hAnsiTheme="minorEastAsia" w:hint="eastAsia"/>
          <w:sz w:val="24"/>
          <w:lang w:val="pt-BR"/>
        </w:rPr>
        <w:t>MOV  BX，OFFSET  VAR</w:t>
      </w:r>
      <w:r w:rsidRPr="00C80575">
        <w:rPr>
          <w:rFonts w:asciiTheme="minorEastAsia" w:eastAsiaTheme="minorEastAsia" w:hAnsiTheme="minorEastAsia" w:hint="eastAsia"/>
          <w:sz w:val="24"/>
        </w:rPr>
        <w:t>指令完全等效的指令是</w:t>
      </w:r>
      <w:r w:rsidRPr="00C80575">
        <w:rPr>
          <w:rFonts w:asciiTheme="minorEastAsia" w:eastAsiaTheme="minorEastAsia" w:hAnsiTheme="minorEastAsia" w:hint="eastAsia"/>
          <w:sz w:val="24"/>
          <w:lang w:val="pt-BR"/>
        </w:rPr>
        <w:t>(  D       )</w:t>
      </w:r>
      <w:r w:rsidRPr="00C80575">
        <w:rPr>
          <w:rFonts w:asciiTheme="minorEastAsia" w:eastAsiaTheme="minorEastAsia" w:hAnsiTheme="minorEastAsia" w:hint="eastAsia"/>
          <w:sz w:val="24"/>
        </w:rPr>
        <w:t>。</w:t>
      </w:r>
    </w:p>
    <w:p w:rsidR="000E42DA" w:rsidRPr="00C80575" w:rsidRDefault="000E42DA" w:rsidP="00C80575">
      <w:pPr>
        <w:spacing w:line="360" w:lineRule="auto"/>
        <w:ind w:firstLineChars="150" w:firstLine="360"/>
        <w:jc w:val="left"/>
        <w:rPr>
          <w:rFonts w:asciiTheme="minorEastAsia" w:eastAsiaTheme="minorEastAsia" w:hAnsiTheme="minorEastAsia"/>
          <w:sz w:val="24"/>
          <w:lang w:val="pt-BR"/>
        </w:rPr>
      </w:pPr>
      <w:r w:rsidRPr="00C80575">
        <w:rPr>
          <w:rFonts w:asciiTheme="minorEastAsia" w:eastAsiaTheme="minorEastAsia" w:hAnsiTheme="minorEastAsia" w:hint="eastAsia"/>
          <w:sz w:val="24"/>
          <w:lang w:val="pt-BR"/>
        </w:rPr>
        <w:t>A</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MOV  BX，VAR   B</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LDS  BX，VAR  C</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LES  BX，VAR D</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LEA  BX，VAR</w:t>
      </w:r>
    </w:p>
    <w:p w:rsidR="000E42DA" w:rsidRPr="00C80575" w:rsidRDefault="000E42DA" w:rsidP="00C80575">
      <w:pPr>
        <w:spacing w:line="360" w:lineRule="auto"/>
        <w:jc w:val="left"/>
        <w:rPr>
          <w:rFonts w:asciiTheme="minorEastAsia" w:eastAsiaTheme="minorEastAsia" w:hAnsiTheme="minorEastAsia"/>
          <w:sz w:val="24"/>
          <w:lang w:val="pt-BR"/>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12、在段定义时，如果定位类型用户未选择，就表示是隐含类型，其隐含类型是( D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A、WORD    B、PAGE    C、BYTE    D、PARA</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13、MOV  SP，3210H</w:t>
      </w:r>
    </w:p>
    <w:p w:rsidR="000E42DA" w:rsidRPr="00C80575" w:rsidRDefault="000E42DA" w:rsidP="00C80575">
      <w:pPr>
        <w:spacing w:line="360" w:lineRule="auto"/>
        <w:ind w:firstLineChars="200" w:firstLine="480"/>
        <w:jc w:val="left"/>
        <w:rPr>
          <w:rFonts w:asciiTheme="minorEastAsia" w:eastAsiaTheme="minorEastAsia" w:hAnsiTheme="minorEastAsia"/>
          <w:sz w:val="24"/>
        </w:rPr>
      </w:pPr>
      <w:r w:rsidRPr="00C80575">
        <w:rPr>
          <w:rFonts w:asciiTheme="minorEastAsia" w:eastAsiaTheme="minorEastAsia" w:hAnsiTheme="minorEastAsia"/>
          <w:sz w:val="24"/>
        </w:rPr>
        <w:t>PUSH  AX</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执行上述指令序列后，SP寄存器的值是(   B      )。</w:t>
      </w:r>
    </w:p>
    <w:p w:rsidR="000E42DA" w:rsidRPr="00C80575" w:rsidRDefault="000E42DA" w:rsidP="00C80575">
      <w:pPr>
        <w:spacing w:line="360" w:lineRule="auto"/>
        <w:ind w:firstLineChars="150" w:firstLine="360"/>
        <w:jc w:val="left"/>
        <w:rPr>
          <w:rFonts w:asciiTheme="minorEastAsia" w:eastAsiaTheme="minorEastAsia" w:hAnsiTheme="minorEastAsia"/>
          <w:sz w:val="24"/>
          <w:lang w:val="pt-BR"/>
        </w:rPr>
      </w:pPr>
      <w:r w:rsidRPr="00C80575">
        <w:rPr>
          <w:rFonts w:asciiTheme="minorEastAsia" w:eastAsiaTheme="minorEastAsia" w:hAnsiTheme="minorEastAsia" w:hint="eastAsia"/>
          <w:sz w:val="24"/>
          <w:lang w:val="pt-BR"/>
        </w:rPr>
        <w:lastRenderedPageBreak/>
        <w:t>A</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3211H    B</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320EH    C</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320FH     D</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3212H</w:t>
      </w:r>
    </w:p>
    <w:p w:rsidR="000E42DA" w:rsidRPr="00C80575" w:rsidRDefault="000E42DA" w:rsidP="00C80575">
      <w:pPr>
        <w:spacing w:line="360" w:lineRule="auto"/>
        <w:jc w:val="left"/>
        <w:rPr>
          <w:rFonts w:asciiTheme="minorEastAsia" w:eastAsiaTheme="minorEastAsia" w:hAnsiTheme="minorEastAsia"/>
          <w:sz w:val="24"/>
          <w:lang w:val="pt-BR"/>
        </w:rPr>
      </w:pPr>
    </w:p>
    <w:p w:rsidR="000E42DA" w:rsidRPr="00C80575" w:rsidRDefault="000E42DA" w:rsidP="00C80575">
      <w:pPr>
        <w:spacing w:line="360" w:lineRule="auto"/>
        <w:jc w:val="left"/>
        <w:rPr>
          <w:rFonts w:asciiTheme="minorEastAsia" w:eastAsiaTheme="minorEastAsia" w:hAnsiTheme="minorEastAsia"/>
          <w:sz w:val="24"/>
          <w:lang w:val="pt-BR"/>
        </w:rPr>
      </w:pPr>
      <w:r w:rsidRPr="00C80575">
        <w:rPr>
          <w:rFonts w:asciiTheme="minorEastAsia" w:eastAsiaTheme="minorEastAsia" w:hAnsiTheme="minorEastAsia" w:hint="eastAsia"/>
          <w:sz w:val="24"/>
          <w:lang w:val="pt-BR"/>
        </w:rPr>
        <w:t>14</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BUF  DW  10H DUP(3 DUP(2，10H)，3，5)</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上述语句汇编后，为变量BUF分配的存储单元字节数是(  B       )。</w:t>
      </w:r>
    </w:p>
    <w:p w:rsidR="000E42DA" w:rsidRPr="00C80575" w:rsidRDefault="000E42DA" w:rsidP="00C80575">
      <w:pPr>
        <w:spacing w:line="360" w:lineRule="auto"/>
        <w:ind w:firstLineChars="150" w:firstLine="360"/>
        <w:jc w:val="left"/>
        <w:rPr>
          <w:rFonts w:asciiTheme="minorEastAsia" w:eastAsiaTheme="minorEastAsia" w:hAnsiTheme="minorEastAsia"/>
          <w:sz w:val="24"/>
          <w:lang w:val="pt-BR"/>
        </w:rPr>
      </w:pPr>
      <w:r w:rsidRPr="00C80575">
        <w:rPr>
          <w:rFonts w:asciiTheme="minorEastAsia" w:eastAsiaTheme="minorEastAsia" w:hAnsiTheme="minorEastAsia" w:hint="eastAsia"/>
          <w:sz w:val="24"/>
          <w:lang w:val="pt-BR"/>
        </w:rPr>
        <w:t>A</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80H     B</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100H    C</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124    D</w:t>
      </w:r>
      <w:r w:rsidRPr="00C80575">
        <w:rPr>
          <w:rFonts w:asciiTheme="minorEastAsia" w:eastAsiaTheme="minorEastAsia" w:hAnsiTheme="minorEastAsia" w:hint="eastAsia"/>
          <w:sz w:val="24"/>
        </w:rPr>
        <w:t>、</w:t>
      </w:r>
      <w:r w:rsidRPr="00C80575">
        <w:rPr>
          <w:rFonts w:asciiTheme="minorEastAsia" w:eastAsiaTheme="minorEastAsia" w:hAnsiTheme="minorEastAsia" w:hint="eastAsia"/>
          <w:sz w:val="24"/>
          <w:lang w:val="pt-BR"/>
        </w:rPr>
        <w:t>192</w:t>
      </w:r>
    </w:p>
    <w:p w:rsidR="000E42DA" w:rsidRPr="00C80575" w:rsidRDefault="000E42DA" w:rsidP="00C80575">
      <w:pPr>
        <w:spacing w:line="360" w:lineRule="auto"/>
        <w:jc w:val="left"/>
        <w:rPr>
          <w:rFonts w:asciiTheme="minorEastAsia" w:eastAsiaTheme="minorEastAsia" w:hAnsiTheme="minorEastAsia"/>
          <w:sz w:val="24"/>
          <w:lang w:val="pt-BR"/>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15、在汇编语言程序的开发过程中使用宏功能的顺序是(   C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A、宏定义，宏调用           B、宏定义，宏展开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C、宏定义，宏调用，宏展开   D、宏定义，宏展开，宏调用</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16、汇编语言源程序中，每个语句由四项组成，如语句要完成一定功能，那么该语句中不可省略的项是(    B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A、名字项    B、操作项    C、操作数项    D、注释项</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17、编写分支程序，在进行条件判断前，可用指令构成条件，其中不能形成条件的指令有(  D       )。</w:t>
      </w:r>
    </w:p>
    <w:p w:rsidR="000E42DA" w:rsidRPr="00C80575" w:rsidRDefault="000E42DA" w:rsidP="00C80575">
      <w:pPr>
        <w:spacing w:line="360" w:lineRule="auto"/>
        <w:ind w:firstLineChars="150" w:firstLine="360"/>
        <w:jc w:val="left"/>
        <w:rPr>
          <w:rFonts w:asciiTheme="minorEastAsia" w:eastAsiaTheme="minorEastAsia" w:hAnsiTheme="minorEastAsia"/>
          <w:sz w:val="24"/>
        </w:rPr>
      </w:pPr>
      <w:r w:rsidRPr="00C80575">
        <w:rPr>
          <w:rFonts w:asciiTheme="minorEastAsia" w:eastAsiaTheme="minorEastAsia" w:hAnsiTheme="minorEastAsia" w:hint="eastAsia"/>
          <w:sz w:val="24"/>
        </w:rPr>
        <w:t>A、CMP    B、SUB     C、AND     D、MOV</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三、填空题</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1. 8086CPU复位时, 寄存器 CS值为(   FFFFH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寄存器 IP的值为 (      0000H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2. 8086CPU的8个8位通用寄存器名为( AL  ),( AH ),   (  BL   ),( BH    ),(  CL   ),(  CH    ),(   DL   ) ,(   DH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3. 若SS = 3240H, SP = 2000H, 栈顶的实际地址为(  34400H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4. 指令 MOV  AX, [BX] 的机器码为 8BH, 07H , 指令</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 MOV  [BX],  AX的机器码为(  89H    ),(  07H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5.  8255A的工作方式有方式0功能为(  基本输入输出  ), 方式1功能为 (   选通输入输出      ), 方式2功能为 (   双向数据传送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6. 执行指令 PUSH  AX有 SP = ( SP - 2    ), 执行指令 POP  AX有</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SP = (   SP + 2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7. 组合十进制加法调整指令 DAA 对寄存器(    AL    ) 中的值进行调整.</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8. 和指令 SHL AL, 1功能相同的指令是(    SAL AL, 1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sz w:val="24"/>
        </w:rPr>
        <w:t xml:space="preserve">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9.8259A的初始化命令字应按(   顺序     ) 写入, 操作命令字应按</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     需要      ) 写入.</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10. 2114为 1024 X 4的RAM存储器芯片, 组成 8KB主存储器需要(  16      ) 片2114.</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一、选择题</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1</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8086CPU的硬件中断引脚有</w:t>
      </w:r>
      <w:r w:rsidRPr="00C80575">
        <w:rPr>
          <w:rFonts w:asciiTheme="minorEastAsia" w:eastAsiaTheme="minorEastAsia" w:hAnsiTheme="minorEastAsia" w:hint="eastAsia"/>
          <w:sz w:val="24"/>
          <w:szCs w:val="24"/>
        </w:rPr>
        <w:t>（         ）</w:t>
      </w:r>
      <w:r w:rsidRPr="00C80575">
        <w:rPr>
          <w:rFonts w:asciiTheme="minorEastAsia" w:eastAsiaTheme="minorEastAsia" w:hAnsiTheme="minorEastAsia"/>
          <w:sz w:val="24"/>
          <w:szCs w:val="24"/>
        </w:rPr>
        <w:t>个</w:t>
      </w:r>
      <w:r w:rsidRPr="00C80575">
        <w:rPr>
          <w:rFonts w:asciiTheme="minorEastAsia" w:eastAsiaTheme="minorEastAsia" w:hAnsiTheme="minorEastAsia" w:hint="eastAsia"/>
          <w:sz w:val="24"/>
          <w:szCs w:val="24"/>
        </w:rPr>
        <w:t>。</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 xml:space="preserve"> 1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2        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3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4</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2</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8086CPU地址线与数据线分别为多少条</w:t>
      </w:r>
      <w:r w:rsidRPr="00C80575">
        <w:rPr>
          <w:rFonts w:asciiTheme="minorEastAsia" w:eastAsiaTheme="minorEastAsia" w:hAnsiTheme="minorEastAsia" w:hint="eastAsia"/>
          <w:sz w:val="24"/>
          <w:szCs w:val="24"/>
        </w:rPr>
        <w:t>（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8条,16条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8条,20条      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20条,16条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16条,20条</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3</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下列指令语法有错的是</w:t>
      </w:r>
      <w:r w:rsidRPr="00C80575">
        <w:rPr>
          <w:rFonts w:asciiTheme="minorEastAsia" w:eastAsiaTheme="minorEastAsia" w:hAnsiTheme="minorEastAsia" w:hint="eastAsia"/>
          <w:sz w:val="24"/>
          <w:szCs w:val="24"/>
        </w:rPr>
        <w:t>（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 xml:space="preserve"> MOV   AX,1000H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MOV  AX,BX</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 xml:space="preserve"> MOV   [AX],[1000H]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 xml:space="preserve">MOV   AX,[1000H]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4</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下列指令中隐含使用寄存器SI的是</w:t>
      </w:r>
      <w:r w:rsidRPr="00C80575">
        <w:rPr>
          <w:rFonts w:asciiTheme="minorEastAsia" w:eastAsiaTheme="minorEastAsia" w:hAnsiTheme="minorEastAsia" w:hint="eastAsia"/>
          <w:sz w:val="24"/>
          <w:szCs w:val="24"/>
        </w:rPr>
        <w:t>（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HLT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CMPSB       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XLAT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 xml:space="preserve">NOT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5</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下列指令中，执行速度最快的指令是</w:t>
      </w:r>
      <w:r w:rsidRPr="00C80575">
        <w:rPr>
          <w:rFonts w:asciiTheme="minorEastAsia" w:eastAsiaTheme="minorEastAsia" w:hAnsiTheme="minorEastAsia" w:hint="eastAsia"/>
          <w:sz w:val="24"/>
          <w:szCs w:val="24"/>
        </w:rPr>
        <w:t>（         ）</w:t>
      </w:r>
      <w:r w:rsidRPr="00C80575">
        <w:rPr>
          <w:rFonts w:asciiTheme="minorEastAsia" w:eastAsiaTheme="minorEastAsia" w:hAnsiTheme="minorEastAsia"/>
          <w:sz w:val="24"/>
          <w:szCs w:val="24"/>
        </w:rPr>
        <w:t>。</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 xml:space="preserve"> ADD  AX,10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ADD  AL,[SI+10H]</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hint="eastAsia"/>
          <w:sz w:val="24"/>
          <w:szCs w:val="24"/>
        </w:rPr>
        <w:t>C、</w:t>
      </w:r>
      <w:r w:rsidRPr="00C80575">
        <w:rPr>
          <w:rFonts w:asciiTheme="minorEastAsia" w:eastAsiaTheme="minorEastAsia" w:hAnsiTheme="minorEastAsia"/>
          <w:sz w:val="24"/>
          <w:szCs w:val="24"/>
        </w:rPr>
        <w:t xml:space="preserve"> ADD  AX,CX              </w:t>
      </w:r>
      <w:r w:rsidRPr="00C80575">
        <w:rPr>
          <w:rFonts w:asciiTheme="minorEastAsia" w:eastAsiaTheme="minorEastAsia" w:hAnsiTheme="minorEastAsia" w:hint="eastAsia"/>
          <w:sz w:val="24"/>
          <w:szCs w:val="24"/>
        </w:rPr>
        <w:t>D、</w:t>
      </w:r>
      <w:r w:rsidRPr="00C80575">
        <w:rPr>
          <w:rFonts w:asciiTheme="minorEastAsia" w:eastAsiaTheme="minorEastAsia" w:hAnsiTheme="minorEastAsia"/>
          <w:sz w:val="24"/>
          <w:szCs w:val="24"/>
        </w:rPr>
        <w:t>ADD  AX,[BX]</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6</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下列指令中,不影响进位的指令是</w:t>
      </w:r>
      <w:r w:rsidRPr="00C80575">
        <w:rPr>
          <w:rFonts w:asciiTheme="minorEastAsia" w:eastAsiaTheme="minorEastAsia" w:hAnsiTheme="minorEastAsia" w:hint="eastAsia"/>
          <w:sz w:val="24"/>
          <w:szCs w:val="24"/>
        </w:rPr>
        <w:t>（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ADD  AX,BX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 xml:space="preserve"> MUL  BL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INC   BX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 xml:space="preserve">SUB AL,BH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7</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假设V1和V2是用DW定义的变量，下列指令中正确的是</w:t>
      </w:r>
      <w:r w:rsidRPr="00C80575">
        <w:rPr>
          <w:rFonts w:asciiTheme="minorEastAsia" w:eastAsiaTheme="minorEastAsia" w:hAnsiTheme="minorEastAsia" w:hint="eastAsia"/>
          <w:sz w:val="24"/>
          <w:szCs w:val="24"/>
        </w:rPr>
        <w:t>（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MOV  V1,20H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MOV  V1，V2</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MOV  AL,V1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MOV  2000H，V2</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8</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现行PC机中主要的系统总线是：</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ISA总线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PCI和ISA总线    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EISA总线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PCI总线</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9</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执行PUSH  AX指令后,堆栈指针SP的内容</w:t>
      </w:r>
      <w:r w:rsidRPr="00C80575">
        <w:rPr>
          <w:rFonts w:asciiTheme="minorEastAsia" w:eastAsiaTheme="minorEastAsia" w:hAnsiTheme="minorEastAsia" w:hint="eastAsia"/>
          <w:sz w:val="24"/>
          <w:szCs w:val="24"/>
        </w:rPr>
        <w:t>（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lastRenderedPageBreak/>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减1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减2         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加1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 xml:space="preserve">加2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10</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鼠标与计算机连接一般采用</w:t>
      </w:r>
      <w:r w:rsidRPr="00C80575">
        <w:rPr>
          <w:rFonts w:asciiTheme="minorEastAsia" w:eastAsiaTheme="minorEastAsia" w:hAnsiTheme="minorEastAsia" w:hint="eastAsia"/>
          <w:sz w:val="24"/>
          <w:szCs w:val="24"/>
        </w:rPr>
        <w:t>（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RS-232-C串行接口电路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采用并行接口电路</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11</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PC机上的打印机与主机间最常用的接口是</w:t>
      </w:r>
      <w:r w:rsidRPr="00C80575">
        <w:rPr>
          <w:rFonts w:asciiTheme="minorEastAsia" w:eastAsiaTheme="minorEastAsia" w:hAnsiTheme="minorEastAsia" w:hint="eastAsia"/>
          <w:sz w:val="24"/>
          <w:szCs w:val="24"/>
        </w:rPr>
        <w:t>（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RS-232-C接口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Centronics接口</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IEEE488接口                 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SCSI接口</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12</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PC机所使用的标准键盘向主机发送的代码是</w:t>
      </w:r>
      <w:r w:rsidRPr="00C80575">
        <w:rPr>
          <w:rFonts w:asciiTheme="minorEastAsia" w:eastAsiaTheme="minorEastAsia" w:hAnsiTheme="minorEastAsia" w:hint="eastAsia"/>
          <w:sz w:val="24"/>
          <w:szCs w:val="24"/>
        </w:rPr>
        <w:t>（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ASCII码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扫描码      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BCD码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格雷码</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 xml:space="preserve">13、8086CPU的地址总线有（  </w:t>
      </w:r>
      <w:r w:rsidRPr="00C80575">
        <w:rPr>
          <w:rFonts w:asciiTheme="minorEastAsia" w:eastAsiaTheme="minorEastAsia" w:hAnsiTheme="minorEastAsia" w:hint="eastAsia"/>
          <w:sz w:val="24"/>
          <w:szCs w:val="24"/>
        </w:rPr>
        <w:t xml:space="preserve">     </w:t>
      </w:r>
      <w:r w:rsidRPr="00C80575">
        <w:rPr>
          <w:rFonts w:asciiTheme="minorEastAsia" w:eastAsiaTheme="minorEastAsia" w:hAnsiTheme="minorEastAsia"/>
          <w:sz w:val="24"/>
          <w:szCs w:val="24"/>
        </w:rPr>
        <w:t xml:space="preserve">   ）位。</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8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16         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20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24</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 xml:space="preserve">14、在机器数（    </w:t>
      </w:r>
      <w:r w:rsidRPr="00C80575">
        <w:rPr>
          <w:rFonts w:asciiTheme="minorEastAsia" w:eastAsiaTheme="minorEastAsia" w:hAnsiTheme="minorEastAsia" w:hint="eastAsia"/>
          <w:sz w:val="24"/>
          <w:szCs w:val="24"/>
        </w:rPr>
        <w:t xml:space="preserve">   </w:t>
      </w:r>
      <w:r w:rsidRPr="00C80575">
        <w:rPr>
          <w:rFonts w:asciiTheme="minorEastAsia" w:eastAsiaTheme="minorEastAsia" w:hAnsiTheme="minorEastAsia"/>
          <w:sz w:val="24"/>
          <w:szCs w:val="24"/>
        </w:rPr>
        <w:t xml:space="preserve">  ）中，零的表示形式是唯一的。</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 xml:space="preserve">补码      </w:t>
      </w:r>
      <w:r w:rsidRPr="00C80575">
        <w:rPr>
          <w:rFonts w:asciiTheme="minorEastAsia" w:eastAsiaTheme="minorEastAsia" w:hAnsiTheme="minorEastAsia" w:hint="eastAsia"/>
          <w:sz w:val="24"/>
          <w:szCs w:val="24"/>
        </w:rPr>
        <w:t xml:space="preserve"> </w:t>
      </w:r>
      <w:r w:rsidRPr="00C80575">
        <w:rPr>
          <w:rFonts w:asciiTheme="minorEastAsia" w:eastAsiaTheme="minorEastAsia" w:hAnsiTheme="minorEastAsia"/>
          <w:sz w:val="24"/>
          <w:szCs w:val="24"/>
        </w:rPr>
        <w:t>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原码      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补码和反码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原码和反码</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15、8086CPU中断号为8的中断矢量存放在（      ）。</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A</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0FFFFH：0008H                B</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0000H：0008H</w:t>
      </w: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C</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0000H：0020H                 D</w:t>
      </w:r>
      <w:r w:rsidRPr="00C80575">
        <w:rPr>
          <w:rFonts w:asciiTheme="minorEastAsia" w:eastAsiaTheme="minorEastAsia" w:hAnsiTheme="minorEastAsia" w:hint="eastAsia"/>
          <w:sz w:val="24"/>
          <w:szCs w:val="24"/>
        </w:rPr>
        <w:t>、</w:t>
      </w:r>
      <w:r w:rsidRPr="00C80575">
        <w:rPr>
          <w:rFonts w:asciiTheme="minorEastAsia" w:eastAsiaTheme="minorEastAsia" w:hAnsiTheme="minorEastAsia"/>
          <w:sz w:val="24"/>
          <w:szCs w:val="24"/>
        </w:rPr>
        <w:t>0020H：0000H</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pStyle w:val="HTML"/>
        <w:shd w:val="clear" w:color="auto" w:fill="FFFFFF"/>
        <w:spacing w:line="360" w:lineRule="auto"/>
        <w:rPr>
          <w:rFonts w:asciiTheme="minorEastAsia" w:eastAsiaTheme="minorEastAsia" w:hAnsiTheme="minorEastAsia"/>
          <w:sz w:val="24"/>
          <w:szCs w:val="24"/>
        </w:rPr>
      </w:pPr>
      <w:r w:rsidRPr="00C80575">
        <w:rPr>
          <w:rFonts w:asciiTheme="minorEastAsia" w:eastAsiaTheme="minorEastAsia" w:hAnsiTheme="minorEastAsia"/>
          <w:sz w:val="24"/>
          <w:szCs w:val="24"/>
        </w:rPr>
        <w:t>1B, 2C, 3C, 4B, 5A,    6C, 7A, 8D, 9B,10A,    11C, 12A, 13C, 14A, 15C</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sectPr w:rsidR="000E42DA" w:rsidRPr="00C80575" w:rsidSect="00C80575">
          <w:pgSz w:w="11906" w:h="16838"/>
          <w:pgMar w:top="284" w:right="567" w:bottom="284" w:left="1134" w:header="851" w:footer="992" w:gutter="0"/>
          <w:cols w:space="425"/>
          <w:docGrid w:type="lines" w:linePitch="312"/>
        </w:sect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二、选择题</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1、指令MOV AX,[BX][SI]中源操作数的寻址方式是（    D   ）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A、寄存器间接寻址   B、变址寻址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C、相对寻址         D、基址变址寻址   </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2、8086 CPU内有指示下条指令有效地址的指示器是(    A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A、IP        B、SP       C、BP       D、SI   </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3、设串行异步传送的数据格式是7个数据位、1个起始位，1个停止位、1个校验位，波特率为2400，则每秒钟传送的最大字符数为( D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注：（7＋1＋1＋1）位/字符*X=2400位/秒=2400波特 X=240字符/秒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A、100个       B、120个      C、10个     D、240个   </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4、采用高速缓存(cache)的目的是(     D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A、扩大主存容量       B、提高CPU运行速度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C、提高总线速度       D、提高主存速度   </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5、在DMA方式下，数据从内存传送到外设的路径是(    C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A、内存→CPU→总线→外设      B、内存→DMAC→外设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C、内存→数据总线→外设       D、外设→内存   </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6、若8086 CPU主频为8MHz，则其基本总线周期为(    C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A</w:t>
      </w:r>
      <w:r w:rsidRPr="00C80575">
        <w:rPr>
          <w:rFonts w:asciiTheme="minorEastAsia" w:eastAsiaTheme="minorEastAsia" w:hAnsiTheme="minorEastAsia" w:hint="eastAsia"/>
          <w:sz w:val="24"/>
          <w:lang w:val="fr-FR"/>
        </w:rPr>
        <w:t>、</w:t>
      </w:r>
      <w:r w:rsidRPr="00C80575">
        <w:rPr>
          <w:rFonts w:asciiTheme="minorEastAsia" w:eastAsiaTheme="minorEastAsia" w:hAnsiTheme="minorEastAsia" w:hint="eastAsia"/>
          <w:sz w:val="24"/>
        </w:rPr>
        <w:t>200ns     B</w:t>
      </w:r>
      <w:r w:rsidRPr="00C80575">
        <w:rPr>
          <w:rFonts w:asciiTheme="minorEastAsia" w:eastAsiaTheme="minorEastAsia" w:hAnsiTheme="minorEastAsia" w:hint="eastAsia"/>
          <w:sz w:val="24"/>
          <w:lang w:val="fr-FR"/>
        </w:rPr>
        <w:t>、</w:t>
      </w:r>
      <w:r w:rsidRPr="00C80575">
        <w:rPr>
          <w:rFonts w:asciiTheme="minorEastAsia" w:eastAsiaTheme="minorEastAsia" w:hAnsiTheme="minorEastAsia" w:hint="eastAsia"/>
          <w:sz w:val="24"/>
        </w:rPr>
        <w:t>500ns      C</w:t>
      </w:r>
      <w:r w:rsidRPr="00C80575">
        <w:rPr>
          <w:rFonts w:asciiTheme="minorEastAsia" w:eastAsiaTheme="minorEastAsia" w:hAnsiTheme="minorEastAsia" w:hint="eastAsia"/>
          <w:sz w:val="24"/>
          <w:lang w:val="fr-FR"/>
        </w:rPr>
        <w:t>、</w:t>
      </w:r>
      <w:r w:rsidRPr="00C80575">
        <w:rPr>
          <w:rFonts w:asciiTheme="minorEastAsia" w:eastAsiaTheme="minorEastAsia" w:hAnsiTheme="minorEastAsia" w:hint="eastAsia"/>
          <w:sz w:val="24"/>
        </w:rPr>
        <w:t xml:space="preserve">125ns      D、250ns   </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7、8253工作在哪几种方式时，可输出1个时钟周期宽度(1 CLK)的负脉冲(   B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A、方式0，4，5            B、方式2，4，5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C、方式1，2，4            D、方式0，2，4   </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lastRenderedPageBreak/>
        <w:t xml:space="preserve">8.CPU响应INTR和NMI中断时，相同的必要条件是(    D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A、当前总线空闲           B、允许中断</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C、当前访问内存结束       D、当前指令执行结束</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9、8251A的操作命令字的作用是(     D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A、决定8251A的数据传送格式     B、决定8251A实际操作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C、决定数据传送方向             D、决定8251A何时收/发数据   </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10、用2K×4位的RAM芯片组成16K字节的存储器，共需RAM芯片(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A、4片     B、8片     C.16片      D、32片 </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11、8086/8088中除(  D  )两种寻址方式外，其它各种寻址方式的操作数均在存储器中。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A、立即寻址和直接寻址      B、寄存器寻址和直接寻址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C、立即寻址和寄存器寻址    D、立即寻址和间接寻址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12、设8259A当前最高优先级为IR5，若要使下一循环IR2为最低优先级，则OCW2应设为(   D   )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A、01100010     B、11100000     C、11000010    D、11100010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注:111设置特殊EOI循环,一旦中断结束,将中断服务寄存器ISR中,由L2-L0字段给定级别的相应位清0,此级赋予最低优先级. </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13、设置特殊屏蔽方式的目的是(    C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A、屏蔽低级中断      B、响应高级中断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C、响应低级中断      D、响应同级中断   </w:t>
      </w:r>
    </w:p>
    <w:p w:rsidR="000E42DA" w:rsidRPr="00C80575" w:rsidRDefault="000E42DA" w:rsidP="00C80575">
      <w:pPr>
        <w:spacing w:line="360" w:lineRule="auto"/>
        <w:jc w:val="left"/>
        <w:rPr>
          <w:rFonts w:asciiTheme="minorEastAsia" w:eastAsiaTheme="minorEastAsia" w:hAnsiTheme="minorEastAsia"/>
          <w:sz w:val="24"/>
        </w:rPr>
      </w:pP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14、设8255A的方式选择控制字为9BH，其含义是(   B   )。   </w:t>
      </w:r>
    </w:p>
    <w:p w:rsidR="000E42DA"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 xml:space="preserve">A、  A、B、C口全为输出       B、   A、B、C口全为输入   </w:t>
      </w:r>
    </w:p>
    <w:p w:rsidR="006F4A0F" w:rsidRPr="00C80575" w:rsidRDefault="000E42DA" w:rsidP="00C80575">
      <w:pPr>
        <w:spacing w:line="360" w:lineRule="auto"/>
        <w:jc w:val="left"/>
        <w:rPr>
          <w:rFonts w:asciiTheme="minorEastAsia" w:eastAsiaTheme="minorEastAsia" w:hAnsiTheme="minorEastAsia"/>
          <w:sz w:val="24"/>
        </w:rPr>
      </w:pPr>
      <w:r w:rsidRPr="00C80575">
        <w:rPr>
          <w:rFonts w:asciiTheme="minorEastAsia" w:eastAsiaTheme="minorEastAsia" w:hAnsiTheme="minorEastAsia" w:hint="eastAsia"/>
          <w:sz w:val="24"/>
        </w:rPr>
        <w:t>C、  A、B口为方式0且输出    D、以上都不对</w:t>
      </w:r>
    </w:p>
    <w:sectPr w:rsidR="006F4A0F" w:rsidRPr="00C80575" w:rsidSect="00C80575">
      <w:footerReference w:type="even" r:id="rId79"/>
      <w:footerReference w:type="default" r:id="rId80"/>
      <w:pgSz w:w="10433" w:h="14742"/>
      <w:pgMar w:top="567" w:right="567" w:bottom="567" w:left="567" w:header="737" w:footer="720" w:gutter="0"/>
      <w:cols w:space="72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1376" w:rsidRDefault="00881376" w:rsidP="00A05F5C">
      <w:r>
        <w:separator/>
      </w:r>
    </w:p>
  </w:endnote>
  <w:endnote w:type="continuationSeparator" w:id="0">
    <w:p w:rsidR="00881376" w:rsidRDefault="00881376" w:rsidP="00A05F5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_GB2312">
    <w:altName w:val="微软雅黑"/>
    <w:charset w:val="86"/>
    <w:family w:val="modern"/>
    <w:pitch w:val="default"/>
    <w:sig w:usb0="00000001" w:usb1="080E0000" w:usb2="0000000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华文新魏">
    <w:charset w:val="86"/>
    <w:family w:val="auto"/>
    <w:pitch w:val="variable"/>
    <w:sig w:usb0="00000001" w:usb1="080F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altName w:val="Webdings"/>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575" w:rsidRDefault="00C80575">
    <w:pPr>
      <w:pStyle w:val="a4"/>
      <w:framePr w:h="0" w:wrap="around" w:vAnchor="text" w:hAnchor="margin" w:xAlign="center" w:y="1"/>
      <w:rPr>
        <w:rStyle w:val="a5"/>
      </w:rPr>
    </w:pPr>
    <w:r>
      <w:fldChar w:fldCharType="begin"/>
    </w:r>
    <w:r>
      <w:rPr>
        <w:rStyle w:val="a5"/>
      </w:rPr>
      <w:instrText xml:space="preserve">PAGE  </w:instrText>
    </w:r>
    <w:r>
      <w:fldChar w:fldCharType="end"/>
    </w:r>
  </w:p>
  <w:p w:rsidR="00C80575" w:rsidRDefault="00C80575">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575" w:rsidRDefault="00C80575">
    <w:pPr>
      <w:pStyle w:val="a4"/>
      <w:framePr w:h="0" w:wrap="around" w:vAnchor="text" w:hAnchor="margin" w:xAlign="center" w:y="1"/>
      <w:rPr>
        <w:rStyle w:val="a5"/>
      </w:rPr>
    </w:pPr>
    <w:r>
      <w:fldChar w:fldCharType="begin"/>
    </w:r>
    <w:r>
      <w:rPr>
        <w:rStyle w:val="a5"/>
      </w:rPr>
      <w:instrText xml:space="preserve">PAGE  </w:instrText>
    </w:r>
    <w:r>
      <w:fldChar w:fldCharType="separate"/>
    </w:r>
    <w:r>
      <w:rPr>
        <w:rStyle w:val="a5"/>
        <w:noProof/>
      </w:rPr>
      <w:t>81</w:t>
    </w:r>
    <w:r>
      <w:fldChar w:fldCharType="end"/>
    </w:r>
  </w:p>
  <w:p w:rsidR="00C80575" w:rsidRDefault="00C80575">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1376" w:rsidRDefault="00881376" w:rsidP="00A05F5C">
      <w:r>
        <w:separator/>
      </w:r>
    </w:p>
  </w:footnote>
  <w:footnote w:type="continuationSeparator" w:id="0">
    <w:p w:rsidR="00881376" w:rsidRDefault="00881376" w:rsidP="00A05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2"/>
    <w:multiLevelType w:val="singleLevel"/>
    <w:tmpl w:val="80D86E4C"/>
    <w:lvl w:ilvl="0">
      <w:start w:val="1"/>
      <w:numFmt w:val="bullet"/>
      <w:pStyle w:val="3"/>
      <w:lvlText w:val=""/>
      <w:lvlJc w:val="left"/>
      <w:pPr>
        <w:tabs>
          <w:tab w:val="num" w:pos="1200"/>
        </w:tabs>
        <w:ind w:leftChars="400" w:left="1200" w:hangingChars="200" w:hanging="360"/>
      </w:pPr>
      <w:rPr>
        <w:rFonts w:ascii="Wingdings" w:hAnsi="Wingdings" w:hint="default"/>
      </w:rPr>
    </w:lvl>
  </w:abstractNum>
  <w:abstractNum w:abstractNumId="1">
    <w:nsid w:val="FFFFFF83"/>
    <w:multiLevelType w:val="singleLevel"/>
    <w:tmpl w:val="1110F6D2"/>
    <w:lvl w:ilvl="0">
      <w:start w:val="1"/>
      <w:numFmt w:val="bullet"/>
      <w:pStyle w:val="2"/>
      <w:lvlText w:val=""/>
      <w:lvlJc w:val="left"/>
      <w:pPr>
        <w:tabs>
          <w:tab w:val="num" w:pos="780"/>
        </w:tabs>
        <w:ind w:leftChars="200" w:left="780" w:hangingChars="200" w:hanging="360"/>
      </w:pPr>
      <w:rPr>
        <w:rFonts w:ascii="Wingdings" w:hAnsi="Wingdings" w:hint="default"/>
      </w:rPr>
    </w:lvl>
  </w:abstractNum>
  <w:abstractNum w:abstractNumId="2">
    <w:nsid w:val="00000003"/>
    <w:multiLevelType w:val="multilevel"/>
    <w:tmpl w:val="00000003"/>
    <w:lvl w:ilvl="0">
      <w:start w:val="1"/>
      <w:numFmt w:val="decimal"/>
      <w:lvlText w:val="%1、"/>
      <w:lvlJc w:val="left"/>
      <w:pPr>
        <w:tabs>
          <w:tab w:val="num" w:pos="475"/>
        </w:tabs>
        <w:ind w:left="475" w:hanging="360"/>
      </w:pPr>
      <w:rPr>
        <w:rFonts w:hint="default"/>
      </w:rPr>
    </w:lvl>
    <w:lvl w:ilvl="1">
      <w:start w:val="1"/>
      <w:numFmt w:val="lowerLetter"/>
      <w:lvlText w:val="%2)"/>
      <w:lvlJc w:val="left"/>
      <w:pPr>
        <w:tabs>
          <w:tab w:val="num" w:pos="955"/>
        </w:tabs>
        <w:ind w:left="955" w:hanging="420"/>
      </w:pPr>
    </w:lvl>
    <w:lvl w:ilvl="2">
      <w:start w:val="1"/>
      <w:numFmt w:val="lowerRoman"/>
      <w:lvlText w:val="%3."/>
      <w:lvlJc w:val="right"/>
      <w:pPr>
        <w:tabs>
          <w:tab w:val="num" w:pos="1375"/>
        </w:tabs>
        <w:ind w:left="1375" w:hanging="420"/>
      </w:pPr>
    </w:lvl>
    <w:lvl w:ilvl="3">
      <w:start w:val="1"/>
      <w:numFmt w:val="decimal"/>
      <w:lvlText w:val="%4."/>
      <w:lvlJc w:val="left"/>
      <w:pPr>
        <w:tabs>
          <w:tab w:val="num" w:pos="1795"/>
        </w:tabs>
        <w:ind w:left="1795" w:hanging="420"/>
      </w:pPr>
    </w:lvl>
    <w:lvl w:ilvl="4">
      <w:start w:val="1"/>
      <w:numFmt w:val="lowerLetter"/>
      <w:lvlText w:val="%5)"/>
      <w:lvlJc w:val="left"/>
      <w:pPr>
        <w:tabs>
          <w:tab w:val="num" w:pos="2215"/>
        </w:tabs>
        <w:ind w:left="2215" w:hanging="420"/>
      </w:pPr>
    </w:lvl>
    <w:lvl w:ilvl="5">
      <w:start w:val="1"/>
      <w:numFmt w:val="lowerRoman"/>
      <w:lvlText w:val="%6."/>
      <w:lvlJc w:val="right"/>
      <w:pPr>
        <w:tabs>
          <w:tab w:val="num" w:pos="2635"/>
        </w:tabs>
        <w:ind w:left="2635" w:hanging="420"/>
      </w:pPr>
    </w:lvl>
    <w:lvl w:ilvl="6">
      <w:start w:val="1"/>
      <w:numFmt w:val="decimal"/>
      <w:lvlText w:val="%7."/>
      <w:lvlJc w:val="left"/>
      <w:pPr>
        <w:tabs>
          <w:tab w:val="num" w:pos="3055"/>
        </w:tabs>
        <w:ind w:left="3055" w:hanging="420"/>
      </w:pPr>
    </w:lvl>
    <w:lvl w:ilvl="7">
      <w:start w:val="1"/>
      <w:numFmt w:val="lowerLetter"/>
      <w:lvlText w:val="%8)"/>
      <w:lvlJc w:val="left"/>
      <w:pPr>
        <w:tabs>
          <w:tab w:val="num" w:pos="3475"/>
        </w:tabs>
        <w:ind w:left="3475" w:hanging="420"/>
      </w:pPr>
    </w:lvl>
    <w:lvl w:ilvl="8">
      <w:start w:val="1"/>
      <w:numFmt w:val="lowerRoman"/>
      <w:lvlText w:val="%9."/>
      <w:lvlJc w:val="right"/>
      <w:pPr>
        <w:tabs>
          <w:tab w:val="num" w:pos="3895"/>
        </w:tabs>
        <w:ind w:left="3895" w:hanging="420"/>
      </w:pPr>
    </w:lvl>
  </w:abstractNum>
  <w:abstractNum w:abstractNumId="3">
    <w:nsid w:val="00000006"/>
    <w:multiLevelType w:val="multilevel"/>
    <w:tmpl w:val="00000006"/>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0000015"/>
    <w:multiLevelType w:val="multilevel"/>
    <w:tmpl w:val="00000015"/>
    <w:lvl w:ilvl="0">
      <w:start w:val="1"/>
      <w:numFmt w:val="decimal"/>
      <w:lvlText w:val="%1．"/>
      <w:lvlJc w:val="left"/>
      <w:pPr>
        <w:tabs>
          <w:tab w:val="num" w:pos="360"/>
        </w:tabs>
        <w:ind w:left="360" w:hanging="360"/>
      </w:pPr>
      <w:rPr>
        <w:rFonts w:hint="eastAsia"/>
      </w:rPr>
    </w:lvl>
    <w:lvl w:ilvl="1">
      <w:start w:val="1"/>
      <w:numFmt w:val="decimal"/>
      <w:lvlText w:val="（%2）"/>
      <w:lvlJc w:val="left"/>
      <w:pPr>
        <w:tabs>
          <w:tab w:val="num" w:pos="1210"/>
        </w:tabs>
        <w:ind w:left="910" w:hanging="420"/>
      </w:pPr>
      <w:rPr>
        <w:rFonts w:hint="eastAsia"/>
        <w:b w:val="0"/>
        <w:i w:val="0"/>
      </w:rPr>
    </w:lvl>
    <w:lvl w:ilvl="2">
      <w:start w:val="1"/>
      <w:numFmt w:val="decimal"/>
      <w:lvlText w:val="(%3)"/>
      <w:lvlJc w:val="left"/>
      <w:pPr>
        <w:tabs>
          <w:tab w:val="num" w:pos="1635"/>
        </w:tabs>
        <w:ind w:left="1635" w:hanging="375"/>
      </w:pPr>
      <w:rPr>
        <w:rFonts w:hint="eastAsia"/>
      </w:r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5">
    <w:nsid w:val="00000020"/>
    <w:multiLevelType w:val="multilevel"/>
    <w:tmpl w:val="00000020"/>
    <w:lvl w:ilvl="0">
      <w:start w:val="1"/>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00000030"/>
    <w:multiLevelType w:val="multilevel"/>
    <w:tmpl w:val="00000030"/>
    <w:lvl w:ilvl="0">
      <w:start w:val="1"/>
      <w:numFmt w:val="decimal"/>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0C8B730E"/>
    <w:multiLevelType w:val="singleLevel"/>
    <w:tmpl w:val="4F643CFE"/>
    <w:lvl w:ilvl="0">
      <w:start w:val="1"/>
      <w:numFmt w:val="decimalFullWidth"/>
      <w:lvlText w:val="（%1）"/>
      <w:lvlJc w:val="left"/>
      <w:pPr>
        <w:tabs>
          <w:tab w:val="num" w:pos="855"/>
        </w:tabs>
        <w:ind w:left="855" w:hanging="855"/>
      </w:pPr>
    </w:lvl>
  </w:abstractNum>
  <w:abstractNum w:abstractNumId="8">
    <w:nsid w:val="0DDD7AB2"/>
    <w:multiLevelType w:val="hybridMultilevel"/>
    <w:tmpl w:val="65A4D180"/>
    <w:lvl w:ilvl="0" w:tplc="A78AC9C6">
      <w:start w:val="4"/>
      <w:numFmt w:val="upperLetter"/>
      <w:lvlText w:val="(%1)"/>
      <w:lvlJc w:val="left"/>
      <w:pPr>
        <w:tabs>
          <w:tab w:val="num" w:pos="1290"/>
        </w:tabs>
        <w:ind w:left="1290" w:hanging="57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9">
    <w:nsid w:val="14831BD3"/>
    <w:multiLevelType w:val="hybridMultilevel"/>
    <w:tmpl w:val="13809218"/>
    <w:lvl w:ilvl="0" w:tplc="7A92CE26">
      <w:start w:val="1"/>
      <w:numFmt w:val="decimal"/>
      <w:lvlText w:val="%1."/>
      <w:lvlJc w:val="left"/>
      <w:pPr>
        <w:tabs>
          <w:tab w:val="num" w:pos="780"/>
        </w:tabs>
        <w:ind w:left="780" w:hanging="360"/>
      </w:pPr>
      <w:rPr>
        <w:rFonts w:ascii="宋体" w:hAnsi="宋体"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0">
    <w:nsid w:val="19B55E41"/>
    <w:multiLevelType w:val="hybridMultilevel"/>
    <w:tmpl w:val="3CE4894A"/>
    <w:lvl w:ilvl="0" w:tplc="DF925DF6">
      <w:start w:val="9"/>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C7D19A8"/>
    <w:multiLevelType w:val="hybridMultilevel"/>
    <w:tmpl w:val="72B64164"/>
    <w:lvl w:ilvl="0" w:tplc="CB7AC5A0">
      <w:start w:val="1"/>
      <w:numFmt w:val="decimal"/>
      <w:lvlText w:val="%1."/>
      <w:lvlJc w:val="left"/>
      <w:pPr>
        <w:tabs>
          <w:tab w:val="num" w:pos="756"/>
        </w:tabs>
        <w:ind w:left="756" w:hanging="420"/>
      </w:pPr>
      <w:rPr>
        <w:rFonts w:ascii="Arial" w:eastAsia="黑体" w:hAnsi="Arial" w:hint="default"/>
        <w:b w:val="0"/>
        <w:i w:val="0"/>
        <w:color w:val="000000"/>
        <w:sz w:val="24"/>
        <w:szCs w:val="24"/>
      </w:rPr>
    </w:lvl>
    <w:lvl w:ilvl="1" w:tplc="291C7BB0">
      <w:start w:val="1"/>
      <w:numFmt w:val="japaneseCounting"/>
      <w:lvlText w:val="%2、"/>
      <w:lvlJc w:val="left"/>
      <w:pPr>
        <w:tabs>
          <w:tab w:val="num" w:pos="1319"/>
        </w:tabs>
        <w:ind w:left="1319" w:hanging="720"/>
      </w:pPr>
      <w:rPr>
        <w:rFonts w:eastAsia="黑体" w:hint="default"/>
        <w:sz w:val="28"/>
      </w:rPr>
    </w:lvl>
    <w:lvl w:ilvl="2" w:tplc="0409001B" w:tentative="1">
      <w:start w:val="1"/>
      <w:numFmt w:val="lowerRoman"/>
      <w:lvlText w:val="%3."/>
      <w:lvlJc w:val="right"/>
      <w:pPr>
        <w:tabs>
          <w:tab w:val="num" w:pos="1439"/>
        </w:tabs>
        <w:ind w:left="1439" w:hanging="420"/>
      </w:pPr>
    </w:lvl>
    <w:lvl w:ilvl="3" w:tplc="0409000F" w:tentative="1">
      <w:start w:val="1"/>
      <w:numFmt w:val="decimal"/>
      <w:lvlText w:val="%4."/>
      <w:lvlJc w:val="left"/>
      <w:pPr>
        <w:tabs>
          <w:tab w:val="num" w:pos="1859"/>
        </w:tabs>
        <w:ind w:left="1859" w:hanging="420"/>
      </w:pPr>
    </w:lvl>
    <w:lvl w:ilvl="4" w:tplc="04090019" w:tentative="1">
      <w:start w:val="1"/>
      <w:numFmt w:val="lowerLetter"/>
      <w:lvlText w:val="%5)"/>
      <w:lvlJc w:val="left"/>
      <w:pPr>
        <w:tabs>
          <w:tab w:val="num" w:pos="2279"/>
        </w:tabs>
        <w:ind w:left="2279" w:hanging="420"/>
      </w:pPr>
    </w:lvl>
    <w:lvl w:ilvl="5" w:tplc="0409001B" w:tentative="1">
      <w:start w:val="1"/>
      <w:numFmt w:val="lowerRoman"/>
      <w:lvlText w:val="%6."/>
      <w:lvlJc w:val="right"/>
      <w:pPr>
        <w:tabs>
          <w:tab w:val="num" w:pos="2699"/>
        </w:tabs>
        <w:ind w:left="2699" w:hanging="420"/>
      </w:pPr>
    </w:lvl>
    <w:lvl w:ilvl="6" w:tplc="0409000F" w:tentative="1">
      <w:start w:val="1"/>
      <w:numFmt w:val="decimal"/>
      <w:lvlText w:val="%7."/>
      <w:lvlJc w:val="left"/>
      <w:pPr>
        <w:tabs>
          <w:tab w:val="num" w:pos="3119"/>
        </w:tabs>
        <w:ind w:left="3119" w:hanging="420"/>
      </w:pPr>
    </w:lvl>
    <w:lvl w:ilvl="7" w:tplc="04090019" w:tentative="1">
      <w:start w:val="1"/>
      <w:numFmt w:val="lowerLetter"/>
      <w:lvlText w:val="%8)"/>
      <w:lvlJc w:val="left"/>
      <w:pPr>
        <w:tabs>
          <w:tab w:val="num" w:pos="3539"/>
        </w:tabs>
        <w:ind w:left="3539" w:hanging="420"/>
      </w:pPr>
    </w:lvl>
    <w:lvl w:ilvl="8" w:tplc="0409001B" w:tentative="1">
      <w:start w:val="1"/>
      <w:numFmt w:val="lowerRoman"/>
      <w:lvlText w:val="%9."/>
      <w:lvlJc w:val="right"/>
      <w:pPr>
        <w:tabs>
          <w:tab w:val="num" w:pos="3959"/>
        </w:tabs>
        <w:ind w:left="3959" w:hanging="420"/>
      </w:pPr>
    </w:lvl>
  </w:abstractNum>
  <w:abstractNum w:abstractNumId="12">
    <w:nsid w:val="267A617E"/>
    <w:multiLevelType w:val="hybridMultilevel"/>
    <w:tmpl w:val="D9D8CEF6"/>
    <w:lvl w:ilvl="0" w:tplc="A2AC34EA">
      <w:start w:val="20"/>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13">
    <w:nsid w:val="32DB2AB0"/>
    <w:multiLevelType w:val="multilevel"/>
    <w:tmpl w:val="B7523AB4"/>
    <w:lvl w:ilvl="0">
      <w:start w:val="1"/>
      <w:numFmt w:val="decimal"/>
      <w:lvlText w:val="%1"/>
      <w:lvlJc w:val="left"/>
      <w:pPr>
        <w:tabs>
          <w:tab w:val="num" w:pos="360"/>
        </w:tabs>
        <w:ind w:left="360" w:hanging="360"/>
      </w:pPr>
      <w:rPr>
        <w:rFonts w:hint="eastAsia"/>
      </w:rPr>
    </w:lvl>
    <w:lvl w:ilvl="1">
      <w:start w:val="1"/>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800"/>
        </w:tabs>
        <w:ind w:left="1800" w:hanging="1800"/>
      </w:pPr>
      <w:rPr>
        <w:rFonts w:hint="eastAsia"/>
      </w:rPr>
    </w:lvl>
  </w:abstractNum>
  <w:abstractNum w:abstractNumId="14">
    <w:nsid w:val="35460F6E"/>
    <w:multiLevelType w:val="hybridMultilevel"/>
    <w:tmpl w:val="99F6D906"/>
    <w:lvl w:ilvl="0" w:tplc="487E93FC">
      <w:start w:val="1"/>
      <w:numFmt w:val="japaneseCounting"/>
      <w:lvlText w:val="%1、"/>
      <w:lvlJc w:val="left"/>
      <w:pPr>
        <w:tabs>
          <w:tab w:val="num" w:pos="720"/>
        </w:tabs>
        <w:ind w:left="720" w:hanging="72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
    <w:nsid w:val="376843EE"/>
    <w:multiLevelType w:val="multilevel"/>
    <w:tmpl w:val="D34EF236"/>
    <w:lvl w:ilvl="0">
      <w:start w:val="1"/>
      <w:numFmt w:val="decimal"/>
      <w:lvlText w:val="%1."/>
      <w:lvlJc w:val="left"/>
      <w:pPr>
        <w:tabs>
          <w:tab w:val="num" w:pos="360"/>
        </w:tabs>
        <w:ind w:left="360" w:hanging="360"/>
      </w:pPr>
      <w:rPr>
        <w:rFonts w:hint="eastAsia"/>
      </w:rPr>
    </w:lvl>
    <w:lvl w:ilvl="1">
      <w:start w:val="1"/>
      <w:numFmt w:val="decimalEnclosedCircle"/>
      <w:lvlText w:val="%2"/>
      <w:lvlJc w:val="left"/>
      <w:pPr>
        <w:tabs>
          <w:tab w:val="num" w:pos="780"/>
        </w:tabs>
        <w:ind w:left="780" w:hanging="360"/>
      </w:pPr>
      <w:rPr>
        <w:rFonts w:hint="default"/>
      </w:rPr>
    </w:lvl>
    <w:lvl w:ilvl="2">
      <w:start w:val="1"/>
      <w:numFmt w:val="none"/>
      <w:lvlText w:val="58"/>
      <w:lvlJc w:val="left"/>
      <w:pPr>
        <w:tabs>
          <w:tab w:val="num" w:pos="600"/>
        </w:tabs>
        <w:ind w:left="600" w:hanging="420"/>
      </w:pPr>
      <w:rPr>
        <w:rFonts w:hint="eastAsia"/>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39397BDB"/>
    <w:multiLevelType w:val="multilevel"/>
    <w:tmpl w:val="A75CF5D6"/>
    <w:lvl w:ilvl="0">
      <w:start w:val="5"/>
      <w:numFmt w:val="decimal"/>
      <w:lvlText w:val="%1-"/>
      <w:lvlJc w:val="left"/>
      <w:pPr>
        <w:tabs>
          <w:tab w:val="num" w:pos="390"/>
        </w:tabs>
        <w:ind w:left="390" w:hanging="390"/>
      </w:pPr>
      <w:rPr>
        <w:rFonts w:hint="eastAsia"/>
      </w:rPr>
    </w:lvl>
    <w:lvl w:ilvl="1">
      <w:start w:val="1"/>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440"/>
        </w:tabs>
        <w:ind w:left="1440" w:hanging="144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800"/>
        </w:tabs>
        <w:ind w:left="1800" w:hanging="180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2160"/>
        </w:tabs>
        <w:ind w:left="2160" w:hanging="2160"/>
      </w:pPr>
      <w:rPr>
        <w:rFonts w:hint="eastAsia"/>
      </w:rPr>
    </w:lvl>
  </w:abstractNum>
  <w:abstractNum w:abstractNumId="17">
    <w:nsid w:val="3AE408D5"/>
    <w:multiLevelType w:val="hybridMultilevel"/>
    <w:tmpl w:val="BA12F30E"/>
    <w:lvl w:ilvl="0" w:tplc="775A1980">
      <w:start w:val="4"/>
      <w:numFmt w:val="upperLetter"/>
      <w:lvlText w:val="(%1)"/>
      <w:lvlJc w:val="left"/>
      <w:pPr>
        <w:tabs>
          <w:tab w:val="num" w:pos="1260"/>
        </w:tabs>
        <w:ind w:left="1260" w:hanging="600"/>
      </w:pPr>
      <w:rPr>
        <w:rFonts w:hint="default"/>
      </w:rPr>
    </w:lvl>
    <w:lvl w:ilvl="1" w:tplc="04090019" w:tentative="1">
      <w:start w:val="1"/>
      <w:numFmt w:val="lowerLetter"/>
      <w:lvlText w:val="%2)"/>
      <w:lvlJc w:val="left"/>
      <w:pPr>
        <w:tabs>
          <w:tab w:val="num" w:pos="1500"/>
        </w:tabs>
        <w:ind w:left="1500" w:hanging="420"/>
      </w:pPr>
    </w:lvl>
    <w:lvl w:ilvl="2" w:tplc="0409001B" w:tentative="1">
      <w:start w:val="1"/>
      <w:numFmt w:val="lowerRoman"/>
      <w:lvlText w:val="%3."/>
      <w:lvlJc w:val="right"/>
      <w:pPr>
        <w:tabs>
          <w:tab w:val="num" w:pos="1920"/>
        </w:tabs>
        <w:ind w:left="1920" w:hanging="420"/>
      </w:pPr>
    </w:lvl>
    <w:lvl w:ilvl="3" w:tplc="0409000F" w:tentative="1">
      <w:start w:val="1"/>
      <w:numFmt w:val="decimal"/>
      <w:lvlText w:val="%4."/>
      <w:lvlJc w:val="left"/>
      <w:pPr>
        <w:tabs>
          <w:tab w:val="num" w:pos="2340"/>
        </w:tabs>
        <w:ind w:left="2340" w:hanging="420"/>
      </w:pPr>
    </w:lvl>
    <w:lvl w:ilvl="4" w:tplc="04090019" w:tentative="1">
      <w:start w:val="1"/>
      <w:numFmt w:val="lowerLetter"/>
      <w:lvlText w:val="%5)"/>
      <w:lvlJc w:val="left"/>
      <w:pPr>
        <w:tabs>
          <w:tab w:val="num" w:pos="2760"/>
        </w:tabs>
        <w:ind w:left="2760" w:hanging="420"/>
      </w:pPr>
    </w:lvl>
    <w:lvl w:ilvl="5" w:tplc="0409001B" w:tentative="1">
      <w:start w:val="1"/>
      <w:numFmt w:val="lowerRoman"/>
      <w:lvlText w:val="%6."/>
      <w:lvlJc w:val="right"/>
      <w:pPr>
        <w:tabs>
          <w:tab w:val="num" w:pos="3180"/>
        </w:tabs>
        <w:ind w:left="3180" w:hanging="420"/>
      </w:pPr>
    </w:lvl>
    <w:lvl w:ilvl="6" w:tplc="0409000F" w:tentative="1">
      <w:start w:val="1"/>
      <w:numFmt w:val="decimal"/>
      <w:lvlText w:val="%7."/>
      <w:lvlJc w:val="left"/>
      <w:pPr>
        <w:tabs>
          <w:tab w:val="num" w:pos="3600"/>
        </w:tabs>
        <w:ind w:left="3600" w:hanging="420"/>
      </w:pPr>
    </w:lvl>
    <w:lvl w:ilvl="7" w:tplc="04090019" w:tentative="1">
      <w:start w:val="1"/>
      <w:numFmt w:val="lowerLetter"/>
      <w:lvlText w:val="%8)"/>
      <w:lvlJc w:val="left"/>
      <w:pPr>
        <w:tabs>
          <w:tab w:val="num" w:pos="4020"/>
        </w:tabs>
        <w:ind w:left="4020" w:hanging="420"/>
      </w:pPr>
    </w:lvl>
    <w:lvl w:ilvl="8" w:tplc="0409001B" w:tentative="1">
      <w:start w:val="1"/>
      <w:numFmt w:val="lowerRoman"/>
      <w:lvlText w:val="%9."/>
      <w:lvlJc w:val="right"/>
      <w:pPr>
        <w:tabs>
          <w:tab w:val="num" w:pos="4440"/>
        </w:tabs>
        <w:ind w:left="4440" w:hanging="420"/>
      </w:pPr>
    </w:lvl>
  </w:abstractNum>
  <w:abstractNum w:abstractNumId="18">
    <w:nsid w:val="4788743F"/>
    <w:multiLevelType w:val="singleLevel"/>
    <w:tmpl w:val="B19C4E2A"/>
    <w:lvl w:ilvl="0">
      <w:start w:val="1"/>
      <w:numFmt w:val="decimalFullWidth"/>
      <w:lvlText w:val="（%1）"/>
      <w:lvlJc w:val="left"/>
      <w:pPr>
        <w:tabs>
          <w:tab w:val="num" w:pos="1280"/>
        </w:tabs>
        <w:ind w:left="1280" w:hanging="855"/>
      </w:pPr>
    </w:lvl>
  </w:abstractNum>
  <w:abstractNum w:abstractNumId="19">
    <w:nsid w:val="5141649C"/>
    <w:multiLevelType w:val="hybridMultilevel"/>
    <w:tmpl w:val="0DC47834"/>
    <w:lvl w:ilvl="0" w:tplc="323E02C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nsid w:val="66A04DEA"/>
    <w:multiLevelType w:val="hybridMultilevel"/>
    <w:tmpl w:val="7CA2F668"/>
    <w:lvl w:ilvl="0" w:tplc="323E02C6">
      <w:start w:val="1"/>
      <w:numFmt w:val="decimal"/>
      <w:lvlText w:val="%1."/>
      <w:lvlJc w:val="left"/>
      <w:pPr>
        <w:tabs>
          <w:tab w:val="num" w:pos="360"/>
        </w:tabs>
        <w:ind w:left="360" w:hanging="360"/>
      </w:pPr>
      <w:rPr>
        <w:rFonts w:hint="eastAsia"/>
      </w:rPr>
    </w:lvl>
    <w:lvl w:ilvl="1" w:tplc="2696BFB0">
      <w:start w:val="1"/>
      <w:numFmt w:val="decimalEnclosedCircle"/>
      <w:lvlText w:val="%2"/>
      <w:lvlJc w:val="left"/>
      <w:pPr>
        <w:tabs>
          <w:tab w:val="num" w:pos="780"/>
        </w:tabs>
        <w:ind w:left="780" w:hanging="360"/>
      </w:pPr>
      <w:rPr>
        <w:rFonts w:hint="default"/>
      </w:rPr>
    </w:lvl>
    <w:lvl w:ilvl="2" w:tplc="CDDE3AF4">
      <w:start w:val="1"/>
      <w:numFmt w:val="none"/>
      <w:lvlText w:val="58"/>
      <w:lvlJc w:val="left"/>
      <w:pPr>
        <w:tabs>
          <w:tab w:val="num" w:pos="600"/>
        </w:tabs>
        <w:ind w:left="60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2847881"/>
    <w:multiLevelType w:val="multilevel"/>
    <w:tmpl w:val="3D846F3C"/>
    <w:lvl w:ilvl="0">
      <w:start w:val="6"/>
      <w:numFmt w:val="decimal"/>
      <w:lvlText w:val="%1-"/>
      <w:lvlJc w:val="left"/>
      <w:pPr>
        <w:tabs>
          <w:tab w:val="num" w:pos="510"/>
        </w:tabs>
        <w:ind w:left="510" w:hanging="510"/>
      </w:pPr>
      <w:rPr>
        <w:rFonts w:hint="eastAsia"/>
      </w:rPr>
    </w:lvl>
    <w:lvl w:ilvl="1">
      <w:start w:val="30"/>
      <w:numFmt w:val="decimal"/>
      <w:lvlText w:val="%1-%2."/>
      <w:lvlJc w:val="left"/>
      <w:pPr>
        <w:tabs>
          <w:tab w:val="num" w:pos="720"/>
        </w:tabs>
        <w:ind w:left="720" w:hanging="72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80"/>
        </w:tabs>
        <w:ind w:left="1080" w:hanging="108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440"/>
        </w:tabs>
        <w:ind w:left="1440" w:hanging="1440"/>
      </w:pPr>
      <w:rPr>
        <w:rFonts w:hint="eastAsia"/>
      </w:rPr>
    </w:lvl>
    <w:lvl w:ilvl="6">
      <w:start w:val="1"/>
      <w:numFmt w:val="decimal"/>
      <w:lvlText w:val="%1-%2.%3.%4.%5.%6.%7."/>
      <w:lvlJc w:val="left"/>
      <w:pPr>
        <w:tabs>
          <w:tab w:val="num" w:pos="1440"/>
        </w:tabs>
        <w:ind w:left="1440" w:hanging="1440"/>
      </w:pPr>
      <w:rPr>
        <w:rFonts w:hint="eastAsia"/>
      </w:rPr>
    </w:lvl>
    <w:lvl w:ilvl="7">
      <w:start w:val="1"/>
      <w:numFmt w:val="decimal"/>
      <w:lvlText w:val="%1-%2.%3.%4.%5.%6.%7.%8."/>
      <w:lvlJc w:val="left"/>
      <w:pPr>
        <w:tabs>
          <w:tab w:val="num" w:pos="1800"/>
        </w:tabs>
        <w:ind w:left="1800" w:hanging="1800"/>
      </w:pPr>
      <w:rPr>
        <w:rFonts w:hint="eastAsia"/>
      </w:rPr>
    </w:lvl>
    <w:lvl w:ilvl="8">
      <w:start w:val="1"/>
      <w:numFmt w:val="decimal"/>
      <w:lvlText w:val="%1-%2.%3.%4.%5.%6.%7.%8.%9."/>
      <w:lvlJc w:val="left"/>
      <w:pPr>
        <w:tabs>
          <w:tab w:val="num" w:pos="1800"/>
        </w:tabs>
        <w:ind w:left="1800" w:hanging="1800"/>
      </w:pPr>
      <w:rPr>
        <w:rFonts w:hint="eastAsia"/>
      </w:rPr>
    </w:lvl>
  </w:abstractNum>
  <w:abstractNum w:abstractNumId="22">
    <w:nsid w:val="7CC7386A"/>
    <w:multiLevelType w:val="hybridMultilevel"/>
    <w:tmpl w:val="C69A8E7E"/>
    <w:lvl w:ilvl="0" w:tplc="51D27460">
      <w:start w:val="1"/>
      <w:numFmt w:val="japaneseCounting"/>
      <w:lvlText w:val="%1．"/>
      <w:lvlJc w:val="left"/>
      <w:pPr>
        <w:tabs>
          <w:tab w:val="num" w:pos="420"/>
        </w:tabs>
        <w:ind w:left="420" w:hanging="420"/>
      </w:pPr>
      <w:rPr>
        <w:rFonts w:hint="eastAsia"/>
      </w:rPr>
    </w:lvl>
    <w:lvl w:ilvl="1" w:tplc="E34EE56C">
      <w:start w:val="1"/>
      <w:numFmt w:val="decimal"/>
      <w:lvlText w:val="%2．"/>
      <w:lvlJc w:val="left"/>
      <w:pPr>
        <w:tabs>
          <w:tab w:val="num" w:pos="780"/>
        </w:tabs>
        <w:ind w:left="780" w:hanging="360"/>
      </w:pPr>
      <w:rPr>
        <w:rFonts w:hint="eastAsia"/>
        <w:b/>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7D5F687E"/>
    <w:multiLevelType w:val="hybridMultilevel"/>
    <w:tmpl w:val="13203488"/>
    <w:lvl w:ilvl="0" w:tplc="9F0ABA48">
      <w:start w:val="3"/>
      <w:numFmt w:val="decimalEnclosedCircle"/>
      <w:lvlText w:val="%1"/>
      <w:lvlJc w:val="left"/>
      <w:pPr>
        <w:tabs>
          <w:tab w:val="num" w:pos="780"/>
        </w:tabs>
        <w:ind w:left="780" w:hanging="36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7EC651A3"/>
    <w:multiLevelType w:val="hybridMultilevel"/>
    <w:tmpl w:val="8352832E"/>
    <w:lvl w:ilvl="0" w:tplc="FFFFFFFF">
      <w:start w:val="1"/>
      <w:numFmt w:val="decimal"/>
      <w:lvlText w:val="（%1）"/>
      <w:lvlJc w:val="left"/>
      <w:pPr>
        <w:tabs>
          <w:tab w:val="num" w:pos="2205"/>
        </w:tabs>
        <w:ind w:left="2205" w:hanging="72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5">
    <w:nsid w:val="7F0F3035"/>
    <w:multiLevelType w:val="singleLevel"/>
    <w:tmpl w:val="3B0C8C2A"/>
    <w:lvl w:ilvl="0">
      <w:start w:val="1"/>
      <w:numFmt w:val="decimalFullWidth"/>
      <w:lvlText w:val="（%1）"/>
      <w:lvlJc w:val="left"/>
      <w:pPr>
        <w:tabs>
          <w:tab w:val="num" w:pos="1272"/>
        </w:tabs>
        <w:ind w:left="1272" w:hanging="870"/>
      </w:pPr>
    </w:lvl>
  </w:abstractNum>
  <w:num w:numId="1">
    <w:abstractNumId w:val="4"/>
  </w:num>
  <w:num w:numId="2">
    <w:abstractNumId w:val="5"/>
  </w:num>
  <w:num w:numId="3">
    <w:abstractNumId w:val="3"/>
  </w:num>
  <w:num w:numId="4">
    <w:abstractNumId w:val="6"/>
  </w:num>
  <w:num w:numId="5">
    <w:abstractNumId w:val="2"/>
  </w:num>
  <w:num w:numId="6">
    <w:abstractNumId w:val="16"/>
  </w:num>
  <w:num w:numId="7">
    <w:abstractNumId w:val="21"/>
  </w:num>
  <w:num w:numId="8">
    <w:abstractNumId w:val="13"/>
  </w:num>
  <w:num w:numId="9">
    <w:abstractNumId w:val="1"/>
  </w:num>
  <w:num w:numId="10">
    <w:abstractNumId w:val="0"/>
  </w:num>
  <w:num w:numId="11">
    <w:abstractNumId w:val="20"/>
  </w:num>
  <w:num w:numId="12">
    <w:abstractNumId w:val="11"/>
  </w:num>
  <w:num w:numId="13">
    <w:abstractNumId w:val="22"/>
  </w:num>
  <w:num w:numId="14">
    <w:abstractNumId w:val="10"/>
  </w:num>
  <w:num w:numId="15">
    <w:abstractNumId w:val="17"/>
  </w:num>
  <w:num w:numId="16">
    <w:abstractNumId w:val="8"/>
  </w:num>
  <w:num w:numId="17">
    <w:abstractNumId w:val="19"/>
  </w:num>
  <w:num w:numId="18">
    <w:abstractNumId w:val="9"/>
  </w:num>
  <w:num w:numId="19">
    <w:abstractNumId w:val="18"/>
    <w:lvlOverride w:ilvl="0">
      <w:startOverride w:val="1"/>
    </w:lvlOverride>
  </w:num>
  <w:num w:numId="20">
    <w:abstractNumId w:val="25"/>
    <w:lvlOverride w:ilvl="0">
      <w:startOverride w:val="1"/>
    </w:lvlOverride>
  </w:num>
  <w:num w:numId="21">
    <w:abstractNumId w:val="7"/>
    <w:lvlOverride w:ilvl="0">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2"/>
  </w:num>
  <w:num w:numId="25">
    <w:abstractNumId w:val="23"/>
  </w:num>
  <w:num w:numId="26">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A05F5C"/>
    <w:rsid w:val="000700B1"/>
    <w:rsid w:val="00083426"/>
    <w:rsid w:val="000A40F6"/>
    <w:rsid w:val="000E42DA"/>
    <w:rsid w:val="002F44A9"/>
    <w:rsid w:val="00387E02"/>
    <w:rsid w:val="0059541B"/>
    <w:rsid w:val="006F4A0F"/>
    <w:rsid w:val="00881376"/>
    <w:rsid w:val="00926AEB"/>
    <w:rsid w:val="00A05F5C"/>
    <w:rsid w:val="00C80575"/>
    <w:rsid w:val="00DC3A9D"/>
    <w:rsid w:val="00EF01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urn:schemas-microsoft-com:office:smarttags" w:name="chmetcnv"/>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List" w:uiPriority="0"/>
    <w:lsdException w:name="List 2" w:uiPriority="0"/>
    <w:lsdException w:name="List 3" w:uiPriority="0"/>
    <w:lsdException w:name="List Bullet 2" w:uiPriority="0"/>
    <w:lsdException w:name="List Bullet 3" w:uiPriority="0"/>
    <w:lsdException w:name="Title" w:semiHidden="0" w:uiPriority="10" w:unhideWhenUsed="0" w:qFormat="1"/>
    <w:lsdException w:name="Default Paragraph Font" w:uiPriority="1"/>
    <w:lsdException w:name="Body Text" w:uiPriority="0"/>
    <w:lsdException w:name="Body Text Indent" w:uiPriority="0"/>
    <w:lsdException w:name="List Continue 2"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Plain Text" w:uiPriority="0"/>
    <w:lsdException w:name="Normal (Web)" w:uiPriority="0"/>
    <w:lsdException w:name="HTML Preformatted" w:uiPriority="0"/>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05F5C"/>
    <w:pPr>
      <w:widowControl w:val="0"/>
      <w:jc w:val="both"/>
    </w:pPr>
    <w:rPr>
      <w:rFonts w:ascii="Times New Roman" w:eastAsia="宋体" w:hAnsi="Times New Roman" w:cs="Times New Roman"/>
      <w:szCs w:val="24"/>
    </w:rPr>
  </w:style>
  <w:style w:type="paragraph" w:styleId="1">
    <w:name w:val="heading 1"/>
    <w:basedOn w:val="a"/>
    <w:next w:val="a"/>
    <w:link w:val="1Char"/>
    <w:qFormat/>
    <w:rsid w:val="00A05F5C"/>
    <w:pPr>
      <w:keepNext/>
      <w:tabs>
        <w:tab w:val="left" w:pos="1560"/>
        <w:tab w:val="left" w:pos="1800"/>
      </w:tabs>
      <w:ind w:firstLineChars="300" w:firstLine="840"/>
      <w:jc w:val="left"/>
      <w:outlineLvl w:val="0"/>
    </w:pPr>
    <w:rPr>
      <w:sz w:val="28"/>
    </w:rPr>
  </w:style>
  <w:style w:type="paragraph" w:styleId="20">
    <w:name w:val="heading 2"/>
    <w:basedOn w:val="a"/>
    <w:next w:val="a"/>
    <w:link w:val="2Char"/>
    <w:qFormat/>
    <w:rsid w:val="006F4A0F"/>
    <w:pPr>
      <w:keepNext/>
      <w:tabs>
        <w:tab w:val="left" w:pos="2340"/>
      </w:tabs>
      <w:spacing w:line="380" w:lineRule="atLeast"/>
      <w:ind w:leftChars="200" w:left="200" w:hangingChars="300" w:hanging="840"/>
      <w:jc w:val="left"/>
      <w:outlineLvl w:val="1"/>
    </w:pPr>
    <w:rPr>
      <w:sz w:val="28"/>
    </w:rPr>
  </w:style>
  <w:style w:type="paragraph" w:styleId="30">
    <w:name w:val="heading 3"/>
    <w:basedOn w:val="a"/>
    <w:next w:val="a"/>
    <w:link w:val="3Char"/>
    <w:qFormat/>
    <w:rsid w:val="00A05F5C"/>
    <w:pPr>
      <w:keepNext/>
      <w:keepLines/>
      <w:spacing w:before="260" w:after="260" w:line="415" w:lineRule="auto"/>
      <w:outlineLvl w:val="2"/>
    </w:pPr>
    <w:rPr>
      <w:b/>
      <w:bCs/>
      <w:sz w:val="32"/>
      <w:szCs w:val="32"/>
    </w:rPr>
  </w:style>
  <w:style w:type="paragraph" w:styleId="4">
    <w:name w:val="heading 4"/>
    <w:basedOn w:val="a"/>
    <w:next w:val="a"/>
    <w:link w:val="4Char"/>
    <w:qFormat/>
    <w:rsid w:val="006F4A0F"/>
    <w:pPr>
      <w:keepNext/>
      <w:spacing w:line="380" w:lineRule="atLeast"/>
      <w:ind w:leftChars="85" w:left="85" w:hangingChars="256" w:hanging="717"/>
      <w:jc w:val="left"/>
      <w:outlineLvl w:val="3"/>
    </w:pPr>
    <w:rPr>
      <w:sz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A05F5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05F5C"/>
    <w:rPr>
      <w:sz w:val="18"/>
      <w:szCs w:val="18"/>
    </w:rPr>
  </w:style>
  <w:style w:type="paragraph" w:styleId="a4">
    <w:name w:val="footer"/>
    <w:basedOn w:val="a"/>
    <w:link w:val="Char0"/>
    <w:unhideWhenUsed/>
    <w:rsid w:val="00A05F5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05F5C"/>
    <w:rPr>
      <w:sz w:val="18"/>
      <w:szCs w:val="18"/>
    </w:rPr>
  </w:style>
  <w:style w:type="character" w:customStyle="1" w:styleId="1Char">
    <w:name w:val="标题 1 Char"/>
    <w:basedOn w:val="a0"/>
    <w:link w:val="1"/>
    <w:rsid w:val="00A05F5C"/>
    <w:rPr>
      <w:rFonts w:ascii="Times New Roman" w:eastAsia="宋体" w:hAnsi="Times New Roman" w:cs="Times New Roman"/>
      <w:sz w:val="28"/>
      <w:szCs w:val="24"/>
    </w:rPr>
  </w:style>
  <w:style w:type="character" w:customStyle="1" w:styleId="3Char">
    <w:name w:val="标题 3 Char"/>
    <w:basedOn w:val="a0"/>
    <w:link w:val="30"/>
    <w:rsid w:val="00A05F5C"/>
    <w:rPr>
      <w:rFonts w:ascii="Times New Roman" w:eastAsia="宋体" w:hAnsi="Times New Roman" w:cs="Times New Roman"/>
      <w:b/>
      <w:bCs/>
      <w:sz w:val="32"/>
      <w:szCs w:val="32"/>
    </w:rPr>
  </w:style>
  <w:style w:type="character" w:styleId="a5">
    <w:name w:val="page number"/>
    <w:basedOn w:val="a0"/>
    <w:rsid w:val="00A05F5C"/>
  </w:style>
  <w:style w:type="character" w:styleId="a6">
    <w:name w:val="Hyperlink"/>
    <w:basedOn w:val="a0"/>
    <w:rsid w:val="00A05F5C"/>
    <w:rPr>
      <w:color w:val="0000FF"/>
      <w:u w:val="single"/>
    </w:rPr>
  </w:style>
  <w:style w:type="paragraph" w:customStyle="1" w:styleId="Default">
    <w:name w:val="Default"/>
    <w:rsid w:val="00A05F5C"/>
    <w:pPr>
      <w:widowControl w:val="0"/>
      <w:autoSpaceDE w:val="0"/>
      <w:autoSpaceDN w:val="0"/>
      <w:adjustRightInd w:val="0"/>
    </w:pPr>
    <w:rPr>
      <w:rFonts w:ascii="楷体_GB2312" w:eastAsia="楷体_GB2312" w:hAnsi="Times New Roman" w:cs="楷体_GB2312"/>
      <w:color w:val="000000"/>
      <w:kern w:val="0"/>
      <w:sz w:val="24"/>
      <w:szCs w:val="24"/>
    </w:rPr>
  </w:style>
  <w:style w:type="paragraph" w:styleId="10">
    <w:name w:val="toc 1"/>
    <w:basedOn w:val="a"/>
    <w:next w:val="a"/>
    <w:rsid w:val="00A05F5C"/>
  </w:style>
  <w:style w:type="paragraph" w:styleId="31">
    <w:name w:val="toc 3"/>
    <w:basedOn w:val="a"/>
    <w:next w:val="a"/>
    <w:rsid w:val="00A05F5C"/>
    <w:pPr>
      <w:tabs>
        <w:tab w:val="right" w:leader="dot" w:pos="7587"/>
      </w:tabs>
    </w:pPr>
  </w:style>
  <w:style w:type="paragraph" w:styleId="a7">
    <w:name w:val="Normal (Web)"/>
    <w:basedOn w:val="a"/>
    <w:rsid w:val="00A05F5C"/>
    <w:pPr>
      <w:widowControl/>
      <w:spacing w:before="100" w:beforeAutospacing="1" w:after="100" w:afterAutospacing="1"/>
      <w:jc w:val="left"/>
    </w:pPr>
    <w:rPr>
      <w:rFonts w:ascii="Arial Unicode MS" w:eastAsia="Times New Roman" w:hAnsi="Arial Unicode MS"/>
      <w:kern w:val="0"/>
      <w:sz w:val="24"/>
    </w:rPr>
  </w:style>
  <w:style w:type="paragraph" w:styleId="a8">
    <w:name w:val="Body Text Indent"/>
    <w:basedOn w:val="a"/>
    <w:link w:val="Char1"/>
    <w:rsid w:val="00A05F5C"/>
    <w:pPr>
      <w:ind w:firstLine="480"/>
    </w:pPr>
    <w:rPr>
      <w:szCs w:val="20"/>
    </w:rPr>
  </w:style>
  <w:style w:type="character" w:customStyle="1" w:styleId="Char1">
    <w:name w:val="正文文本缩进 Char"/>
    <w:basedOn w:val="a0"/>
    <w:link w:val="a8"/>
    <w:rsid w:val="00A05F5C"/>
    <w:rPr>
      <w:rFonts w:ascii="Times New Roman" w:eastAsia="宋体" w:hAnsi="Times New Roman" w:cs="Times New Roman"/>
      <w:szCs w:val="20"/>
    </w:rPr>
  </w:style>
  <w:style w:type="paragraph" w:styleId="a9">
    <w:name w:val="Balloon Text"/>
    <w:basedOn w:val="a"/>
    <w:link w:val="Char2"/>
    <w:rsid w:val="00A05F5C"/>
    <w:rPr>
      <w:sz w:val="18"/>
      <w:szCs w:val="18"/>
    </w:rPr>
  </w:style>
  <w:style w:type="character" w:customStyle="1" w:styleId="Char2">
    <w:name w:val="批注框文本 Char"/>
    <w:basedOn w:val="a0"/>
    <w:link w:val="a9"/>
    <w:rsid w:val="00A05F5C"/>
    <w:rPr>
      <w:rFonts w:ascii="Times New Roman" w:eastAsia="宋体" w:hAnsi="Times New Roman" w:cs="Times New Roman"/>
      <w:sz w:val="18"/>
      <w:szCs w:val="18"/>
    </w:rPr>
  </w:style>
  <w:style w:type="paragraph" w:styleId="aa">
    <w:name w:val="Body Text"/>
    <w:basedOn w:val="a"/>
    <w:link w:val="Char3"/>
    <w:rsid w:val="00A05F5C"/>
    <w:rPr>
      <w:rFonts w:eastAsia="华文新魏"/>
      <w:sz w:val="44"/>
    </w:rPr>
  </w:style>
  <w:style w:type="character" w:customStyle="1" w:styleId="Char3">
    <w:name w:val="正文文本 Char"/>
    <w:basedOn w:val="a0"/>
    <w:link w:val="aa"/>
    <w:rsid w:val="00A05F5C"/>
    <w:rPr>
      <w:rFonts w:ascii="Times New Roman" w:eastAsia="华文新魏" w:hAnsi="Times New Roman" w:cs="Times New Roman"/>
      <w:sz w:val="44"/>
      <w:szCs w:val="24"/>
    </w:rPr>
  </w:style>
  <w:style w:type="paragraph" w:styleId="ab">
    <w:name w:val="Plain Text"/>
    <w:basedOn w:val="a"/>
    <w:link w:val="Char4"/>
    <w:rsid w:val="00A05F5C"/>
    <w:rPr>
      <w:rFonts w:ascii="宋体" w:hAnsi="Courier New"/>
      <w:szCs w:val="20"/>
    </w:rPr>
  </w:style>
  <w:style w:type="character" w:customStyle="1" w:styleId="Char4">
    <w:name w:val="纯文本 Char"/>
    <w:basedOn w:val="a0"/>
    <w:link w:val="ab"/>
    <w:rsid w:val="00A05F5C"/>
    <w:rPr>
      <w:rFonts w:ascii="宋体" w:eastAsia="宋体" w:hAnsi="Courier New" w:cs="Times New Roman"/>
      <w:szCs w:val="20"/>
    </w:rPr>
  </w:style>
  <w:style w:type="paragraph" w:customStyle="1" w:styleId="main">
    <w:name w:val="main"/>
    <w:basedOn w:val="a"/>
    <w:rsid w:val="006F4A0F"/>
    <w:pPr>
      <w:widowControl/>
      <w:spacing w:before="100" w:beforeAutospacing="1" w:after="100" w:afterAutospacing="1"/>
      <w:jc w:val="left"/>
    </w:pPr>
    <w:rPr>
      <w:rFonts w:ascii="宋体" w:hAnsi="宋体"/>
      <w:color w:val="000000"/>
      <w:kern w:val="0"/>
      <w:sz w:val="15"/>
      <w:szCs w:val="15"/>
    </w:rPr>
  </w:style>
  <w:style w:type="paragraph" w:styleId="ac">
    <w:name w:val="List"/>
    <w:basedOn w:val="a"/>
    <w:rsid w:val="006F4A0F"/>
    <w:pPr>
      <w:ind w:left="200" w:hangingChars="200" w:hanging="200"/>
    </w:pPr>
  </w:style>
  <w:style w:type="paragraph" w:styleId="21">
    <w:name w:val="List 2"/>
    <w:basedOn w:val="a"/>
    <w:rsid w:val="006F4A0F"/>
    <w:pPr>
      <w:ind w:leftChars="200" w:left="100" w:hangingChars="200" w:hanging="200"/>
    </w:pPr>
  </w:style>
  <w:style w:type="paragraph" w:styleId="32">
    <w:name w:val="List 3"/>
    <w:basedOn w:val="a"/>
    <w:rsid w:val="006F4A0F"/>
    <w:pPr>
      <w:ind w:leftChars="400" w:left="100" w:hangingChars="200" w:hanging="200"/>
    </w:pPr>
  </w:style>
  <w:style w:type="paragraph" w:styleId="2">
    <w:name w:val="List Bullet 2"/>
    <w:basedOn w:val="a"/>
    <w:autoRedefine/>
    <w:rsid w:val="006F4A0F"/>
    <w:pPr>
      <w:numPr>
        <w:numId w:val="9"/>
      </w:numPr>
    </w:pPr>
  </w:style>
  <w:style w:type="paragraph" w:styleId="3">
    <w:name w:val="List Bullet 3"/>
    <w:basedOn w:val="a"/>
    <w:autoRedefine/>
    <w:rsid w:val="006F4A0F"/>
    <w:pPr>
      <w:numPr>
        <w:numId w:val="10"/>
      </w:numPr>
    </w:pPr>
  </w:style>
  <w:style w:type="paragraph" w:styleId="22">
    <w:name w:val="List Continue 2"/>
    <w:basedOn w:val="a"/>
    <w:rsid w:val="006F4A0F"/>
    <w:pPr>
      <w:spacing w:after="120"/>
      <w:ind w:leftChars="400" w:left="840"/>
    </w:pPr>
  </w:style>
  <w:style w:type="paragraph" w:customStyle="1" w:styleId="11">
    <w:name w:val="习题1"/>
    <w:basedOn w:val="a"/>
    <w:rsid w:val="006F4A0F"/>
    <w:pPr>
      <w:widowControl/>
      <w:adjustRightInd w:val="0"/>
      <w:snapToGrid w:val="0"/>
      <w:spacing w:line="288" w:lineRule="auto"/>
      <w:outlineLvl w:val="2"/>
    </w:pPr>
    <w:rPr>
      <w:rFonts w:ascii="宋体" w:hAnsi="宋体"/>
      <w:snapToGrid w:val="0"/>
      <w:kern w:val="15"/>
      <w:position w:val="-4"/>
      <w:sz w:val="18"/>
      <w:szCs w:val="20"/>
    </w:rPr>
  </w:style>
  <w:style w:type="character" w:customStyle="1" w:styleId="2Char">
    <w:name w:val="标题 2 Char"/>
    <w:basedOn w:val="a0"/>
    <w:link w:val="20"/>
    <w:rsid w:val="006F4A0F"/>
    <w:rPr>
      <w:rFonts w:ascii="Times New Roman" w:eastAsia="宋体" w:hAnsi="Times New Roman" w:cs="Times New Roman"/>
      <w:sz w:val="28"/>
      <w:szCs w:val="24"/>
    </w:rPr>
  </w:style>
  <w:style w:type="character" w:customStyle="1" w:styleId="4Char">
    <w:name w:val="标题 4 Char"/>
    <w:basedOn w:val="a0"/>
    <w:link w:val="4"/>
    <w:rsid w:val="006F4A0F"/>
    <w:rPr>
      <w:rFonts w:ascii="Times New Roman" w:eastAsia="宋体" w:hAnsi="Times New Roman" w:cs="Times New Roman"/>
      <w:sz w:val="28"/>
      <w:szCs w:val="24"/>
    </w:rPr>
  </w:style>
  <w:style w:type="paragraph" w:customStyle="1" w:styleId="1CharCharCharCharCharCharChar">
    <w:name w:val="1 Char Char Char Char Char Char Char"/>
    <w:basedOn w:val="1"/>
    <w:rsid w:val="006F4A0F"/>
    <w:pPr>
      <w:keepLines/>
      <w:numPr>
        <w:ilvl w:val="2"/>
      </w:numPr>
      <w:tabs>
        <w:tab w:val="clear" w:pos="1560"/>
        <w:tab w:val="clear" w:pos="1800"/>
        <w:tab w:val="num" w:pos="747"/>
      </w:tabs>
      <w:adjustRightInd w:val="0"/>
      <w:spacing w:before="340" w:after="330"/>
      <w:ind w:left="747" w:firstLineChars="300" w:hanging="567"/>
      <w:jc w:val="both"/>
      <w:textAlignment w:val="baseline"/>
    </w:pPr>
    <w:rPr>
      <w:rFonts w:eastAsia="黑体"/>
      <w:b/>
      <w:bCs/>
      <w:kern w:val="44"/>
      <w:sz w:val="32"/>
      <w:szCs w:val="32"/>
    </w:rPr>
  </w:style>
  <w:style w:type="paragraph" w:styleId="HTML">
    <w:name w:val="HTML Preformatted"/>
    <w:basedOn w:val="a"/>
    <w:link w:val="HTMLChar"/>
    <w:rsid w:val="000E42D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szCs w:val="21"/>
    </w:rPr>
  </w:style>
  <w:style w:type="character" w:customStyle="1" w:styleId="HTMLChar">
    <w:name w:val="HTML 预设格式 Char"/>
    <w:basedOn w:val="a0"/>
    <w:link w:val="HTML"/>
    <w:rsid w:val="000E42DA"/>
    <w:rPr>
      <w:rFonts w:ascii="Arial" w:eastAsia="宋体" w:hAnsi="Arial" w:cs="Arial"/>
      <w:kern w:val="0"/>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9" Type="http://schemas.openxmlformats.org/officeDocument/2006/relationships/image" Target="media/image21.emf"/><Relationship Id="rId21" Type="http://schemas.openxmlformats.org/officeDocument/2006/relationships/image" Target="media/image8.wmf"/><Relationship Id="rId34" Type="http://schemas.openxmlformats.org/officeDocument/2006/relationships/image" Target="media/image16.wmf"/><Relationship Id="rId42" Type="http://schemas.openxmlformats.org/officeDocument/2006/relationships/oleObject" Target="embeddings/oleObject13.bin"/><Relationship Id="rId47" Type="http://schemas.openxmlformats.org/officeDocument/2006/relationships/image" Target="media/image25.wmf"/><Relationship Id="rId50" Type="http://schemas.openxmlformats.org/officeDocument/2006/relationships/oleObject" Target="embeddings/oleObject17.bin"/><Relationship Id="rId55" Type="http://schemas.openxmlformats.org/officeDocument/2006/relationships/image" Target="media/image29.wmf"/><Relationship Id="rId63" Type="http://schemas.openxmlformats.org/officeDocument/2006/relationships/image" Target="media/image32.wmf"/><Relationship Id="rId68" Type="http://schemas.openxmlformats.org/officeDocument/2006/relationships/oleObject" Target="embeddings/oleObject27.bin"/><Relationship Id="rId76" Type="http://schemas.openxmlformats.org/officeDocument/2006/relationships/image" Target="media/image38.png"/><Relationship Id="rId7" Type="http://schemas.openxmlformats.org/officeDocument/2006/relationships/image" Target="media/image1.wmf"/><Relationship Id="rId71" Type="http://schemas.openxmlformats.org/officeDocument/2006/relationships/image" Target="media/image36.wmf"/><Relationship Id="rId2" Type="http://schemas.openxmlformats.org/officeDocument/2006/relationships/styles" Target="styles.xml"/><Relationship Id="rId16" Type="http://schemas.openxmlformats.org/officeDocument/2006/relationships/oleObject" Target="embeddings/oleObject5.bin"/><Relationship Id="rId29" Type="http://schemas.openxmlformats.org/officeDocument/2006/relationships/image" Target="media/image13.wmf"/><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5.wmf"/><Relationship Id="rId37" Type="http://schemas.openxmlformats.org/officeDocument/2006/relationships/image" Target="media/image19.png"/><Relationship Id="rId40" Type="http://schemas.openxmlformats.org/officeDocument/2006/relationships/oleObject" Target="embeddings/Microsoft_Office_Excel_97-2003____11.xls"/><Relationship Id="rId45" Type="http://schemas.openxmlformats.org/officeDocument/2006/relationships/image" Target="media/image24.wmf"/><Relationship Id="rId53" Type="http://schemas.openxmlformats.org/officeDocument/2006/relationships/image" Target="media/image28.wmf"/><Relationship Id="rId58" Type="http://schemas.openxmlformats.org/officeDocument/2006/relationships/oleObject" Target="embeddings/oleObject21.bin"/><Relationship Id="rId66" Type="http://schemas.openxmlformats.org/officeDocument/2006/relationships/oleObject" Target="embeddings/oleObject26.bin"/><Relationship Id="rId74" Type="http://schemas.openxmlformats.org/officeDocument/2006/relationships/oleObject" Target="embeddings/oleObject30.bin"/><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oleObject" Target="embeddings/oleObject23.bin"/><Relationship Id="rId82"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4.jpeg"/><Relationship Id="rId44" Type="http://schemas.openxmlformats.org/officeDocument/2006/relationships/oleObject" Target="embeddings/oleObject14.bin"/><Relationship Id="rId52" Type="http://schemas.openxmlformats.org/officeDocument/2006/relationships/oleObject" Target="embeddings/oleObject18.bin"/><Relationship Id="rId60" Type="http://schemas.openxmlformats.org/officeDocument/2006/relationships/oleObject" Target="embeddings/oleObject22.bin"/><Relationship Id="rId65" Type="http://schemas.openxmlformats.org/officeDocument/2006/relationships/image" Target="media/image33.wmf"/><Relationship Id="rId73" Type="http://schemas.openxmlformats.org/officeDocument/2006/relationships/image" Target="media/image37.wmf"/><Relationship Id="rId78" Type="http://schemas.openxmlformats.org/officeDocument/2006/relationships/image" Target="media/image40.png"/><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png"/><Relationship Id="rId30" Type="http://schemas.openxmlformats.org/officeDocument/2006/relationships/oleObject" Target="embeddings/oleObject11.bin"/><Relationship Id="rId35" Type="http://schemas.openxmlformats.org/officeDocument/2006/relationships/image" Target="media/image17.png"/><Relationship Id="rId43" Type="http://schemas.openxmlformats.org/officeDocument/2006/relationships/image" Target="media/image23.wmf"/><Relationship Id="rId48" Type="http://schemas.openxmlformats.org/officeDocument/2006/relationships/oleObject" Target="embeddings/oleObject16.bin"/><Relationship Id="rId56" Type="http://schemas.openxmlformats.org/officeDocument/2006/relationships/oleObject" Target="embeddings/oleObject20.bin"/><Relationship Id="rId64" Type="http://schemas.openxmlformats.org/officeDocument/2006/relationships/oleObject" Target="embeddings/oleObject25.bin"/><Relationship Id="rId69" Type="http://schemas.openxmlformats.org/officeDocument/2006/relationships/image" Target="media/image35.wmf"/><Relationship Id="rId77" Type="http://schemas.openxmlformats.org/officeDocument/2006/relationships/image" Target="media/image39.png"/><Relationship Id="rId8" Type="http://schemas.openxmlformats.org/officeDocument/2006/relationships/oleObject" Target="embeddings/oleObject1.bin"/><Relationship Id="rId51" Type="http://schemas.openxmlformats.org/officeDocument/2006/relationships/image" Target="media/image27.wmf"/><Relationship Id="rId72" Type="http://schemas.openxmlformats.org/officeDocument/2006/relationships/oleObject" Target="embeddings/oleObject29.bin"/><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oleObject" Target="embeddings/oleObject12.bin"/><Relationship Id="rId38" Type="http://schemas.openxmlformats.org/officeDocument/2006/relationships/image" Target="media/image20.png"/><Relationship Id="rId46" Type="http://schemas.openxmlformats.org/officeDocument/2006/relationships/oleObject" Target="embeddings/oleObject15.bin"/><Relationship Id="rId59" Type="http://schemas.openxmlformats.org/officeDocument/2006/relationships/image" Target="media/image31.wmf"/><Relationship Id="rId67" Type="http://schemas.openxmlformats.org/officeDocument/2006/relationships/image" Target="media/image34.png"/><Relationship Id="rId20" Type="http://schemas.openxmlformats.org/officeDocument/2006/relationships/oleObject" Target="embeddings/oleObject7.bin"/><Relationship Id="rId41" Type="http://schemas.openxmlformats.org/officeDocument/2006/relationships/image" Target="media/image22.wmf"/><Relationship Id="rId54" Type="http://schemas.openxmlformats.org/officeDocument/2006/relationships/oleObject" Target="embeddings/oleObject19.bin"/><Relationship Id="rId62" Type="http://schemas.openxmlformats.org/officeDocument/2006/relationships/oleObject" Target="embeddings/oleObject24.bin"/><Relationship Id="rId70" Type="http://schemas.openxmlformats.org/officeDocument/2006/relationships/oleObject" Target="embeddings/oleObject28.bin"/><Relationship Id="rId75" Type="http://schemas.openxmlformats.org/officeDocument/2006/relationships/oleObject" Target="embeddings/oleObject31.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image" Target="media/image12.png"/><Relationship Id="rId36" Type="http://schemas.openxmlformats.org/officeDocument/2006/relationships/image" Target="media/image18.wmf"/><Relationship Id="rId49" Type="http://schemas.openxmlformats.org/officeDocument/2006/relationships/image" Target="media/image26.wmf"/><Relationship Id="rId57" Type="http://schemas.openxmlformats.org/officeDocument/2006/relationships/image" Target="media/image30.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95</TotalTime>
  <Pages>1</Pages>
  <Words>11063</Words>
  <Characters>63062</Characters>
  <Application>Microsoft Office Word</Application>
  <DocSecurity>0</DocSecurity>
  <Lines>525</Lines>
  <Paragraphs>147</Paragraphs>
  <ScaleCrop>false</ScaleCrop>
  <Company>Microsoft</Company>
  <LinksUpToDate>false</LinksUpToDate>
  <CharactersWithSpaces>73978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xufeng</dc:creator>
  <cp:keywords/>
  <dc:description/>
  <cp:lastModifiedBy>Administrator</cp:lastModifiedBy>
  <cp:revision>8</cp:revision>
  <dcterms:created xsi:type="dcterms:W3CDTF">2012-06-14T15:31:00Z</dcterms:created>
  <dcterms:modified xsi:type="dcterms:W3CDTF">2016-06-16T04:32:00Z</dcterms:modified>
</cp:coreProperties>
</file>